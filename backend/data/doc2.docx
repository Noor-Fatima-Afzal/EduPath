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CSV 2 Data</w:t>
      </w:r>
    </w:p>
    <w:p>
      <w:r>
        <w:t>School Name: A BETTER U BEAUTY BARBER ACADEMY, located at 5400 PHOENIX AVE NE SUITE 105, ALBUQUERQUE, NM. The school has 2484.0 students with a population of 40.0. The housing capacity is 2.0 with -999.0 dormitory capacity. Latitude: 35.11060697400006, Longitude: -106.58396072199996.</w:t>
      </w:r>
    </w:p>
    <w:p>
      <w:r>
        <w:t>School Name: A T STILL UNIVERSITY OF HEALTH SCIENCES, located at 800 W JEFFERSON, KIRKSVILLE, MO. The school has 2997.0 students with a population of 5433.0. The housing capacity is 1.0 with 44.0 dormitory capacity. Latitude: 40.1936573, Longitude: -92.58933532499998.</w:t>
      </w:r>
    </w:p>
    <w:p>
      <w:r>
        <w:t>School Name: AANIIIH NAKODA COLLEGE, located at 269 BLACKFEET AVENUE AGENCY, HARLEM, MT. The school has 6114.0 students with a population of 199.0. The housing capacity is 2.0 with -999.0 dormitory capacity. Latitude: 48.48416976800007, Longitude: -108.75790119799996.</w:t>
      </w:r>
    </w:p>
    <w:p>
      <w:r>
        <w:t>School Name: ABC ADULT SCHOOL, located at 12254 CUESTA DRIVE, CERRITOS, CA. The school has 7357.0 students with a population of 275.0. The housing capacity is 2.0 with -999.0 dormitory capacity. Latitude: 33.878179, Longitude: -118.070114.</w:t>
      </w:r>
    </w:p>
    <w:p>
      <w:r>
        <w:t>School Name: ABC BEAUTY ACADEMY, located at 2109 BUCKINGHAM RD., RICHARDSON, TX. The school has 12876.30808080808 students with a population of 44.0. The housing capacity is 2.0 with -999.0 dormitory capacity. Latitude: 32.92981010700004, Longitude: -96.68440494299996.</w:t>
      </w:r>
    </w:p>
    <w:p>
      <w:r>
        <w:t>School Name: ABCO TECHNOLOGY, located at 11222 S. LA CIENEGA BLVD STE 588, INGLEWOOD, CA. The school has 12876.30808080808 students with a population of 86.0. The housing capacity is 2.0 with -999.0 dormitory capacity. Latitude: 33.932121, Longitude: -118.369774.</w:t>
      </w:r>
    </w:p>
    <w:p>
      <w:r>
        <w:t>School Name: ABCOTT INSTITUTE, located at 16250 NORTHLAND DRIVE, SUITE 205, SOUTHFIELD, MI. The school has 12876.30808080808 students with a population of 178.0. The housing capacity is 2.0 with -999.0 dormitory capacity. Latitude: 42.44632684200008, Longitude: -83.21061697799996.</w:t>
      </w:r>
    </w:p>
    <w:p>
      <w:r>
        <w:t>School Name: ABILENE CHRISTIAN UNIVERSITY, located at NOT AVAILABLE, ABILENE, TX. The school has 12876.30808080808 students with a population of 6335.0. The housing capacity is 1.0 with 2430.0 dormitory capacity. Latitude: 32.468942765000065, Longitude: -99.70979707799997.</w:t>
      </w:r>
    </w:p>
    <w:p>
      <w:r>
        <w:t>School Name: ABRAHAM BALDWIN AGRICULTURAL COLLEGE, located at 2802 MOORE HWY, TIFTON, GA. The school has 12876.30808080808 students with a population of 4473.0. The housing capacity is 1.0 with 1198.0 dormitory capacity. Latitude: 31.48188946600004, Longitude: -83.52828134099997.</w:t>
      </w:r>
    </w:p>
    <w:p>
      <w:r>
        <w:t>School Name: ABRAHAM LINCOLN UNIVERSITY, located at 100 WEST BROADWAY, SUITE 600, GLENDALE, CA. The school has 12876.30808080808 students with a population of 325.0. The housing capacity is 2.0 with -999.0 dormitory capacity. Latitude: 34.146374, Longitude: -118.256461.</w:t>
      </w:r>
    </w:p>
    <w:p>
      <w:r>
        <w:t>School Name: ACADEMIA SERRANT INC, located at 7033 MENDEZ VIGO, PONCE, PR. The school has 12876.30808080808 students with a population of 193.0. The housing capacity is 2.0 with -999.0 dormitory capacity. Latitude: 18.00976532100003, Longitude: -66.61420497599994.</w:t>
      </w:r>
    </w:p>
    <w:p>
      <w:r>
        <w:t>School Name: ACADEMY COLLEGE, located at 1600 W. 82ND STREET, SUITE 100, BLOOMINGTON, MN. The school has 12876.30808080808 students with a population of 125.0. The housing capacity is 2.0 with -999.0 dormitory capacity. Latitude: 44.855802, Longitude: -93.299885.</w:t>
      </w:r>
    </w:p>
    <w:p>
      <w:r>
        <w:t>School Name: ACADEMY DI CAPELLI-SCHOOL OF COSMETOLOGY, located at 950 YALE AVE UNIT 20, WALLINGFORD, CT. The school has 12876.30808080808 students with a population of 245.0. The housing capacity is 2.0 with -999.0 dormitory capacity. Latitude: 41.48990525600004, Longitude: -72.80689730999995.</w:t>
      </w:r>
    </w:p>
    <w:p>
      <w:r>
        <w:t>School Name: ACADEMY DI FIRENZE, located at 149 WEST MAIN STREET, JEROME, ID. The school has 12876.30808080808 students with a population of 18.0. The housing capacity is 2.0 with -999.0 dormitory capacity. Latitude: 42.72390485400007, Longitude: -114.51985812699996.</w:t>
      </w:r>
    </w:p>
    <w:p>
      <w:r>
        <w:t>School Name: ACADEMY FOR CAREERS AND TECHNOLOGY, located at 2697 E HWY 76, MULLINS, SC. The school has 12876.30808080808 students with a population of 64.0. The housing capacity is 2.0 with -999.0 dormitory capacity. Latitude: 34.186474899000075, Longitude: -79.34012189099997.</w:t>
      </w:r>
    </w:p>
    <w:p>
      <w:r>
        <w:t>School Name: ACADEMY FOR FIVE ELEMENT ACUPUNCTURE, located at 305 SE 2ND AVE, GAINESVILLE, FL. The school has 12876.30808080808 students with a population of 104.0. The housing capacity is 2.0 with -999.0 dormitory capacity. Latitude: 29.65007501200006, Longitude: -82.32199384399996.</w:t>
      </w:r>
    </w:p>
    <w:p>
      <w:r>
        <w:t>School Name: ACADEMY FOR JEWISH RELIGION-CALIFORNIA, located at 574 HILGARD AVENUE, LOS ANGELES, CA. The school has 12876.30808080808 students with a population of 81.0. The housing capacity is 2.0 with -999.0 dormitory capacity. Latitude: 34.070281, Longitude: -118.438495.</w:t>
      </w:r>
    </w:p>
    <w:p>
      <w:r>
        <w:t>School Name: ACADEMY FOR NURSING AND HEALTH OCCUPATIONS, located at 5154 OKEECHOBEE BLVD STE 201, WEST PALM BEACH, FL. The school has 12876.30808080808 students with a population of 745.0. The housing capacity is 2.0 with -999.0 dormitory capacity. Latitude: 26.70653003200005, Longitude: -80.12149737199996.</w:t>
      </w:r>
    </w:p>
    <w:p>
      <w:r>
        <w:t>School Name: ACADEMY FOR SALON PROFESSIONALS, located at 19520 NORDHOFF ST. UNIT 9, NORTHRIDGE, CA. The school has 12876.30808080808 students with a population of 112.0. The housing capacity is 2.0 with -999.0 dormitory capacity. Latitude: 34.23416225400007, Longitude: -118.558185257.</w:t>
      </w:r>
    </w:p>
    <w:p>
      <w:r>
        <w:t>School Name: ACADEMY OF ART UNIVERSITY, located at 79 NEW MONTGOMERY, SAN FRANCISCO, CA. The school has 12876.30808080808 students with a population of 10505.0. The housing capacity is 1.0 with 1283.0 dormitory capacity. Latitude: 37.78774752900006, Longitude: -122.40068563799996.</w:t>
      </w:r>
    </w:p>
    <w:p>
      <w:r>
        <w:t>School Name: ACADEMY OF CAREER TRAINING, located at 3501 W VINE ST STE 111, KISSIMMEE, FL. The school has 12876.30808080808 students with a population of 78.0. The housing capacity is 2.0 with -999.0 dormitory capacity. Latitude: 28.30609155700006, Longitude: -81.43956927499994.</w:t>
      </w:r>
    </w:p>
    <w:p>
      <w:r>
        <w:t>School Name: ACADEMY OF CAREERS AND TECHNOLOGY, located at 390 STANAFORD RD, BECKLEY, WV. The school has 12876.30808080808 students with a population of 196.0. The housing capacity is 2.0 with -999.0 dormitory capacity. Latitude: 37.799775, Longitude: -81.168609.</w:t>
      </w:r>
    </w:p>
    <w:p>
      <w:r>
        <w:t>School Name: ACADEMY OF CHINESE CULTURE AND HEALTH SCIENCES, located at 1600 BROADWAY, STE. 200, OAKLAND, CA. The school has 12876.30808080808 students with a population of 147.0. The housing capacity is 2.0 with -999.0 dormitory capacity. Latitude: 37.80597590600007, Longitude: -122.26982742999996.</w:t>
      </w:r>
    </w:p>
    <w:p>
      <w:r>
        <w:t>School Name: ACADEMY OF COSMETOLOGY, located at 2088 N. COURTENAY PARKWAY, MERRITT ISLAND, FL. The school has 12876.30808080808 students with a population of 138.0. The housing capacity is 2.0 with -999.0 dormitory capacity. Latitude: 28.39405294300008, Longitude: -80.70372003199998.</w:t>
      </w:r>
    </w:p>
    <w:p>
      <w:r>
        <w:t>School Name: ACADEMY OF COSMETOLOGY AND ESTHETICS NYC, located at 187 NEW DORP LN, STATEN ISLAND, NY. The school has 12876.30808080808 students with a population of 38.0. The housing capacity is 2.0 with -999.0 dormitory capacity. Latitude: 40.57323571100005, Longitude: -74.11451672699997.</w:t>
      </w:r>
    </w:p>
    <w:p>
      <w:r>
        <w:t>School Name: ACADEMY OF COSMETOLOGY INC, located at 133 W MENDENHALL, BOZEMAN, MT. The school has 12876.30808080808 students with a population of 37.0. The housing capacity is 2.0 with -999.0 dormitory capacity. Latitude: 45.68050449900005, Longitude: -111.03976825799998.</w:t>
      </w:r>
    </w:p>
    <w:p>
      <w:r>
        <w:t>School Name: ACADEMY OF ESTHETICS AND COSMETOLOGY, located at 1242 SAN FERNANDO RD, SAN FERNANDO, CA. The school has 12876.30808080808 students with a population of 31.0. The housing capacity is 2.0 with -999.0 dormitory capacity. Latitude: 34.283252, Longitude: -118.442515.</w:t>
      </w:r>
    </w:p>
    <w:p>
      <w:r>
        <w:t>School Name: ACADEMY OF HAIR DESIGN-GRENADA, located at 1301 SUNSET DR #JK, GRENADA, MS. The school has 12876.30808080808 students with a population of 37.0. The housing capacity is 2.0 with -999.0 dormitory capacity. Latitude: 33.77482497600005, Longitude: -89.82505258099997.</w:t>
      </w:r>
    </w:p>
    <w:p>
      <w:r>
        <w:t>School Name: ACADEMY OF HAIR DESIGN-JACKSON, located at 5420 I-55 FRONTAGE RD N, JACKSON, MS. The school has 12876.30808080808 students with a population of 69.0. The housing capacity is 2.0 with -999.0 dormitory capacity. Latitude: 32.282646397000065, Longitude: -90.21051678899994.</w:t>
      </w:r>
    </w:p>
    <w:p>
      <w:r>
        <w:t>School Name: ACADEMY OF HAIR DESIGN-JASPER, located at 348 SPRING HILL ST, JASPER, TX. The school has 12876.30808080808 students with a population of 56.0. The housing capacity is 2.0 with -999.0 dormitory capacity. Latitude: 30.908631, Longitude: -94.004883.</w:t>
      </w:r>
    </w:p>
    <w:p>
      <w:r>
        <w:t>School Name: ACADEMY OF HAIR DESIGN-LAS VEGAS, located at 5191 W. CHARLESTON, #150, LAS VEGAS, NV. The school has 12876.30808080808 students with a population of 209.0. The housing capacity is 2.0 with -999.0 dormitory capacity. Latitude: 36.15850464500005, Longitude: -115.21050433399996.</w:t>
      </w:r>
    </w:p>
    <w:p>
      <w:r>
        <w:t>School Name: ACADEMY OF HAIR DESIGN-LUFKIN, located at 512 S CHESTNUT, LUFKIN, TX. The school has 12876.30808080808 students with a population of 106.0. The housing capacity is 2.0 with -999.0 dormitory capacity. Latitude: 31.331837147000044, Longitude: -94.71853710799996.</w:t>
      </w:r>
    </w:p>
    <w:p>
      <w:r>
        <w:t>School Name: ACADEMY OF HAIR DESIGN-OKLAHOMA CITY, located at 2501 W MEMORIAL RD SUITE 229, OKLAHOMA CITY, OK. The school has 12876.30808080808 students with a population of 66.0. The housing capacity is 2.0 with -999.0 dormitory capacity. Latitude: 35.61298, Longitude: -97.557114.</w:t>
      </w:r>
    </w:p>
    <w:p>
      <w:r>
        <w:t>School Name: ACADEMY OF HAIR DESIGN-PEARL, located at 3167 HWY 80 E, PEARL, MS. The school has 12876.30808080808 students with a population of 51.0. The housing capacity is 2.0 with -999.0 dormitory capacity. Latitude: 32.281983299000046, Longitude: -90.11512898299998.</w:t>
      </w:r>
    </w:p>
    <w:p>
      <w:r>
        <w:t>School Name: ACADEMY OF HAIR DESIGN-SPRINGFIELD, located at 1834 S GLENSTONE, SPRINGFIELD, MO. The school has 12876.30808080808 students with a population of 296.0. The housing capacity is 2.0 with -999.0 dormitory capacity. Latitude: 37.18047911900004, Longitude: -93.26140467899997.</w:t>
      </w:r>
    </w:p>
    <w:p>
      <w:r>
        <w:t>School Name: ACADEMY OF HAIR TECHNOLOGY, located at 3715 E NORTH ST STE F, GREENVILLE, SC. The school has 12876.30808080808 students with a population of 41.0. The housing capacity is 2.0 with -999.0 dormitory capacity. Latitude: 34.87412532800005, Longitude: -82.32790907899994.</w:t>
      </w:r>
    </w:p>
    <w:p>
      <w:r>
        <w:t>School Name: ACADEMY OF INTERACTIVE ENTERTAINMENT, located at 537 CAJUNDOME BOULEVARD #211, LAFAYETTE, LA. The school has 12876.30808080808 students with a population of 124.0. The housing capacity is 2.0 with -999.0 dormitory capacity. Latitude: 30.22006710700004, Longitude: -92.04324678599994.</w:t>
      </w:r>
    </w:p>
    <w:p>
      <w:r>
        <w:t>School Name: ACADEMY OF INTERACTIVE ENTERTAINMENT, located at 305 HARRISON ST STE 405, SEATTLE, WA. The school has 12876.30808080808 students with a population of 153.0. The housing capacity is 2.0 with -999.0 dormitory capacity. Latitude: 47.62121636200004, Longitude: -122.35115118799996.</w:t>
      </w:r>
    </w:p>
    <w:p>
      <w:r>
        <w:t>School Name: ACADEMY OF MASSAGE AND BODYWORK, located at 1218 PULASKI HWY STE 324, BEAR, DE. The school has 12876.30808080808 students with a population of 106.0. The housing capacity is 2.0 with -999.0 dormitory capacity. Latitude: 39.62865662000007, Longitude: -75.66726524499995.</w:t>
      </w:r>
    </w:p>
    <w:p>
      <w:r>
        <w:t>School Name: ACADEMY OF NATURAL THERAPY INC, located at 625 8TH AVE, GREELEY, CO. The school has 12876.30808080808 students with a population of 73.0. The housing capacity is 2.0 with -999.0 dormitory capacity. Latitude: 40.426281, Longitude: -104.691.</w:t>
      </w:r>
    </w:p>
    <w:p>
      <w:r>
        <w:t>School Name: ACADEMY OF PROFESSIONAL COSMETOLOGY, located at 2600 WEST HUDSON ROAD SUITE A, ROGERS, AR. The school has 12876.30808080808 students with a population of 126.0. The housing capacity is 2.0 with -999.0 dormitory capacity. Latitude: 36.35535431400007, Longitude: -94.15750292399996.</w:t>
      </w:r>
    </w:p>
    <w:p>
      <w:r>
        <w:t>School Name: ACADEMY OF SALON AND SPA, located at 311 S 16TH ST, FORT SMITH, AR. The school has 12876.30808080808 students with a population of 60.0. The housing capacity is 2.0 with -999.0 dormitory capacity. Latitude: 35.38053628100005, Longitude: -94.41608483999994.</w:t>
      </w:r>
    </w:p>
    <w:p>
      <w:r>
        <w:t>School Name: ACADEMY OF SALON PROFESSIONALS, located at 2414 S. LIMIT AVE, SEDALIA, MO. The school has 12876.30808080808 students with a population of 53.0. The housing capacity is 2.0 with -999.0 dormitory capacity. Latitude: 38.69072866100004, Longitude: -93.25155948099996.</w:t>
      </w:r>
    </w:p>
    <w:p>
      <w:r>
        <w:t>School Name: ACADEMY OF VOCAL ARTS, located at 1920 SPRUCE ST, PHILADELPHIA, PA. The school has 12876.30808080808 students with a population of 57.0. The housing capacity is 2.0 with -999.0 dormitory capacity. Latitude: 39.94786311900003, Longitude: -75.17368297199994.</w:t>
      </w:r>
    </w:p>
    <w:p>
      <w:r>
        <w:t>School Name: ACAYDIA SCHOOL OF AESTHETICS, located at 86 NORTH UNIVERSITY AVENUE, SUITE 130, PROVO, UT. The school has 12876.30808080808 students with a population of 156.0. The housing capacity is 2.0 with -999.0 dormitory capacity. Latitude: 40.23481310900007, Longitude: -111.65831630799994.</w:t>
      </w:r>
    </w:p>
    <w:p>
      <w:r>
        <w:t>School Name: ACCESS CAREERS, located at 474 FULTON AVENUE, SUITE 201, HEMPSTEAD, NY. The school has 12876.30808080808 students with a population of 144.0. The housing capacity is 2.0 with -999.0 dormitory capacity. Latitude: 40.709525179000025, Longitude: -73.61529330399998.</w:t>
      </w:r>
    </w:p>
    <w:p>
      <w:r>
        <w:t>School Name: ACCESS CAREERS-ISLANDIA, located at 1930 VETERANS HIGHWAY, SUITE 10, ISLANDIA, NY. The school has 12876.30808080808 students with a population of 102.0. The housing capacity is 2.0 with -999.0 dormitory capacity. Latitude: 40.800874, Longitude: -73.175617.</w:t>
      </w:r>
    </w:p>
    <w:p>
      <w:r>
        <w:t>School Name: ACCESS CAREERS-ISLANDIA, located at 1930 VETERANS HIGHWAY, SUITE 10, ISLANDIA, NY. The school has 12876.30808080808 students with a population of 81.0. The housing capacity is 2.0 with -999.0 dormitory capacity. Latitude: 40.801010519000044, Longitude: -73.17574441799997.</w:t>
      </w:r>
    </w:p>
    <w:p>
      <w:r>
        <w:t>School Name: ACE COSMETOLOGY AND BARBER TRAINING CENTER, located at 625 WOLCOTT STREET SUITE 7, WATERBURY, CT. The school has 12876.30808080808 students with a population of 82.0. The housing capacity is 2.0 with -999.0 dormitory capacity. Latitude: 41.594074971000055, Longitude: -72.98736796799994.</w:t>
      </w:r>
    </w:p>
    <w:p>
      <w:r>
        <w:t>School Name: ACE INSTITUTE OF TECHNOLOGY, located at 312 WEST 36 STREET, 2ND FLOOR, NEW YORK, NY. The school has 12876.30808080808 students with a population of 242.0. The housing capacity is 2.0 with -999.0 dormitory capacity. Latitude: 40.75366866600007, Longitude: -73.99334557599997.</w:t>
      </w:r>
    </w:p>
    <w:p>
      <w:r>
        <w:t>School Name: ACUPUNCTURE AND INTEGRATIVE MEDICINE COLLEGE-BERKELEY, located at 2550 SHATTUCK AVENUE, BERKELEY, CA. The school has 12876.30808080808 students with a population of 153.0. The housing capacity is 2.0 with -999.0 dormitory capacity. Latitude: 37.86275352200005, Longitude: -122.26763578099995.</w:t>
      </w:r>
    </w:p>
    <w:p>
      <w:r>
        <w:t>School Name: ACUPUNCTURE AND MASSAGE COLLEGE, located at 10506 N KENDALL DRIVE, MIAMI, FL. The school has 12876.30808080808 students with a population of 215.0. The housing capacity is 2.0 with -999.0 dormitory capacity. Latitude: 25.68643720800003, Longitude: -80.36411910399994.</w:t>
      </w:r>
    </w:p>
    <w:p>
      <w:r>
        <w:t>School Name: ADAMS STATE UNIVERSITY, located at 208 EDGEMONT BLVD, ALAMOSA, CO. The school has 12876.30808080808 students with a population of 3664.0. The housing capacity is 1.0 with 1200.0 dormitory capacity. Latitude: 37.47605321500004, Longitude: -105.88094293799998.</w:t>
      </w:r>
    </w:p>
    <w:p>
      <w:r>
        <w:t>School Name: ADELPHI UNIVERSITY, located at SOUTH AVE, GARDEN CITY, NY. The school has 12876.30808080808 students with a population of 9312.0. The housing capacity is 1.0 with 1260.0 dormitory capacity. Latitude: 40.721439, Longitude: -73.653321.</w:t>
      </w:r>
    </w:p>
    <w:p>
      <w:r>
        <w:t>School Name: ADLER GRADUATE SCHOOL, located at 10225 YELLOW CIRCLE DR., MINNETONKA, MN. The school has 12876.30808080808 students with a population of 331.0. The housing capacity is 2.0 with -999.0 dormitory capacity. Latitude: 44.86286471400007, Longitude: -93.25253199499996.</w:t>
      </w:r>
    </w:p>
    <w:p>
      <w:r>
        <w:t>School Name: ADLER UNIVERSITY, located at 17 NORTH DEARBORN STREET, CHICAGO, IL. The school has 12876.30808080808 students with a population of 1944.0. The housing capacity is 2.0 with -999.0 dormitory capacity. Latitude: 41.886628, Longitude: -87.625655.</w:t>
      </w:r>
    </w:p>
    <w:p>
      <w:r>
        <w:t>School Name: ADRIAN COLLEGE, located at 110 S MADISON ST, ADRIAN, MI. The school has 12876.30808080808 students with a population of 2285.0. The housing capacity is 1.0 with 1690.0 dormitory capacity. Latitude: 41.89862771900005, Longitude: -84.05991120399995.</w:t>
      </w:r>
    </w:p>
    <w:p>
      <w:r>
        <w:t>School Name: ADRIAN H. WALLACE BARBER ACADEMY, located at 3822 NORTH 9TH AVENUE, PENSACOLA, FL. The school has 12876.30808080808 students with a population of 35.0. The housing capacity is 2.0 with -999.0 dormitory capacity. Latitude: 30.45350086900004, Longitude: -87.21357333899994.</w:t>
      </w:r>
    </w:p>
    <w:p>
      <w:r>
        <w:t>School Name: ADRIAN'S COLLEGE OF BEAUTY TURLOCK, located at 1340 W MAIN ST, TURLOCK, CA. The school has 12876.30808080808 students with a population of 95.0. The housing capacity is 2.0 with -999.0 dormitory capacity. Latitude: 37.49144762700007, Longitude: -120.86378360599996.</w:t>
      </w:r>
    </w:p>
    <w:p>
      <w:r>
        <w:t>School Name: ADULT AND COMMUNITY EDUCATION-HUDSON, located at 2323 LEXINGTON AVENUE, COLUMBUS, OH. The school has 12876.30808080808 students with a population of 112.0. The housing capacity is 2.0 with -999.0 dormitory capacity. Latitude: 40.01275771900004, Longitude: -82.98051768799996.</w:t>
      </w:r>
    </w:p>
    <w:p>
      <w:r>
        <w:t>School Name: ADULT AND CONTINUING EDUCATION-BCTS, located at 190 HACKENSACK AVENUE, HACKENSACK, NJ. The school has 12876.30808080808 students with a population of 96.0. The housing capacity is 2.0 with -999.0 dormitory capacity. Latitude: 40.90214101800007, Longitude: -74.03438976599995.</w:t>
      </w:r>
    </w:p>
    <w:p>
      <w:r>
        <w:t>School Name: ADVANCE BEAUTY COLLEGE, located at 10121 WESTMINSTER AVE, GARDEN GROVE, CA. The school has 12876.30808080808 students with a population of 503.0. The housing capacity is 2.0 with -999.0 dormitory capacity. Latitude: 33.759869183000035, Longitude: -117.95258438999996.</w:t>
      </w:r>
    </w:p>
    <w:p>
      <w:r>
        <w:t>School Name: ADVANCE BEAUTY TECHS ACADEMY, located at 641 N STATE ST STE 1, SAN JACINTO, CA. The school has 12876.30808080808 students with a population of 124.0. The housing capacity is 2.0 with -999.0 dormitory capacity. Latitude: 33.884141, Longitude: -117.517516.</w:t>
      </w:r>
    </w:p>
    <w:p>
      <w:r>
        <w:t>School Name: ADVANCE SCIENCE INTERNATIONAL COLLEGE, located at 5190 NW 167 ST STE 200, MIAMI LAKES, FL. The school has 12876.30808080808 students with a population of 71.0. The housing capacity is 2.0 with -999.0 dormitory capacity. Latitude: 25.85559755400004, Longitude: -80.30698854599996.</w:t>
      </w:r>
    </w:p>
    <w:p>
      <w:r>
        <w:t>School Name: ADVANCED BARBER COLLEGE AND HAIR DESIGN, located at 2818 S INTERNATIONAL, WESLACO, TX. The school has 12876.30808080808 students with a population of 199.0. The housing capacity is 2.0 with -999.0 dormitory capacity. Latitude: 26.13154273200007, Longitude: -97.95824745.</w:t>
      </w:r>
    </w:p>
    <w:p>
      <w:r>
        <w:t>School Name: ADVANCED BEAUTY COLLEGE, located at 3959 N. BELTLINE RD., IRVING, TX. The school has 12876.30808080808 students with a population of 19.0. The housing capacity is 2.0 with -999.0 dormitory capacity. Latitude: 32.85976617700004, Longitude: -96.99266857699996.</w:t>
      </w:r>
    </w:p>
    <w:p>
      <w:r>
        <w:t>School Name: ADVANCED CAREER INSTITUTE, located at 1728 NORTH KELSEY STREET, VISALIA, CA. The school has 12876.30808080808 students with a population of 740.0. The housing capacity is 2.0 with -999.0 dormitory capacity. Latitude: 36.34462455700003, Longitude: -119.38528872599994.</w:t>
      </w:r>
    </w:p>
    <w:p>
      <w:r>
        <w:t>School Name: ADVANCED COLLEGE, located at 13180 PARAMOUNT BLVD., SOUTH GATE, CA. The school has 12876.30808080808 students with a population of 115.0. The housing capacity is 2.0 with -999.0 dormitory capacity. Latitude: 33.91538258300005, Longitude: -118.15793963799996.</w:t>
      </w:r>
    </w:p>
    <w:p>
      <w:r>
        <w:t>School Name: ADVANCED COLLEGE - SALIDA, located at 5258 PIRRONE COURT, SALIDA, CA. The school has 12876.30808080808 students with a population of -999.0. The housing capacity is -1.0 with -999.0 dormitory capacity. Latitude: 37.715655137000056, Longitude: -121.09093586899996.</w:t>
      </w:r>
    </w:p>
    <w:p>
      <w:r>
        <w:t>School Name: ADVANCED COLLEGE OF COSMETOLOGY, located at 25 WEST MAIN STREET, WAUPUN, WI. The school has 12876.30808080808 students with a population of 31.0. The housing capacity is 2.0 with -999.0 dormitory capacity. Latitude: 43.63284462100006, Longitude: -88.73618503999995.</w:t>
      </w:r>
    </w:p>
    <w:p>
      <w:r>
        <w:t>School Name: ADVANCED TECHNOLOGY INSTITUTE, located at 5700 SOUTHERN BLVD STE 100, VIRGINIA BEACH, VA. The school has 12876.30808080808 students with a population of 515.0. The housing capacity is 2.0 with -999.0 dormitory capacity. Latitude: 36.84136429300003, Longitude: -76.18225107099994.</w:t>
      </w:r>
    </w:p>
    <w:p>
      <w:r>
        <w:t>School Name: ADVANCED TRAINING INSTITUTE, located at 5150 S. DECATUR BLVD., LAS VEGAS, NV. The school has 12876.30808080808 students with a population of 671.0. The housing capacity is 2.0 with -999.0 dormitory capacity. Latitude: 36.09596759400006, Longitude: -115.20683734199996.</w:t>
      </w:r>
    </w:p>
    <w:p>
      <w:r>
        <w:t>School Name: ADVANCED WELDING INSTITUTE, located at 2 GREEN TREE DR SUITE 3, SOUTH BURLINGTON, VT. The school has 12876.30808080808 students with a population of 79.0. The housing capacity is 2.0 with -999.0 dormitory capacity. Latitude: 44.455879786000025, Longitude: -73.13943653599995.</w:t>
      </w:r>
    </w:p>
    <w:p>
      <w:r>
        <w:t>School Name: ADVANTAGE CAREER INSTITUTE, located at 2 MERIDIAN ROAD, EATONTOWN, NJ. The school has 12876.30808080808 students with a population of 90.0. The housing capacity is 2.0 with -999.0 dormitory capacity. Latitude: 40.279075, Longitude: -74.049694.</w:t>
      </w:r>
    </w:p>
    <w:p>
      <w:r>
        <w:t>School Name: ADVANTAGE TECHNICAL COLLEGE, located at 3 RAMOS VELEZ ST, MANATI, PR. The school has 12876.30808080808 students with a population of 540.0. The housing capacity is 2.0 with -999.0 dormitory capacity. Latitude: 18.42804895200004, Longitude: -66.49308397799996.</w:t>
      </w:r>
    </w:p>
    <w:p>
      <w:r>
        <w:t>School Name: ADVANTAGE TECHNICAL COLLEGE, located at PONCE DE LEON AVENUE #818, SAN JUAN, PR. The school has 12876.30808080808 students with a population of 529.0. The housing capacity is 2.0 with -999.0 dormitory capacity. Latitude: 18.454692, Longitude: -66.081082.</w:t>
      </w:r>
    </w:p>
    <w:p>
      <w:r>
        <w:t>School Name: ADVANTAGE TECHNICAL COLLEGE-AGUADILLA, located at #7 JOSE DE JESUS ESTEVEZ STREET, AGUADILLA, PR. The school has 12876.30808080808 students with a population of 183.0. The housing capacity is 2.0 with -999.0 dormitory capacity. Latitude: 18.43306956500004, Longitude: -67.15438546399997.</w:t>
      </w:r>
    </w:p>
    <w:p>
      <w:r>
        <w:t>School Name: ADVENTHEALTH UNIVERSITY, located at 671 WINYAH DRIVE, ORLANDO, FL. The school has 12876.30808080808 students with a population of 2259.0. The housing capacity is 1.0 with 174.0 dormitory capacity. Latitude: 28.576141693000068, Longitude: -81.36768715399995.</w:t>
      </w:r>
    </w:p>
    <w:p>
      <w:r>
        <w:t>School Name: AESTHETIC SCIENCE INSTITUTE, located at 922 TROY-SCHENECTADY ROAD, LATHAM, NY. The school has 12876.30808080808 students with a population of 90.0. The housing capacity is 2.0 with -999.0 dormitory capacity. Latitude: 42.761904, Longitude: -73.794885.</w:t>
      </w:r>
    </w:p>
    <w:p>
      <w:r>
        <w:t>School Name: AGNES SCOTT COLLEGE, located at 141 E. COLLEGE AVE., DECATUR, GA. The school has 12876.30808080808 students with a population of 1468.0. The housing capacity is 1.0 with 857.0 dormitory capacity. Latitude: 33.76929104100003, Longitude: -84.29542844799994.</w:t>
      </w:r>
    </w:p>
    <w:p>
      <w:r>
        <w:t>School Name: AI MIAMI INTERNATIONAL UNIVERSITY OF ART AND DESIGN, located at 1501 BISCAYNE BOULEVARD, SUITE 100, MIAMI, FL. The school has 12876.30808080808 students with a population of 1074.0. The housing capacity is 2.0 with -999.0 dormitory capacity. Latitude: 25.79000764500006, Longitude: -80.18839024699997.</w:t>
      </w:r>
    </w:p>
    <w:p>
      <w:r>
        <w:t>School Name: AIKEN SCHOOL OF COSMETOLOGY AND BARBERING, located at 225 RICHLAND AVE EAST, AIKEN, SC. The school has 12876.30808080808 students with a population of 85.0. The housing capacity is 2.0 with -999.0 dormitory capacity. Latitude: 33.55954466800006, Longitude: -81.71728049099994.</w:t>
      </w:r>
    </w:p>
    <w:p>
      <w:r>
        <w:t>School Name: AIKEN TECHNICAL COLLEGE, located at 2276 JEFFERSON DAVIS HIGHWAY, GRANITEVILLE, SC. The school has 12876.30808080808 students with a population of 2202.0. The housing capacity is 2.0 with -999.0 dormitory capacity. Latitude: 33.53383308100007, Longitude: -81.84166625799998.</w:t>
      </w:r>
    </w:p>
    <w:p>
      <w:r>
        <w:t>School Name: AIMS COMMUNITY COLLEGE, located at 5401 W. 20TH ST., GREELEY, CO. The school has 12876.30808080808 students with a population of 6798.0. The housing capacity is 2.0 with -999.0 dormitory capacity. Latitude: 40.40903694400004, Longitude: -104.76433489399994.</w:t>
      </w:r>
    </w:p>
    <w:p>
      <w:r>
        <w:t>School Name: AIR FORCE INSTITUTE OF TECHNOLOGY-GRADUATE SCHOOL OF ENGINEERING &amp; MANAGEMENT, located at 2950 HOBSON WAY, WRIGHT-PATTERSON AFB, OH. The school has 12876.30808080808 students with a population of 1129.0. The housing capacity is 2.0 with -999.0 dormitory capacity. Latitude: 39.78288209800007, Longitude: -84.08256414599998.</w:t>
      </w:r>
    </w:p>
    <w:p>
      <w:r>
        <w:t>School Name: ALABAMA A &amp; M UNIVERSITY, located at 4900 MERIDIAN STREET, NORMAL, AL. The school has 12876.30808080808 students with a population of 6895.0. The housing capacity is 1.0 with 3220.0 dormitory capacity. Latitude: 34.783368, Longitude: -86.568502.</w:t>
      </w:r>
    </w:p>
    <w:p>
      <w:r>
        <w:t>School Name: ALABAMA COLLEGE OF OSTEOPATHIC MEDICINE, located at 445 HEALTH SCIENCES BOULEVARD, DOTHAN, AL. The school has 12876.30808080808 students with a population of 809.0. The housing capacity is 2.0 with -999.0 dormitory capacity. Latitude: 31.206294, Longitude: -85.340805.</w:t>
      </w:r>
    </w:p>
    <w:p>
      <w:r>
        <w:t>School Name: ALABAMA SCHOOL OF NAIL TECHNOLOGY &amp; COSMETOLOGY, located at 202 COMMERCE STREET, JACKSON, AL. The school has 12876.30808080808 students with a population of 30.0. The housing capacity is 2.0 with -999.0 dormitory capacity. Latitude: 31.50997, Longitude: -87.893386.</w:t>
      </w:r>
    </w:p>
    <w:p>
      <w:r>
        <w:t>School Name: ALABAMA STATE COLLEGE OF BARBER STYLING, located at 753 MAIN STREET, GARDENDALE, AL. The school has 12876.30808080808 students with a population of 8.0. The housing capacity is 2.0 with -999.0 dormitory capacity. Latitude: 33.643522, Longitude: -86.81053.</w:t>
      </w:r>
    </w:p>
    <w:p>
      <w:r>
        <w:t>School Name: ALABAMA STATE UNIVERSITY, located at 915 S JACKSON STREET, MONTGOMERY, AL. The school has 12876.30808080808 students with a population of 4991.0. The housing capacity is 1.0 with 2079.0 dormitory capacity. Latitude: 32.36431681800008, Longitude: -86.29567689199996.</w:t>
      </w:r>
    </w:p>
    <w:p>
      <w:r>
        <w:t>School Name: ALAMANCE COMMUNITY COLLEGE, located at 1247 JIMMIE KERR ROAD, GRAHAM, NC. The school has 12876.30808080808 students with a population of 4699.0. The housing capacity is 2.0 with -999.0 dormitory capacity. Latitude: 36.066683, Longitude: -79.357657.</w:t>
      </w:r>
    </w:p>
    <w:p>
      <w:r>
        <w:t>School Name: ALAMO CITY BARBER COLLEGE, located at 8910 BANDERA ROAD SUITE 209, SAN ANTONIO, TX. The school has 12876.30808080808 students with a population of 156.0. The housing capacity is 2.0 with -999.0 dormitory capacity. Latitude: 29.527169359000027, Longitude: -98.63949783099996.</w:t>
      </w:r>
    </w:p>
    <w:p>
      <w:r>
        <w:t>School Name: ALAMO COMMUNITY COLLEGE DISTRICT CENTRAL OFFICE, located at 2222 N. ALAMO ST., SAN ANTONIO, TX. The school has 12876.30808080808 students with a population of 645.0. The housing capacity is -2.0 with -999.0 dormitory capacity. Latitude: 29.427016631000072, Longitude: -98.50250413499998.</w:t>
      </w:r>
    </w:p>
    <w:p>
      <w:r>
        <w:t>School Name: ALASKA BIBLE COLLEGE, located at 248 E ELMWOOD AVE, PALMER, AK. The school has 12876.30808080808 students with a population of 59.0. The housing capacity is 1.0 with 20.0 dormitory capacity. Latitude: 61.59859611300004, Longitude: -149.11180237399998.</w:t>
      </w:r>
    </w:p>
    <w:p>
      <w:r>
        <w:t>School Name: ALASKA CAREER COLLEGE, located at 1415 E TUDOR ROAD, ANCHORAGE, AK. The school has 12876.30808080808 students with a population of 464.0. The housing capacity is 2.0 with -999.0 dormitory capacity. Latitude: 61.18144327400006, Longitude: -149.85695363899998.</w:t>
      </w:r>
    </w:p>
    <w:p>
      <w:r>
        <w:t>School Name: ALASKA CHRISTIAN COLLEGE, located at 35109 ROYAL PLACE, SOLDOTNA, AK. The school has 12876.30808080808 students with a population of 162.0. The housing capacity is 1.0 with 106.0 dormitory capacity. Latitude: 60.49045917800004, Longitude: -151.13600548699998.</w:t>
      </w:r>
    </w:p>
    <w:p>
      <w:r>
        <w:t>School Name: ALASKA PACIFIC UNIVERSITY, located at 4101 UNIVERSITY DR, ANCHORAGE, AK. The school has 12876.30808080808 students with a population of 662.0. The housing capacity is 1.0 with 98.0 dormitory capacity. Latitude: 61.19123518300006, Longitude: -149.80424188299995.</w:t>
      </w:r>
    </w:p>
    <w:p>
      <w:r>
        <w:t>School Name: ALASKA VOCATIONAL TECHNICAL CENTER, located at PO BOX 889, SEWARD, AK. The school has 12876.30808080808 students with a population of 250.0. The housing capacity is 1.0 with 164.0 dormitory capacity. Latitude: 60.111047, Longitude: -149.44423.</w:t>
      </w:r>
    </w:p>
    <w:p>
      <w:r>
        <w:t>School Name: ALBANY BOCES-ADULT PRACTICAL NURSING PROGRAM, located at 900 WATERVLIET SHAKER RD, ALBANY, NY. The school has 12876.30808080808 students with a population of 189.0. The housing capacity is 2.0 with -999.0 dormitory capacity. Latitude: 42.73719466000006, Longitude: -73.82333051899997.</w:t>
      </w:r>
    </w:p>
    <w:p>
      <w:r>
        <w:t>School Name: ALBANY COLLEGE OF PHARMACY AND HEALTH SCIENCES, located at 106 NEW SCOTLAND AVENUE, ALBANY, NY. The school has 12876.30808080808 students with a population of 1450.0. The housing capacity is 1.0 with 750.0 dormitory capacity. Latitude: 42.65191570400003, Longitude: -73.77860735899998.</w:t>
      </w:r>
    </w:p>
    <w:p>
      <w:r>
        <w:t>School Name: ALBANY LAW SCHOOL, located at 80 NEW SCOTLAND AVENUE, ALBANY, NY. The school has 12876.30808080808 students with a population of 711.0. The housing capacity is 2.0 with -999.0 dormitory capacity. Latitude: 42.65136879100004, Longitude: -73.77716385099995.</w:t>
      </w:r>
    </w:p>
    <w:p>
      <w:r>
        <w:t>School Name: ALBANY MEDICAL COLLEGE, located at 47 NEW SCOTLAND AVE, ALBANY, NY. The school has 12876.30808080808 students with a population of 3103.0. The housing capacity is 2.0 with -999.0 dormitory capacity. Latitude: 42.653971614000056, Longitude: -73.77738808099997.</w:t>
      </w:r>
    </w:p>
    <w:p>
      <w:r>
        <w:t>School Name: ALBANY STATE UNIVERSITY, located at 504 COLLEGE DRIVE, ALBANY, GA. The school has 12876.30808080808 students with a population of 7260.0. The housing capacity is 1.0 with 2339.0 dormitory capacity. Latitude: 31.57189472700003, Longitude: -84.14339338699995.</w:t>
      </w:r>
    </w:p>
    <w:p>
      <w:r>
        <w:t>School Name: ALBANY TECHNICAL COLLEGE, located at 1704 SOUTH SLAPPEY BOULEVARD, ALBANY, GA. The school has 12876.30808080808 students with a population of 3436.0. The housing capacity is 2.0 with -999.0 dormitory capacity. Latitude: 31.554340410000066, Longitude: -84.17428387899997.</w:t>
      </w:r>
    </w:p>
    <w:p>
      <w:r>
        <w:t>School Name: ALBERT EINSTEIN COLLEGE OF MEDICINE, located at 1300 MORRIS PARK AVENUE, BRONX, NY. The school has 12876.30808080808 students with a population of 2990.0. The housing capacity is 1.0 with 980.0 dormitory capacity. Latitude: 40.852847, Longitude: -73.846327.</w:t>
      </w:r>
    </w:p>
    <w:p>
      <w:r>
        <w:t>School Name: ALBERTUS MAGNUS COLLEGE, located at 700 PROSPECT ST, NEW HAVEN, CT. The school has 12876.30808080808 students with a population of 1730.0. The housing capacity is 1.0 with 352.0 dormitory capacity. Latitude: 41.331608868000046, Longitude: -72.92267052099999.</w:t>
      </w:r>
    </w:p>
    <w:p>
      <w:r>
        <w:t>School Name: ALBION COLLEGE, located at 611 E PORTER ST, ALBION, MI. The school has 12876.30808080808 students with a population of 2005.0. The housing capacity is 1.0 with 1727.0 dormitory capacity. Latitude: 42.24460261300004, Longitude: -84.74608846099994.</w:t>
      </w:r>
    </w:p>
    <w:p>
      <w:r>
        <w:t>School Name: ALBIZU UNIVERSITY-MIAMI, located at 2173 N.W. 99TH AVENUE, MIAMI, FL. The school has 12876.30808080808 students with a population of 973.0. The housing capacity is 2.0 with -999.0 dormitory capacity. Latitude: 25.795161982000025, Longitude: -80.35500229399997.</w:t>
      </w:r>
    </w:p>
    <w:p>
      <w:r>
        <w:t>School Name: ALBIZU UNIVERSITY-SAN JUAN, located at 151 TANCA ST, CORNER SAN FRANCISCO ST, OLD SAN JUAN, SAN JUAN, PR. The school has 12876.30808080808 students with a population of 2760.0. The housing capacity is 2.0 with -999.0 dormitory capacity. Latitude: 18.466573, Longitude: -66.113908.</w:t>
      </w:r>
    </w:p>
    <w:p>
      <w:r>
        <w:t>School Name: ALBRIGHT COLLEGE, located at 1621 N. 13TH ST., READING, PA. The school has 12876.30808080808 students with a population of 2016.0. The housing capacity is 1.0 with 1212.0 dormitory capacity. Latitude: 40.36133666800004, Longitude: -75.90974779799996.</w:t>
      </w:r>
    </w:p>
    <w:p>
      <w:r>
        <w:t>School Name: ALCORN STATE UNIVERSITY, located at 1000 ASU DR STE 359, ALCORN STATE, MS. The school has 12876.30808080808 students with a population of 3934.0. The housing capacity is 1.0 with 2067.0 dormitory capacity. Latitude: 31.87721559700003, Longitude: -91.14285424599996.</w:t>
      </w:r>
    </w:p>
    <w:p>
      <w:r>
        <w:t>School Name: ALDER GRADUATE SCHOOL OF EDUCATION, located at 2946 BROADWAY, REDWOOD CITY, CA. The school has 12876.30808080808 students with a population of 283.0. The housing capacity is 2.0 with -999.0 dormitory capacity. Latitude: 37.486269341000025, Longitude: -122.23924271799996.</w:t>
      </w:r>
    </w:p>
    <w:p>
      <w:r>
        <w:t>School Name: ALDERSON BROADDUS UNIVERSITY, located at 101 COLLEGE HILL DRIVE, PHILIPPI, WV. The school has 12876.30808080808 students with a population of 1097.0. The housing capacity is 1.0 with 1027.0 dormitory capacity. Latitude: 39.157571061000056, Longitude: -80.04934593299998.</w:t>
      </w:r>
    </w:p>
    <w:p>
      <w:r>
        <w:t>School Name: ALEXANDER ACADEMY, located at 55 MASSACHUSETTS AVENUE, LUNENBURG, MA. The school has 12876.30808080808 students with a population of 63.0. The housing capacity is 2.0 with -999.0 dormitory capacity. Latitude: 42.587705, Longitude: -71.769406.</w:t>
      </w:r>
    </w:p>
    <w:p>
      <w:r>
        <w:t>School Name: ALEXANDER PAUL INSTITUTE OF HAIR DESIGN, located at 1011 CHARLES BLVD STE A, GREENVILLE, NC. The school has 12876.30808080808 students with a population of 54.0. The housing capacity is 2.0 with -999.0 dormitory capacity. Latitude: 35.604962441000055, Longitude: -77.37169622099998.</w:t>
      </w:r>
    </w:p>
    <w:p>
      <w:r>
        <w:t>School Name: ALEXANDRIA SCHOOL OF SCIENTIFIC THERAPEUTICS, located at 809 S HARRISON ST, ALEXANDRIA, IN. The school has 12876.30808080808 students with a population of 35.0. The housing capacity is 1.0 with 8.0 dormitory capacity. Latitude: 40.25564049100007, Longitude: -85.67418496699997.</w:t>
      </w:r>
    </w:p>
    <w:p>
      <w:r>
        <w:t>School Name: ALEXANDRIA TECHNICAL &amp; COMMUNITY COLLEGE, located at 1601 JEFFERSON STREEET, ALEXANDRIA, MN. The school has 12876.30808080808 students with a population of 2733.0. The housing capacity is 2.0 with -999.0 dormitory capacity. Latitude: 45.87291786000003, Longitude: -95.37246415899996.</w:t>
      </w:r>
    </w:p>
    <w:p>
      <w:r>
        <w:t>School Name: ALFRED UNIVERSITY, located at ONE SAXON DRIVE, ALFRED, NY. The school has 12876.30808080808 students with a population of 2776.0. The housing capacity is 1.0 with 1486.0 dormitory capacity. Latitude: 42.25328866700005, Longitude: -77.7875397.</w:t>
      </w:r>
    </w:p>
    <w:p>
      <w:r>
        <w:t>School Name: ALHAMBRA BEAUTY COLLEGE, located at 200 W MAIN ST, ALHAMBRA, CA. The school has 12876.30808080808 students with a population of 61.0. The housing capacity is 2.0 with -999.0 dormitory capacity. Latitude: 34.09391604500007, Longitude: -118.12904065199996.</w:t>
      </w:r>
    </w:p>
    <w:p>
      <w:r>
        <w:t>School Name: ALHAMBRA MEDICAL UNIVERSITY, located at 2215 W. MISSION ROAD, ALHAMBRA, CA. The school has 12876.30808080808 students with a population of 206.0. The housing capacity is 2.0 with -999.0 dormitory capacity. Latitude: 34.08023, Longitude: -118.148671.</w:t>
      </w:r>
    </w:p>
    <w:p>
      <w:r>
        <w:t>School Name: ALICE LLOYD COLLEGE, located at 100 PURPOSE RD, PIPPA PASSES, KY. The school has 12876.30808080808 students with a population of 683.0. The housing capacity is 1.0 with 550.0 dormitory capacity. Latitude: 37.33582939200005, Longitude: -82.87402579599996.</w:t>
      </w:r>
    </w:p>
    <w:p>
      <w:r>
        <w:t>School Name: ALL BEAUTY COLLEGE, located at 2350 MIRACLE MILE RD UNIT 316, BULLHEAD CITY, AZ. The school has 12876.30808080808 students with a population of 13.0. The housing capacity is 2.0 with -999.0 dormitory capacity. Latitude: 35.021354839000026, Longitude: -114.60095502399996.</w:t>
      </w:r>
    </w:p>
    <w:p>
      <w:r>
        <w:t>School Name: ALL BEAUTY COLLEGE, located at 2060 W. ACOMA BOULEVARD, LAKE HAVASU CITY, AZ. The school has 12876.30808080808 students with a population of 11.0. The housing capacity is 2.0 with -999.0 dormitory capacity. Latitude: 34.496283, Longitude: -114.337955.</w:t>
      </w:r>
    </w:p>
    <w:p>
      <w:r>
        <w:t>School Name: ALL BEAUTY COLLEGE, located at 2153 EAST GORDON DRIVE, KINGMAN, AZ. The school has 12876.30808080808 students with a population of 30.0. The housing capacity is 2.0 with -999.0 dormitory capacity. Latitude: 35.2397716, Longitude: -114.02715517399996.</w:t>
      </w:r>
    </w:p>
    <w:p>
      <w:r>
        <w:t>School Name: ALL-STATE CAREER SCHOOL, located at 50 WEST POWHATTAN AVENUE, ESSINGTON, PA. The school has 12876.30808080808 students with a population of 927.0. The housing capacity is 2.0 with -999.0 dormitory capacity. Latitude: 39.866040833000056, Longitude: -75.30300992099995.</w:t>
      </w:r>
    </w:p>
    <w:p>
      <w:r>
        <w:t>School Name: ALL-STATE CAREER SCHOOL-PITTSBURGH, located at 1200 LEBANON ROAD, WEST MIFFLIN, PA. The school has 12876.30808080808 students with a population of 427.0. The housing capacity is 2.0 with -999.0 dormitory capacity. Latitude: 40.358492, Longitude: -79.93713.</w:t>
      </w:r>
    </w:p>
    <w:p>
      <w:r>
        <w:t>School Name: ALL-STATE CAREER-BALTIMORE, located at 2200 BROENING HWY STE 160, BALTIMORE, MD. The school has 12876.30808080808 students with a population of 592.0. The housing capacity is 2.0 with -999.0 dormitory capacity. Latitude: 39.264663821000056, Longitude: -76.54494197399998.</w:t>
      </w:r>
    </w:p>
    <w:p>
      <w:r>
        <w:t>School Name: ALLAN HANCOCK COLLEGE, located at 800 SOUTH COLLEGE DRIVE, SANTA MARIA, CA. The school has 12876.30808080808 students with a population of 11085.0. The housing capacity is 2.0 with -999.0 dormitory capacity. Latitude: 34.94298840100004, Longitude: -120.42111430399996.</w:t>
      </w:r>
    </w:p>
    <w:p>
      <w:r>
        <w:t>School Name: ALLEGANY COLLEGE OF MARYLAND, located at 12401 WILLOWBROOK RD SE, CUMBERLAND, MD. The school has 12876.30808080808 students with a population of 2992.0. The housing capacity is 1.0 with 232.0 dormitory capacity. Latitude: 39.65265763900004, Longitude: -78.72976636299995.</w:t>
      </w:r>
    </w:p>
    <w:p>
      <w:r>
        <w:t>School Name: ALLEGHENY COLLEGE, located at 520 N MAIN ST, MEADVILLE, PA. The school has 12876.30808080808 students with a population of 2143.0. The housing capacity is 1.0 with 1793.0 dormitory capacity. Latitude: 41.64726820300007, Longitude: -80.14576551.</w:t>
      </w:r>
    </w:p>
    <w:p>
      <w:r>
        <w:t>School Name: ALLEGHENY WESLEYAN COLLEGE, located at 2161 WOODSDALE RD, SALEM, OH. The school has 12876.30808080808 students with a population of 108.0. The housing capacity is 1.0 with 76.0 dormitory capacity. Latitude: 40.86722018700004, Longitude: -80.86123177199994.</w:t>
      </w:r>
    </w:p>
    <w:p>
      <w:r>
        <w:t>School Name: ALLEN COLLEGE, located at 1990 HEATH ST, WATERLOO, IA. The school has 12876.30808080808 students with a population of 797.0. The housing capacity is 2.0 with -999.0 dormitory capacity. Latitude: 42.530084387000045, Longitude: -92.34014834999994.</w:t>
      </w:r>
    </w:p>
    <w:p>
      <w:r>
        <w:t>School Name: ALLEN COUNTY COMMUNITY COLLEGE, located at 1801 N COTTONWOOD, IOLA, KS. The school has 12876.30808080808 students with a population of 2329.0. The housing capacity is 1.0 with 264.0 dormitory capacity. Latitude: 37.93805032500006, Longitude: -95.39635264899994.</w:t>
      </w:r>
    </w:p>
    <w:p>
      <w:r>
        <w:t>School Name: ALLEN SCHOOL-BROOKLYN, located at 188 MONTAGUE STREET, BROOKLYN, NY. The school has 12876.30808080808 students with a population of 215.0. The housing capacity is 2.0 with -999.0 dormitory capacity. Latitude: 40.69379715600007, Longitude: -73.99146082599998.</w:t>
      </w:r>
    </w:p>
    <w:p>
      <w:r>
        <w:t>School Name: ALLEN SCHOOL-JAMAICA, located at 163-18 JAMAICA AVENUE, JAMAICA, NY. The school has 12876.30808080808 students with a population of 133.0. The housing capacity is 2.0 with -999.0 dormitory capacity. Latitude: 40.704694, Longitude: -73.796295.</w:t>
      </w:r>
    </w:p>
    <w:p>
      <w:r>
        <w:t>School Name: ALLEN SCHOOL-PHOENIX, located at 15650 NORTH BLACK CANYON HIGHWAY, B210, PHOENIX, AZ. The school has 12876.30808080808 students with a population of 45.0. The housing capacity is 2.0 with -999.0 dormitory capacity. Latitude: 33.629635120000046, Longitude: -112.117430083.</w:t>
      </w:r>
    </w:p>
    <w:p>
      <w:r>
        <w:t>School Name: ALLEN UNIVERSITY, located at 1530 HARDEN STREET, COLUMBIA, SC. The school has 12876.30808080808 students with a population of 858.0. The housing capacity is 1.0 with 458.0 dormitory capacity. Latitude: 34.01034798400008, Longitude: -81.02004515499993.</w:t>
      </w:r>
    </w:p>
    <w:p>
      <w:r>
        <w:t>School Name: ALLGOOD BEAUTY INSTITUTE, located at 9741 PRESTON ROAD SUITE 106, FRISCO, TX. The school has 12876.30808080808 students with a population of 19.0. The housing capacity is 2.0 with -999.0 dormitory capacity. Latitude: 33.157317, Longitude: -96.804095.</w:t>
      </w:r>
    </w:p>
    <w:p>
      <w:r>
        <w:t>School Name: ALLIANCE CAREER CENTER, located at 500 GLAMORGAN ST., ALLIANCE, OH. The school has 12876.30808080808 students with a population of 66.0. The housing capacity is 2.0 with -999.0 dormitory capacity. Latitude: 40.91142017000004, Longitude: -81.11131032199995.</w:t>
      </w:r>
    </w:p>
    <w:p>
      <w:r>
        <w:t>School Name: ALLIANCE COMPUTING SOLUTIONS, located at 3660 MAIN STREET, 4TH FLOOR, FLUSHING, NY. The school has 12876.30808080808 students with a population of 24.0. The housing capacity is 2.0 with -999.0 dormitory capacity. Latitude: 40.76159379000006, Longitude: -73.83137360799998.</w:t>
      </w:r>
    </w:p>
    <w:p>
      <w:r>
        <w:t>School Name: ALLIANT INTERNATIONAL UNIVERSITY-SAN DIEGO, located at 10455 POMERADO ROAD, SAN DIEGO, CA. The school has 12876.30808080808 students with a population of 4023.0. The housing capacity is 2.0 with -999.0 dormitory capacity. Latitude: 32.89705642600006, Longitude: -117.09439809799994.</w:t>
      </w:r>
    </w:p>
    <w:p>
      <w:r>
        <w:t>School Name: ALLIED HEALTH CAREERS INSTITUTE, located at 1237 COMMERCE PARK, MURFREESBORO, TN. The school has 12876.30808080808 students with a population of 94.0. The housing capacity is 2.0 with -999.0 dormitory capacity. Latitude: 35.827830379000034, Longitude: -86.39151515299994.</w:t>
      </w:r>
    </w:p>
    <w:p>
      <w:r>
        <w:t>School Name: ALLSTATE HAIRSTYLING &amp; BARBER COLLEGE, located at 2546 LORAIN AVENUE, CLEVELAND, OH. The school has 12876.30808080808 students with a population of 41.0. The housing capacity is 2.0 with -999.0 dormitory capacity. Latitude: 41.48403023200007, Longitude: -81.70436088299994.</w:t>
      </w:r>
    </w:p>
    <w:p>
      <w:r>
        <w:t>School Name: ALMA COLLEGE, located at 614 W SUPERIOR, ALMA, MI. The school has 12876.30808080808 students with a population of 1781.0. The housing capacity is 1.0 with 1369.0 dormitory capacity. Latitude: 43.379236364000064, Longitude: -84.67007272699999.</w:t>
      </w:r>
    </w:p>
    <w:p>
      <w:r>
        <w:t>School Name: ALPENA COMMUNITY COLLEGE, located at 665 JOHNSON ST, ALPENA, MI. The school has 12876.30808080808 students with a population of 1618.0. The housing capacity is 1.0 with 64.0 dormitory capacity. Latitude: 45.08164694700008, Longitude: -83.44506923599994.</w:t>
      </w:r>
    </w:p>
    <w:p>
      <w:r>
        <w:t>School Name: ALTIERUS CAREER COLLEGE-BISSONNET, located at 9700 BISSONNET ST-STE 1400, HOUSTON, TX. The school has 12876.30808080808 students with a population of 692.0. The housing capacity is 2.0 with -999.0 dormitory capacity. Latitude: 29.67734395400004, Longitude: -95.54500788099996.</w:t>
      </w:r>
    </w:p>
    <w:p>
      <w:r>
        <w:t>School Name: ALTIERUS CAREER COLLEGE-NORCROSS, located at 1750 BEAVER RUIN RD-STE 500, NORCROSS, GA. The school has 12876.30808080808 students with a population of 750.0. The housing capacity is 2.0 with -999.0 dormitory capacity. Latitude: 33.934120578000034, Longitude: -84.15547489199997.</w:t>
      </w:r>
    </w:p>
    <w:p>
      <w:r>
        <w:t>School Name: ALTIERUS CAREER COLLEGE-TAMPA, located at 3319 W HILLSBOROUGH AVE, TAMPA, FL. The school has 12876.30808080808 students with a population of 455.0. The housing capacity is 2.0 with -999.0 dormitory capacity. Latitude: 27.996581719000066, Longitude: -82.49761578.</w:t>
      </w:r>
    </w:p>
    <w:p>
      <w:r>
        <w:t>School Name: ALTOONA BEAUTY SCHOOL INC, located at 1528 VALLEY VIEW BLVD., ALTOONA, PA. The school has 12876.30808080808 students with a population of 60.0. The housing capacity is 2.0 with -999.0 dormitory capacity. Latitude: 40.50132843800003, Longitude: -78.38824851999993.</w:t>
      </w:r>
    </w:p>
    <w:p>
      <w:r>
        <w:t>School Name: ALTURA COLLEGE, located at 1256 SOUTHEAST BISHOP BOULEVARD, SUITE L, PULLMAN, WA. The school has 12876.30808080808 students with a population of 5.0. The housing capacity is 2.0 with -999.0 dormitory capacity. Latitude: 46.71863789400004, Longitude: -117.16576947699996.</w:t>
      </w:r>
    </w:p>
    <w:p>
      <w:r>
        <w:t>School Name: ALVERNIA UNIVERSITY, located at 400 SAINT BERNARDINE ST, READING, PA. The school has 12876.30808080808 students with a population of 2984.0. The housing capacity is 1.0 with 1019.0 dormitory capacity. Latitude: 40.31002836300007, Longitude: -75.93675407899997.</w:t>
      </w:r>
    </w:p>
    <w:p>
      <w:r>
        <w:t>School Name: ALVERNO COLLEGE, located at 3400 S 43RD ST, MILWAUKEE, WI. The school has 12876.30808080808 students with a population of 2319.0. The housing capacity is 1.0 with 252.0 dormitory capacity. Latitude: 42.982842436000055, Longitude: -87.96517439299998.</w:t>
      </w:r>
    </w:p>
    <w:p>
      <w:r>
        <w:t>School Name: ALVIN COMMUNITY COLLEGE, located at 3110 MUSTANG RD, ALVIN, TX. The school has 12876.30808080808 students with a population of 6493.0. The housing capacity is 2.0 with -999.0 dormitory capacity. Latitude: 29.397323091000032, Longitude: -95.24088576399998.</w:t>
      </w:r>
    </w:p>
    <w:p>
      <w:r>
        <w:t>School Name: AMARILLO COLLEGE, located at 2011 S. WASHINGTON, AMARILLO, TX. The school has 12876.30808080808 students with a population of 10034.0. The housing capacity is 2.0 with -999.0 dormitory capacity. Latitude: 35.18840953200004, Longitude: -101.8471035.</w:t>
      </w:r>
    </w:p>
    <w:p>
      <w:r>
        <w:t>School Name: AMBERTON UNIVERSITY, located at 1700 EASTGATE DR, GARLAND, TX. The school has 12876.30808080808 students with a population of 1183.0. The housing capacity is 2.0 with -999.0 dormitory capacity. Latitude: 32.85993688900004, Longitude: -96.653027835.</w:t>
      </w:r>
    </w:p>
    <w:p>
      <w:r>
        <w:t>School Name: AMBRIA COLLEGE OF NURSING, located at 5210 TRILLIUM BLVD, HOFFMAN ESTATES, IL. The school has 12876.30808080808 students with a population of 267.0. The housing capacity is 2.0 with -999.0 dormitory capacity. Latitude: 42.075613205000025, Longitude: -88.21088786399997.</w:t>
      </w:r>
    </w:p>
    <w:p>
      <w:r>
        <w:t>School Name: AMERICA EVANGELICAL UNIVERSITY, located at 1818 SOUTH WESTERN AVENUE SUITE 409, LOS ANGELES, CA. The school has 12876.30808080808 students with a population of 187.0. The housing capacity is 1.0 with 16.0 dormitory capacity. Latitude: 34.04128585500007, Longitude: -118.308737308.</w:t>
      </w:r>
    </w:p>
    <w:p>
      <w:r>
        <w:t>School Name: AMERICAN ACADEMY MCALLISTER INSTITUTE OF FUNERAL SERVICE, located at 1501 BROADWAY, 11TH FLOOR, SUITE 1102, NEW YORK, NY. The school has 12876.30808080808 students with a population of 515.0. The housing capacity is 2.0 with -999.0 dormitory capacity. Latitude: 40.76903068800004, Longitude: -73.99378237499997.</w:t>
      </w:r>
    </w:p>
    <w:p>
      <w:r>
        <w:t>School Name: AMERICAN ACADEMY OF ACUPUNCTURE AND ORIENTAL MEDICINE, located at 1925 W COUNTY RD B-2, ROSEVILLE, MN. The school has 12876.30808080808 students with a population of 65.0. The housing capacity is 2.0 with -999.0 dormitory capacity. Latitude: 45.01532495400005, Longitude: -93.18102543999998.</w:t>
      </w:r>
    </w:p>
    <w:p>
      <w:r>
        <w:t>School Name: AMERICAN ACADEMY OF ART, located at 332 S MICHIGAN AVE, CHICAGO, IL. The school has 12876.30808080808 students with a population of 239.0. The housing capacity is 2.0 with -999.0 dormitory capacity. Latitude: 41.87711611900005, Longitude: -87.62480480899995.</w:t>
      </w:r>
    </w:p>
    <w:p>
      <w:r>
        <w:t>School Name: AMERICAN ACADEMY OF COSMETOLOGY, located at 1330 BLANDING BLVD STE 125, ORANGE PARK, FL. The school has 12876.30808080808 students with a population of 150.0. The housing capacity is 2.0 with -999.0 dormitory capacity. Latitude: 30.123756662000066, Longitude: -81.79880256299998.</w:t>
      </w:r>
    </w:p>
    <w:p>
      <w:r>
        <w:t>School Name: AMERICAN ACADEMY OF DRAMATIC ARTS-LOS ANGELES, located at 1336 NORTH LA BREA AVENUE, LOS ANGELES, CA. The school has 12876.30808080808 students with a population of 181.0. The housing capacity is 1.0 with 150.0 dormitory capacity. Latitude: 34.095378, Longitude: -118.343701.</w:t>
      </w:r>
    </w:p>
    <w:p>
      <w:r>
        <w:t>School Name: AMERICAN ACADEMY OF DRAMATIC ARTS-NEW YORK, located at 120 MADISON AVE, NEW YORK, NY. The school has 12876.30808080808 students with a population of 226.0. The housing capacity is 1.0 with 144.0 dormitory capacity. Latitude: 40.74554519100008, Longitude: -73.98484324599997.</w:t>
      </w:r>
    </w:p>
    <w:p>
      <w:r>
        <w:t>School Name: AMERICAN ACADEMY OF HEALTH AND BEAUTY, located at 981 SECOND STREET, MANCHESTER, NH. The school has 12876.30808080808 students with a population of 43.0. The housing capacity is 2.0 with -999.0 dormitory capacity. Latitude: 42.96742604600007, Longitude: -71.48069843199994.</w:t>
      </w:r>
    </w:p>
    <w:p>
      <w:r>
        <w:t>School Name: AMERICAN ADVANCED TECHNICIANS INSTITUTE, located at 6801 W 20TH ST, HIALEAH, FL. The school has 12876.30808080808 students with a population of 50.0. The housing capacity is 2.0 with -999.0 dormitory capacity. Latitude: 25.884901, Longitude: -80.323025.</w:t>
      </w:r>
    </w:p>
    <w:p>
      <w:r>
        <w:t>School Name: AMERICAN BAPTIST COLLEGE, located at 1800 BAPTIST WORLD CTR DR, NASHVILLE, TN. The school has 12876.30808080808 students with a population of 102.0. The housing capacity is 1.0 with 90.0 dormitory capacity. Latitude: 36.20115460100004, Longitude: -86.78930104399996.</w:t>
      </w:r>
    </w:p>
    <w:p>
      <w:r>
        <w:t>School Name: AMERICAN BARBER AND BEAUTY ACADEMY, located at 733 LANCASTER AVENUE, READING, PA. The school has 12876.30808080808 students with a population of 91.0. The housing capacity is 2.0 with -999.0 dormitory capacity. Latitude: 40.32226001600003, Longitude: -75.93037476499995.</w:t>
      </w:r>
    </w:p>
    <w:p>
      <w:r>
        <w:t>School Name: AMERICAN BEAUTY ACADEMY, located at 87 W 600 S, PAYSON, UT. The school has 12876.30808080808 students with a population of 46.0. The housing capacity is 2.0 with -999.0 dormitory capacity. Latitude: 40.04310353000005, Longitude: -111.73330870099994.</w:t>
      </w:r>
    </w:p>
    <w:p>
      <w:r>
        <w:t>School Name: AMERICAN BEAUTY ACADEMY-WEST VALLEY CAMPUS, located at 3695 S REDWOOD RD, WEST VALLEY CITY, UT. The school has 12876.30808080808 students with a population of 50.0. The housing capacity is 2.0 with -999.0 dormitory capacity. Latitude: 40.692206, Longitude: -111.938085.</w:t>
      </w:r>
    </w:p>
    <w:p>
      <w:r>
        <w:t>School Name: AMERICAN BEAUTY COLLEGE, located at 652 S. SUNSET AVE, WEST COVINA, CA. The school has 12876.30808080808 students with a population of 129.0. The housing capacity is 2.0 with -999.0 dormitory capacity. Latitude: 34.06936062300008, Longitude: -117.936951014.</w:t>
      </w:r>
    </w:p>
    <w:p>
      <w:r>
        <w:t>School Name: AMERICAN BEAUTY SCHOOL, located at 1380 METROPOLITAN AVENUE, BRONX, NY. The school has 12876.30808080808 students with a population of 172.0. The housing capacity is 2.0 with -999.0 dormitory capacity. Latitude: 40.83523122700007, Longitude: -73.86071021899994.</w:t>
      </w:r>
    </w:p>
    <w:p>
      <w:r>
        <w:t>School Name: AMERICAN BEAUTY SCHOOLS, located at 8100 SOUTHWEST 8TH STREET, MIAMI, FL. The school has 12876.30808080808 students with a population of 41.0. The housing capacity is 2.0 with -999.0 dormitory capacity. Latitude: 25.761537334000025, Longitude: -80.32713086999996.</w:t>
      </w:r>
    </w:p>
    <w:p>
      <w:r>
        <w:t>School Name: AMERICAN BUSINESS AND TECHNOLOGY UNIVERSITY, located at 1018 W ST MAARTENS DR, ST JOSEPH, MO. The school has 12876.30808080808 students with a population of 402.0. The housing capacity is 2.0 with -999.0 dormitory capacity. Latitude: 39.77912005300004, Longitude: -94.81978982299997.</w:t>
      </w:r>
    </w:p>
    <w:p>
      <w:r>
        <w:t>School Name: AMERICAN CAREER COLLEGE-ANAHEIM, located at 1200 N. MAGNOLIA AVE., ANAHEIM, CA. The school has 12876.30808080808 students with a population of 1368.0. The housing capacity is 2.0 with -999.0 dormitory capacity. Latitude: 33.84987631700005, Longitude: -117.97564389099996.</w:t>
      </w:r>
    </w:p>
    <w:p>
      <w:r>
        <w:t>School Name: AMERICAN CAREER COLLEGE-LOS ANGELES, located at 4021 ROSEWOOD AVENUE, LOS ANGELES, CA. The school has 12876.30808080808 students with a population of 1862.0. The housing capacity is 2.0 with -999.0 dormitory capacity. Latitude: 34.079322983000054, Longitude: -118.292481469.</w:t>
      </w:r>
    </w:p>
    <w:p>
      <w:r>
        <w:t>School Name: AMERICAN CAREER COLLEGE-ONTARIO, located at 3130 EAST SEDONA COURT, ONTARIO, CA. The school has 12876.30808080808 students with a population of 1535.0. The housing capacity is 2.0 with -999.0 dormitory capacity. Latitude: 34.068204139000045, Longitude: -117.58381381199996.</w:t>
      </w:r>
    </w:p>
    <w:p>
      <w:r>
        <w:t>School Name: AMERICAN COLLEGE FOR MEDICAL CAREERS, located at 5959 LAKE ELLENOR LAKE, ORLANDO, FL. The school has 12876.30808080808 students with a population of -999.0. The housing capacity is -1.0 with -999.0 dormitory capacity. Latitude: 28.47099, Longitude: -81.40219.</w:t>
      </w:r>
    </w:p>
    <w:p>
      <w:r>
        <w:t>School Name: AMERICAN COLLEGE OF ACUPUNCTURE AND ORIENTAL MED, located at 9100 PARK WEST DRIVE, HOUSTON, TX. The school has 12876.30808080808 students with a population of 157.0. The housing capacity is 2.0 with -999.0 dormitory capacity. Latitude: 29.735747348000075, Longitude: -95.52476478999996.</w:t>
      </w:r>
    </w:p>
    <w:p>
      <w:r>
        <w:t>School Name: AMERICAN COLLEGE OF BARBERING, located at 11320 NORTH PRESTON HIGHWAY, LOUISVILLE, KY. The school has 12876.30808080808 students with a population of 85.0. The housing capacity is 2.0 with -999.0 dormitory capacity. Latitude: 38.08467785900007, Longitude: -85.6700158.</w:t>
      </w:r>
    </w:p>
    <w:p>
      <w:r>
        <w:t>School Name: AMERICAN COLLEGE OF BARBERING - MURFREESBORO,TN, located at 1233 COMMERCE PARK, MURFREESBORO, TN. The school has 12876.30808080808 students with a population of -999.0. The housing capacity is -1.0 with -999.0 dormitory capacity. Latitude: 35.82789531900005, Longitude: -86.39152878299996.</w:t>
      </w:r>
    </w:p>
    <w:p>
      <w:r>
        <w:t>School Name: AMERICAN COLLEGE OF EDUCATION, located at 101 WEST OHIO STREET, SUITE 1200, INDIANAPOLIS, IN. The school has 12876.30808080808 students with a population of 8517.0. The housing capacity is 2.0 with -999.0 dormitory capacity. Latitude: 39.76982362900003, Longitude: -86.16004661199997.</w:t>
      </w:r>
    </w:p>
    <w:p>
      <w:r>
        <w:t>School Name: AMERICAN COLLEGE OF FINANCIAL SERVICES, located at 630 ALLENDALE RD, KING OF PRUSSIA, PA. The school has 12876.30808080808 students with a population of 5969.0. The housing capacity is 2.0 with -999.0 dormitory capacity. Latitude: 40.01781785700007, Longitude: -75.32856857199994.</w:t>
      </w:r>
    </w:p>
    <w:p>
      <w:r>
        <w:t>School Name: AMERICAN COLLEGE OF HAIR DESIGN INC, located at 125 WINCHESTER DRIVE, SEDALIA, MO. The school has 12876.30808080808 students with a population of 32.0. The housing capacity is 2.0 with -999.0 dormitory capacity. Latitude: 38.71169922000007, Longitude: -93.269092899.</w:t>
      </w:r>
    </w:p>
    <w:p>
      <w:r>
        <w:t>School Name: AMERICAN COLLEGE OF HAIRSTYLING-DES MOINES, located at 603 E SIXTH ST, DES MOINES, IA. The school has 12876.30808080808 students with a population of -999.0. The housing capacity is -1.0 with -999.0 dormitory capacity. Latitude: 41.59224843800007, Longitude: -93.610192655.</w:t>
      </w:r>
    </w:p>
    <w:p>
      <w:r>
        <w:t>School Name: AMERICAN COLLEGE OF HEALTHCARE AND TECHNOLOGY, located at 6330 PACIFIC BLVD STE 201, HUNTINGTON PARK, CA. The school has 12876.30808080808 students with a population of 198.0. The housing capacity is 2.0 with -999.0 dormitory capacity. Latitude: 33.978980540000066, Longitude: -118.224762184.</w:t>
      </w:r>
    </w:p>
    <w:p>
      <w:r>
        <w:t>School Name: AMERICAN COLLEGE OF HEALTHCARE AND TECHNOLOGY, located at 11801 PIERCE ST., SUITE 100, RIVERSIDE, CA. The school has 12876.30808080808 students with a population of 373.0. The housing capacity is 2.0 with -999.0 dormitory capacity. Latitude: 33.90048711900005, Longitude: -117.49380809899998.</w:t>
      </w:r>
    </w:p>
    <w:p>
      <w:r>
        <w:t>School Name: AMERICAN COLLEGE OF HEALTHCARE SCIENCES, located at 5005 S. MACADAM AVE, PORTLAND, OR. The school has 12876.30808080808 students with a population of 920.0. The housing capacity is 2.0 with -999.0 dormitory capacity. Latitude: 45.48038428000007, Longitude: -122.67453292999994.</w:t>
      </w:r>
    </w:p>
    <w:p>
      <w:r>
        <w:t>School Name: AMERICAN COLLEGE OF THE BUILDING ARTS, located at 649 MEETING STREET, CHARLESTON, SC. The school has 12876.30808080808 students with a population of 131.0. The housing capacity is 2.0 with -999.0 dormitory capacity. Latitude: 32.80512130400007, Longitude: -79.94690620299997.</w:t>
      </w:r>
    </w:p>
    <w:p>
      <w:r>
        <w:t>School Name: AMERICAN COLLEGE OF THE BUILDING ARTS, located at 649 MEETING STREET, CHARLESTON, SC. The school has 12876.30808080808 students with a population of 122.0. The housing capacity is 2.0 with -999.0 dormitory capacity. Latitude: 32.805094, Longitude: -79.946888.</w:t>
      </w:r>
    </w:p>
    <w:p>
      <w:r>
        <w:t>School Name: AMERICAN CONSERVATORY THEATER, located at 415 GEARY STREET, SAN FRANCISCO, CA. The school has 12876.30808080808 students with a population of 122.0. The housing capacity is 2.0 with -999.0 dormitory capacity. Latitude: 37.78737167400004, Longitude: -122.40465541799996.</w:t>
      </w:r>
    </w:p>
    <w:p>
      <w:r>
        <w:t>School Name: AMERICAN EDUCATIONAL COLLEGE, located at 45 SANTA CRUZ STREET, BAYAMON, PR. The school has 12876.30808080808 students with a population of 365.0. The housing capacity is 2.0 with -999.0 dormitory capacity. Latitude: 18.396941584000047, Longitude: -66.14686604299999.</w:t>
      </w:r>
    </w:p>
    <w:p>
      <w:r>
        <w:t>School Name: AMERICAN FILM INSTITUTE CONSERVATORY, located at 2021 N WESTERN AVE, LOS ANGELES, CA. The school has 12876.30808080808 students with a population of 844.0. The housing capacity is 2.0 with -999.0 dormitory capacity. Latitude: 34.108459862000075, Longitude: -118.30998934399996.</w:t>
      </w:r>
    </w:p>
    <w:p>
      <w:r>
        <w:t>School Name: AMERICAN FITNESS AND NUTRITION ACADEMY, located at 350 SOUTH LAKE AVENUE, PASADENA, CA. The school has 12876.30808080808 students with a population of 17.0. The housing capacity is 2.0 with -999.0 dormitory capacity. Latitude: 34.1397, Longitude: -118.131854.</w:t>
      </w:r>
    </w:p>
    <w:p>
      <w:r>
        <w:t>School Name: AMERICAN FITNESS AND NUTRITION ACADEMY, located at 350 SOUTH LAKE AVENUE, PASADENA, CA. The school has 12876.30808080808 students with a population of 35.0. The housing capacity is 2.0 with -999.0 dormitory capacity. Latitude: 34.139727304000075, Longitude: -118.13187220299994.</w:t>
      </w:r>
    </w:p>
    <w:p>
      <w:r>
        <w:t>School Name: AMERICAN HAIR ACADEMY, located at 304 SOUTH IRIS, MT. PLEASANT, IA. The school has 12876.30808080808 students with a population of 24.0. The housing capacity is 2.0 with -999.0 dormitory capacity. Latitude: 40.962676, Longitude: -91.524957.</w:t>
      </w:r>
    </w:p>
    <w:p>
      <w:r>
        <w:t>School Name: AMERICAN INDIAN OIC INC, located at 1845 E. FRANKLIN AVE, MINNEAPOLIS, MN. The school has 12876.30808080808 students with a population of 48.0. The housing capacity is 2.0 with -999.0 dormitory capacity. Latitude: 44.96199279000007, Longitude: -93.246166148.</w:t>
      </w:r>
    </w:p>
    <w:p>
      <w:r>
        <w:t>School Name: AMERICAN INSTITUTE OF ALTERNATIVE MEDICINE, located at 6685 DOUBLETREE AVE, COLUMBUS, OH. The school has 12876.30808080808 students with a population of 434.0. The housing capacity is 2.0 with -999.0 dormitory capacity. Latitude: 40.102441602000056, Longitude: -82.98873293899999.</w:t>
      </w:r>
    </w:p>
    <w:p>
      <w:r>
        <w:t>School Name: AMERICAN INSTITUTE OF ALTERNATIVE MEDICINE, located at 223 RT. 18, SUITE 205, EAST BRUNSWICK, NJ. The school has 12876.30808080808 students with a population of 33.0. The housing capacity is 2.0 with -999.0 dormitory capacity. Latitude: 40.46601774200008, Longitude: -74.40722829699996.</w:t>
      </w:r>
    </w:p>
    <w:p>
      <w:r>
        <w:t>School Name: AMERICAN INSTITUTE OF BEAUTY, located at 3665 EAST BAY DRIVE SUITE 164, LARGO, FL. The school has 12876.30808080808 students with a population of 225.0. The housing capacity is 2.0 with -999.0 dormitory capacity. Latitude: 27.91507165000008, Longitude: -82.74909438899994.</w:t>
      </w:r>
    </w:p>
    <w:p>
      <w:r>
        <w:t>School Name: AMERICAN INSTITUTE OF HEALTHCARE &amp; TECHNOLOGY, located at 480 LORDSHIP BOULEVARD, STRATFORD, CT. The school has 12876.30808080808 students with a population of 54.0. The housing capacity is 2.0 with -999.0 dormitory capacity. Latitude: 41.170690001000025, Longitude: -73.15090608199995.</w:t>
      </w:r>
    </w:p>
    <w:p>
      <w:r>
        <w:t>School Name: AMERICAN INSTITUTE OF HEALTHCARE &amp; TECHNOLOGY, located at 480 LORDSHIP BOULEVARD, STRATFORD, CT. The school has 12876.30808080808 students with a population of 122.0. The housing capacity is 2.0 with -999.0 dormitory capacity. Latitude: 41.170738, Longitude: -73.150918.</w:t>
      </w:r>
    </w:p>
    <w:p>
      <w:r>
        <w:t>School Name: AMERICAN INSTITUTE OF INTERIOR DESIGN, located at 13014 N. SAGUARO BLVD., SUITE 206, FOUNTAIN HILLS, AZ. The school has 12876.30808080808 students with a population of 47.0. The housing capacity is 2.0 with -999.0 dormitory capacity. Latitude: 33.60489334500005, Longitude: -111.71511860699997.</w:t>
      </w:r>
    </w:p>
    <w:p>
      <w:r>
        <w:t>School Name: AMERICAN INSTITUTE OF MASSAGE THERAPY, located at 1516 BROOKHOLLOW DRIVE, UNIT C, SANTA ANA, CA. The school has 12876.30808080808 students with a population of 50.0. The housing capacity is 2.0 with -999.0 dormitory capacity. Latitude: 33.71451815900008, Longitude: -117.85010069199996.</w:t>
      </w:r>
    </w:p>
    <w:p>
      <w:r>
        <w:t>School Name: AMERICAN INSTITUTE OF MEDICAL SCIENCES &amp; EDUCATION, located at 4500 NEW BRUNSWICK AVE, PISCATAWAY, NJ. The school has 12876.30808080808 students with a population of 530.0. The housing capacity is 2.0 with -999.0 dormitory capacity. Latitude: 40.56116634700004, Longitude: -74.43742505799997.</w:t>
      </w:r>
    </w:p>
    <w:p>
      <w:r>
        <w:t>School Name: AMERICAN INSTITUTE-CLIFTON, located at 346 LEXINGTON AVE, CLIFTON, NJ. The school has 12876.30808080808 students with a population of 770.0. The housing capacity is 2.0 with -999.0 dormitory capacity. Latitude: 40.87343436300006, Longitude: -74.13017130399999.</w:t>
      </w:r>
    </w:p>
    <w:p>
      <w:r>
        <w:t>School Name: AMERICAN INSTITUTE-SOMERSET, located at 80 COTTONTAIL LANE, SOMERSET, NJ. The school has 12876.30808080808 students with a population of 417.0. The housing capacity is 2.0 with -999.0 dormitory capacity. Latitude: 40.55076509400004, Longitude: -74.54419273599996.</w:t>
      </w:r>
    </w:p>
    <w:p>
      <w:r>
        <w:t>School Name: AMERICAN INSTITUTE-TOMS RIVER, located at 2363 LAKEWOOD RD, TOMS RIVER, NJ. The school has 12876.30808080808 students with a population of 349.0. The housing capacity is 2.0 with -999.0 dormitory capacity. Latitude: 40.04455, Longitude: -74.22087602199997.</w:t>
      </w:r>
    </w:p>
    <w:p>
      <w:r>
        <w:t>School Name: AMERICAN INSTITUTE-WEST HARTFORD, located at 99 SOUTH STREET, WEST HARTFORD, CT. The school has 12876.30808080808 students with a population of 427.0. The housing capacity is 2.0 with -999.0 dormitory capacity. Latitude: 41.72701627900005, Longitude: -72.72576170399998.</w:t>
      </w:r>
    </w:p>
    <w:p>
      <w:r>
        <w:t>School Name: AMERICAN INTERCONTINENTAL UNIVERSITY, located at 2200 E GERMANN RD, CHANDLER, AZ. The school has 12876.30808080808 students with a population of 17069.0. The housing capacity is 2.0 with -999.0 dormitory capacity. Latitude: 33.278731, Longitude: -111.804059.</w:t>
      </w:r>
    </w:p>
    <w:p>
      <w:r>
        <w:t>School Name: AMERICAN INTERCONTINENTAL UNIVERSITY-ATLANTA, located at 6600 PEACHTREE DUNWOODY ROAD, 500 EMBASSY ROW, ATLANTA, GA. The school has 12876.30808080808 students with a population of 1570.0. The housing capacity is 2.0 with -999.0 dormitory capacity. Latitude: 33.93870962900007, Longitude: -84.35479329399999.</w:t>
      </w:r>
    </w:p>
    <w:p>
      <w:r>
        <w:t>School Name: AMERICAN INTERCONTINENTAL UNIVERSITY-HOUSTON, located at 9999 RICHMOND AVENUE, HOUSTON, TX. The school has 12876.30808080808 students with a population of 281.0. The housing capacity is 2.0 with -999.0 dormitory capacity. Latitude: 29.728220780000072, Longitude: -95.54830932199997.</w:t>
      </w:r>
    </w:p>
    <w:p>
      <w:r>
        <w:t>School Name: AMERICAN INTERNATIONAL COLLEGE, located at 1000 STATE STREET, SPRINGFIELD, MA. The school has 12876.30808080808 students with a population of 3419.0. The housing capacity is 1.0 with 860.0 dormitory capacity. Latitude: 42.11270810600007, Longitude: -72.55850727699993.</w:t>
      </w:r>
    </w:p>
    <w:p>
      <w:r>
        <w:t>School Name: AMERICAN ISLAMIC COLLEGE, located at 640 W IRVING PARK RD, CHICAGO, IL. The school has 12876.30808080808 students with a population of 29.0. The housing capacity is 1.0 with 120.0 dormitory capacity. Latitude: 41.95486005000004, Longitude: -87.64593010499999.</w:t>
      </w:r>
    </w:p>
    <w:p>
      <w:r>
        <w:t>School Name: AMERICAN JEWISH UNIVERSITY, located at 15600 MULHOLLAND DR, LOS ANGELES, CA. The school has 12876.30808080808 students with a population of 267.0. The housing capacity is 1.0 with 204.0 dormitory capacity. Latitude: 34.12809905000006, Longitude: -118.47176418799997.</w:t>
      </w:r>
    </w:p>
    <w:p>
      <w:r>
        <w:t>School Name: AMERICAN MASSAGE &amp; BODYWORK INSTITUTE, located at 1593 SPRING HILL ROAD, SUITE 210, VIENNA, VA. The school has 12876.30808080808 students with a population of 110.0. The housing capacity is 2.0 with -999.0 dormitory capacity. Latitude: 38.926154, Longitude: -77.244736.</w:t>
      </w:r>
    </w:p>
    <w:p>
      <w:r>
        <w:t>School Name: AMERICAN MEDICAL ACADEMY, located at 12215 SW 112 STREET, MIAMI, FL. The school has 12876.30808080808 students with a population of 555.0. The housing capacity is 2.0 with -999.0 dormitory capacity. Latitude: 25.66269389300004, Longitude: -80.39339901899996.</w:t>
      </w:r>
    </w:p>
    <w:p>
      <w:r>
        <w:t>School Name: AMERICAN MEDICAL INSTITUTE INC., located at 6902 COOK RD, HOUSTON, TX. The school has 12876.30808080808 students with a population of 53.0. The housing capacity is 2.0 with -999.0 dormitory capacity. Latitude: 29.702591229000063, Longitude: -95.59672833699994.</w:t>
      </w:r>
    </w:p>
    <w:p>
      <w:r>
        <w:t>School Name: AMERICAN MEDICAL SCIENCES CENTER, located at 225 WEST BROADWAY, SUITE 410, GLENDALE, CA. The school has 12876.30808080808 students with a population of 62.0. The housing capacity is 2.0 with -999.0 dormitory capacity. Latitude: 34.147120624000024, Longitude: -118.25698696799998.</w:t>
      </w:r>
    </w:p>
    <w:p>
      <w:r>
        <w:t>School Name: AMERICAN MUSICAL AND DRAMATIC ACADEMY, located at 211 WEST 61ST STREET, NEW YORK, NY. The school has 12876.30808080808 students with a population of 2172.0. The housing capacity is 1.0 with 941.0 dormitory capacity. Latitude: 40.77230927300008, Longitude: -73.98763813399995.</w:t>
      </w:r>
    </w:p>
    <w:p>
      <w:r>
        <w:t>School Name: AMERICAN NATIONAL UNIVERSITY, located at 1813 EAST MAIN STREET, SALEM, VA. The school has 12876.30808080808 students with a population of 978.0. The housing capacity is 2.0 with -999.0 dormitory capacity. Latitude: 37.299714480000034, Longitude: -80.02359664699998.</w:t>
      </w:r>
    </w:p>
    <w:p>
      <w:r>
        <w:t>School Name: AMERICAN NATIONAL UNIVERSITY-PIKEVILLE, located at 50 NATIONAL COLLEGE BOULEVARD, PIKEVILLE, KY. The school has 12876.30808080808 students with a population of 241.0. The housing capacity is 2.0 with -999.0 dormitory capacity. Latitude: 38.02694120800004, Longitude: -84.42114428299999.</w:t>
      </w:r>
    </w:p>
    <w:p>
      <w:r>
        <w:t>School Name: AMERICAN PUBLIC UNIVERSITY SYSTEM, located at 111 W CONGRESS ST, CHARLES TOWN, WV. The school has 12876.30808080808 students with a population of 52455.0. The housing capacity is 2.0 with -999.0 dormitory capacity. Latitude: 39.28779430900005, Longitude: -77.86007025399994.</w:t>
      </w:r>
    </w:p>
    <w:p>
      <w:r>
        <w:t>School Name: AMERICAN RIVER COLLEGE, located at 4700 COLLEGE OAK DR, SACRAMENTO, CA. The school has 12876.30808080808 students with a population of 26654.0. The housing capacity is 2.0 with -999.0 dormitory capacity. Latitude: 38.6497342000001, Longitude: -121.346012.</w:t>
      </w:r>
    </w:p>
    <w:p>
      <w:r>
        <w:t>School Name: AMERICAN SAMOA COMMUNITY COLLEGE, located at P.O. BOX 2609, PAGO PAGO, AS. The school has 12876.30808080808 students with a population of 1364.0. The housing capacity is 2.0 with -999.0 dormitory capacity. Latitude: -14.323171423999952, Longitude: -170.74317458499996.</w:t>
      </w:r>
    </w:p>
    <w:p>
      <w:r>
        <w:t>School Name: AMERICAN SCHOOL OF NURSING AND MEDICAL CAREERS, located at 670 N. COMMERCIAL ST. SUITE 403, MANCHESTER, NH. The school has 12876.30808080808 students with a population of -999.0. The housing capacity is -1.0 with -999.0 dormitory capacity. Latitude: 42.997765, Longitude: -71.468655.</w:t>
      </w:r>
    </w:p>
    <w:p>
      <w:r>
        <w:t>School Name: AMERICAN SENTINEL UNIVERSITY, located at 10065 E. HARVARD AVE, DENVER, CO. The school has 12876.30808080808 students with a population of 2973.0. The housing capacity is 2.0 with -999.0 dormitory capacity. Latitude: 39.67657213500007, Longitude: -104.83121738199998.</w:t>
      </w:r>
    </w:p>
    <w:p>
      <w:r>
        <w:t>School Name: AMERICAN TECHNICAL INSTITUTE, located at AVE CASTIGLIONI U-27, BAYAMON GARDENS, BAYAMON, PR. The school has 12876.30808080808 students with a population of 23.0. The housing capacity is 2.0 with -999.0 dormitory capacity. Latitude: 18.37048160400008, Longitude: -66.18728169499997.</w:t>
      </w:r>
    </w:p>
    <w:p>
      <w:r>
        <w:t>School Name: AMERICAN TRADE SCHOOL, located at 3925 INDUSTRIAL DRIVE, SAINT ANN, MO. The school has 12876.30808080808 students with a population of 142.0. The housing capacity is 2.0 with -999.0 dormitory capacity. Latitude: 38.72876088500004, Longitude: -90.38025209799996.</w:t>
      </w:r>
    </w:p>
    <w:p>
      <w:r>
        <w:t>School Name: AMERICAN UNIVERSITY, located at 4400 MASSACHUSETTS AVE NW, WASHINGTON, DC. The school has 12876.30808080808 students with a population of 17561.0. The housing capacity is 1.0 with 4219.0 dormitory capacity. Latitude: 38.93694264100003, Longitude: -77.08894725999994.</w:t>
      </w:r>
    </w:p>
    <w:p>
      <w:r>
        <w:t>School Name: AMERICAN UNIVERSITY OF HEALTH SCIENCES, located at 1600 EAST HILL ST, SIGNAL HILL, CA. The school has 12876.30808080808 students with a population of 514.0. The housing capacity is 2.0 with -999.0 dormitory capacity. Latitude: 33.796837, Longitude: -118.17137.</w:t>
      </w:r>
    </w:p>
    <w:p>
      <w:r>
        <w:t>School Name: AMERICAN UNIVERSITY OF PUERTO RICO, located at CARRETERA ESTATAL #2 KM.48.1, MANATI, PR. The school has 12876.30808080808 students with a population of 438.0. The housing capacity is 2.0 with -999.0 dormitory capacity. Latitude: 18.434072, Longitude: -66.478655.</w:t>
      </w:r>
    </w:p>
    <w:p>
      <w:r>
        <w:t>School Name: AMERICAN UNIVERSITY OF PUERTO RICO, located at CARR. #2, KM.14.4, BO. HATO TEJAS, BAYAMON, PR. The school has 12876.30808080808 students with a population of 389.0. The housing capacity is 2.0 with -999.0 dormitory capacity. Latitude: 18.406139, Longitude: -66.18678.</w:t>
      </w:r>
    </w:p>
    <w:p>
      <w:r>
        <w:t>School Name: AMERITECH COLLEGE-DRAPER, located at 12257 SOUTH BUSINESS PARK DRIVE-STE 100, DRAPER, UT. The school has 12876.30808080808 students with a population of 1651.0. The housing capacity is 2.0 with -999.0 dormitory capacity. Latitude: 40.52793248000006, Longitude: -111.89279182899998.</w:t>
      </w:r>
    </w:p>
    <w:p>
      <w:r>
        <w:t>School Name: AMERITECH COLLEGE-PROVO, located at NOT AVAILABLE, PROVO, UT. The school has 12876.30808080808 students with a population of -999.0. The housing capacity is -1.0 with -999.0 dormitory capacity. Latitude: 40.25679543600006, Longitude: -111.662395485.</w:t>
      </w:r>
    </w:p>
    <w:p>
      <w:r>
        <w:t>School Name: AMG SCHOOL OF LICENSED PRACTICAL NURSING, located at 147 PRINCE STREET, BROOKLYN, NY. The school has 12876.30808080808 students with a population of 317.0. The housing capacity is 2.0 with -999.0 dormitory capacity. Latitude: 40.692824435000034, Longitude: -73.98220662999995.</w:t>
      </w:r>
    </w:p>
    <w:p>
      <w:r>
        <w:t>School Name: AMHERST COLLEGE, located at BOLTWOOD AVENUE, AMHERST, MA. The school has 12876.30808080808 students with a population of 2767.0. The housing capacity is 1.0 with 1858.0 dormitory capacity. Latitude: 42.372459, Longitude: -72.518493.</w:t>
      </w:r>
    </w:p>
    <w:p>
      <w:r>
        <w:t>School Name: AMRIDGE UNIVERSITY, located at 1200 TAYLOR RD, MONTGOMERY, AL. The school has 12876.30808080808 students with a population of 853.0. The housing capacity is 2.0 with -999.0 dormitory capacity. Latitude: 32.362609150000026, Longitude: -86.17401005399995.</w:t>
      </w:r>
    </w:p>
    <w:p>
      <w:r>
        <w:t>School Name: AMSLEE INSTITUTE, located at 5391 LAKEWOOD RANCH BLVD STE 203, SARASOTA, FL. The school has 12876.30808080808 students with a population of 68.0. The housing capacity is -1.0 with -999.0 dormitory capacity. Latitude: 27.379792, Longitude: -82.43363.</w:t>
      </w:r>
    </w:p>
    <w:p>
      <w:r>
        <w:t>School Name: ANABAPTIST MENNONITE BIBLICAL SEMINARY, located at 3003 BENHAM AVE, ELKHART, IN. The school has 12876.30808080808 students with a population of 149.0. The housing capacity is 1.0 with 47.0 dormitory capacity. Latitude: 41.65601307700007, Longitude: -85.97216522499997.</w:t>
      </w:r>
    </w:p>
    <w:p>
      <w:r>
        <w:t>School Name: ANCILLA COLLEGE, located at 9601 S. UNION ROAD, DONALDSON, IN. The school has 12876.30808080808 students with a population of 447.0. The housing capacity is 1.0 with 196.0 dormitory capacity. Latitude: 41.337978, Longitude: -86.445448.</w:t>
      </w:r>
    </w:p>
    <w:p>
      <w:r>
        <w:t>School Name: ANDERSON UNIVERSITY, located at 1100 E 5TH ST, ANDERSON, IN. The school has 12876.30808080808 students with a population of 1782.0. The housing capacity is 1.0 with 1078.0 dormitory capacity. Latitude: 40.11216178000007, Longitude: -85.66342036499998.</w:t>
      </w:r>
    </w:p>
    <w:p>
      <w:r>
        <w:t>School Name: ANDERSON UNIVERSITY, located at 316 BOULEVARD, ANDERSON, SC. The school has 12876.30808080808 students with a population of 4760.0. The housing capacity is 1.0 with 1472.0 dormitory capacity. Latitude: 34.51510044500003, Longitude: -82.63919258999994.</w:t>
      </w:r>
    </w:p>
    <w:p>
      <w:r>
        <w:t>School Name: ANDREW COLLEGE, located at 501COLLEGE ST, CUTHBERT, GA. The school has 12876.30808080808 students with a population of 384.0. The housing capacity is 1.0 with 330.0 dormitory capacity. Latitude: 31.772321, Longitude: -84.795021.</w:t>
      </w:r>
    </w:p>
    <w:p>
      <w:r>
        <w:t>School Name: ANDREWS UNIVERSITY, located at 4150 ADMINISTRATION DRIVE, ROOM 136, BERRIEN SPRINGS, MI. The school has 12876.30808080808 students with a population of 3967.0. The housing capacity is 1.0 with 1244.0 dormitory capacity. Latitude: 41.962449, Longitude: -86.357045.</w:t>
      </w:r>
    </w:p>
    <w:p>
      <w:r>
        <w:t>School Name: ANGELES COLLEGE, located at 3440 WILSHIRE BLVD STE 310, LOS ANGELES, CA. The school has 12876.30808080808 students with a population of 340.0. The housing capacity is 2.0 with -999.0 dormitory capacity. Latitude: 34.06122297100006, Longitude: -118.29920230399996.</w:t>
      </w:r>
    </w:p>
    <w:p>
      <w:r>
        <w:t>School Name: ANGELES INSTITUTE, located at 17100 PIONEER BLVD, SUITE 170, ARTESIA, CA. The school has 12876.30808080808 students with a population of 121.0. The housing capacity is 2.0 with -999.0 dormitory capacity. Latitude: 33.87578449700004, Longitude: -118.08077817599997.</w:t>
      </w:r>
    </w:p>
    <w:p>
      <w:r>
        <w:t>School Name: ANGELINA COLLEGE, located at 3500 SOUTH FIRST, LUFKIN, TX. The school has 12876.30808080808 students with a population of 4695.0. The housing capacity is 1.0 with 108.0 dormitory capacity. Latitude: 31.285049264000065, Longitude: -94.73196489499998.</w:t>
      </w:r>
    </w:p>
    <w:p>
      <w:r>
        <w:t>School Name: ANGELO STATE UNIVERSITY, located at 2601 W. AVENUE N, SAN ANGELO, TX. The school has 12876.30808080808 students with a population of 11732.0. The housing capacity is 1.0 with 2011.0 dormitory capacity. Latitude: 31.441097643000035, Longitude: -100.46640977599998.</w:t>
      </w:r>
    </w:p>
    <w:p>
      <w:r>
        <w:t>School Name: ANN WEBB SKIN INSTITUTE, located at 11701 JOLLYVILLE ROAD, AUSTIN, TX. The school has 12876.30808080808 students with a population of 167.0. The housing capacity is 2.0 with -999.0 dormitory capacity. Latitude: 30.41974590600006, Longitude: -97.75181083299998.</w:t>
      </w:r>
    </w:p>
    <w:p>
      <w:r>
        <w:t>School Name: ANNA MARIA COLLEGE, located at 50 SUNSET LANE, PAXTON, MA. The school has 12876.30808080808 students with a population of 1806.0. The housing capacity is 1.0 with 636.0 dormitory capacity. Latitude: 42.330550337000034, Longitude: -71.91896081099998.</w:t>
      </w:r>
    </w:p>
    <w:p>
      <w:r>
        <w:t>School Name: ANNE ARUNDEL COMMUNITY COLLEGE, located at 101 COLLEGE PKY, ARNOLD, MD. The school has 12876.30808080808 students with a population of 13538.0. The housing capacity is 2.0 with -999.0 dormitory capacity. Latitude: 39.04981281900007, Longitude: -76.51222349699998.</w:t>
      </w:r>
    </w:p>
    <w:p>
      <w:r>
        <w:t>School Name: ANNENBERG SCHOOL OF NURSING, located at 19300 SHERMAN WAY, RESEDA, CA. The school has 12876.30808080808 students with a population of 30.0. The housing capacity is 2.0 with -999.0 dormitory capacity. Latitude: 34.20082398200003, Longitude: -118.55384657399998.</w:t>
      </w:r>
    </w:p>
    <w:p>
      <w:r>
        <w:t>School Name: ANOKA TECHNICAL COLLEGE, located at 1355 HIGHWAY 10 WEST, ANOKA, MN. The school has 12876.30808080808 students with a population of 1837.0. The housing capacity is 2.0 with -999.0 dormitory capacity. Latitude: 45.21633148000007, Longitude: -93.41595462599996.</w:t>
      </w:r>
    </w:p>
    <w:p>
      <w:r>
        <w:t>School Name: ANOKA-RAMSEY COMMUNITY COLLEGE, located at 11200 MISSISSIPPI BLVD NW, COON RAPIDS, MN. The school has 12876.30808080808 students with a population of 8964.0. The housing capacity is 2.0 with -999.0 dormitory capacity. Latitude: 45.17297823800004, Longitude: -93.35169704699996.</w:t>
      </w:r>
    </w:p>
    <w:p>
      <w:r>
        <w:t>School Name: ANOTHER LEVEL BARBERING AND COSMETOLOGY SCHOOL, located at 102 NORTH SYCAMORE STREET, PETERSBURG, VA. The school has 12876.30808080808 students with a population of 20.0. The housing capacity is 2.0 with -999.0 dormitory capacity. Latitude: 37.22862893900003, Longitude: -77.40381247899995.</w:t>
      </w:r>
    </w:p>
    <w:p>
      <w:r>
        <w:t>School Name: ANOUSHEH SCHOOL OF HAIR, located at 1152 VESTAL AVENUE, BINGHAMTON, NY. The school has 12876.30808080808 students with a population of 22.0. The housing capacity is 2.0 with -999.0 dormitory capacity. Latitude: 42.087554, Longitude: -75.917306.</w:t>
      </w:r>
    </w:p>
    <w:p>
      <w:r>
        <w:t>School Name: ANSON COLLEGE OF COSMETOLOGY, located at 1217 EAST CASWELL STREET, WADESBORO, NC. The school has 12876.30808080808 students with a population of 11.0. The housing capacity is 2.0 with -999.0 dormitory capacity. Latitude: 34.96348, Longitude: -80.055061.</w:t>
      </w:r>
    </w:p>
    <w:p>
      <w:r>
        <w:t>School Name: ANTELOPE VALLEY COLLEGE, located at 3041 WEST AVE K, LANCASTER, CA. The school has 12876.30808080808 students with a population of 13223.0. The housing capacity is 2.0 with -999.0 dormitory capacity. Latitude: 34.67620732600005, Longitude: -118.186166454.</w:t>
      </w:r>
    </w:p>
    <w:p>
      <w:r>
        <w:t>School Name: ANTILLES SCHOOL OF TECHNICAL CAREERS, located at CALLE CAYEY # 1911, SAN JUAN, PR. The school has 12876.30808080808 students with a population of 489.0. The housing capacity is 2.0 with -999.0 dormitory capacity. Latitude: 18.438325486000053, Longitude: -66.05911854299995.</w:t>
      </w:r>
    </w:p>
    <w:p>
      <w:r>
        <w:t>School Name: ANTIOCH COLLEGE, located at 1 MORGAN PL, YELLOW SPRINGS, OH. The school has 12876.30808080808 students with a population of 206.0. The housing capacity is 1.0 with 221.0 dormitory capacity. Latitude: 39.79981331300007, Longitude: -83.88806740399997.</w:t>
      </w:r>
    </w:p>
    <w:p>
      <w:r>
        <w:t>School Name: ANTIOCH COLLEGE AG, located at 1705 TODDS LN, HAMPTON, VA. The school has 12876.30808080808 students with a population of 52.0. The housing capacity is 2.0 with -999.0 dormitory capacity. Latitude: 37.04126971400007, Longitude: -76.40952585999997.</w:t>
      </w:r>
    </w:p>
    <w:p>
      <w:r>
        <w:t>School Name: ANTIOCH UNIVERSITY ONLINE, located at 900 DAYTON STREET, YELLOW SPRINGS, OH. The school has 12876.30808080808 students with a population of 313.0. The housing capacity is 2.0 with -999.0 dormitory capacity. Latitude: 39.80342376800007, Longitude: -83.90860037999994.</w:t>
      </w:r>
    </w:p>
    <w:p>
      <w:r>
        <w:t>School Name: ANTIOCH UNIVERSITY-LOS ANGELES, located at 400 CORPORATE POINTE, CULVER CITY, CA. The school has 12876.30808080808 students with a population of 1118.0. The housing capacity is 2.0 with -999.0 dormitory capacity. Latitude: 33.98853274100003, Longitude: -118.384458479.</w:t>
      </w:r>
    </w:p>
    <w:p>
      <w:r>
        <w:t>School Name: ANTIOCH UNIVERSITY-MIDWEST, located at 900 DAYTON ST, YELLOW SPRINGS, OH. The school has 12876.30808080808 students with a population of -999.0. The housing capacity is 2.0 with -999.0 dormitory capacity. Latitude: 39.803207, Longitude: -83.908684.</w:t>
      </w:r>
    </w:p>
    <w:p>
      <w:r>
        <w:t>School Name: ANTIOCH UNIVERSITY-NEW ENGLAND, located at 40 AVON ST, KEENE, NH. The school has 12876.30808080808 students with a population of 1067.0. The housing capacity is 2.0 with -999.0 dormitory capacity. Latitude: 42.93234395600007, Longitude: -72.29379841199994.</w:t>
      </w:r>
    </w:p>
    <w:p>
      <w:r>
        <w:t>School Name: ANTIOCH UNIVERSITY-PHD PROGRAM IN LEADERSHIP AND CHANGE, located at 900 DAYTON STREET, YELLOW SPRINGS, OH. The school has 12876.30808080808 students with a population of 179.0. The housing capacity is 2.0 with -999.0 dormitory capacity. Latitude: 39.79862719300007, Longitude: -83.89219355399996.</w:t>
      </w:r>
    </w:p>
    <w:p>
      <w:r>
        <w:t>School Name: ANTIOCH UNIVERSITY-SANTA BARBARA, located at 602 ANACAPA STREET, SANTA BARBARA, CA. The school has 12876.30808080808 students with a population of 349.0. The housing capacity is 2.0 with -999.0 dormitory capacity. Latitude: 34.419197, Longitude: -119.695787.</w:t>
      </w:r>
    </w:p>
    <w:p>
      <w:r>
        <w:t>School Name: ANTIOCH UNIVERSITY-SEATTLE, located at 2326 6TH AVE, SEATTLE, WA. The school has 12876.30808080808 students with a population of 885.0. The housing capacity is 2.0 with -999.0 dormitory capacity. Latitude: 47.61719071100004, Longitude: -122.34251152299998.</w:t>
      </w:r>
    </w:p>
    <w:p>
      <w:r>
        <w:t>School Name: ANTIOCH UNIVERSITY-SYSTEM ADMINISTRATION, located at 900 DAYTON STREET, YELLOW SPRINGS, OH. The school has 12876.30808080808 students with a population of 114.0. The housing capacity is -2.0 with -999.0 dormitory capacity. Latitude: 39.798613964000026, Longitude: -83.89215386699999.</w:t>
      </w:r>
    </w:p>
    <w:p>
      <w:r>
        <w:t>School Name: AOMA GRADUATE SCHOOL OF INTEGRATIVE MEDICINE, located at 4701 WESTGATE BLVD, AUSTIN, TX. The school has 12876.30808080808 students with a population of 194.0. The housing capacity is 2.0 with -999.0 dormitory capacity. Latitude: 30.228632107000067, Longitude: -97.80088301299998.</w:t>
      </w:r>
    </w:p>
    <w:p>
      <w:r>
        <w:t>School Name: APARICIO-LEVY TECHNICAL COLLEGE, located at 10119 EAST ELLICOTT STREET, TAMPA, FL. The school has 12876.30808080808 students with a population of 461.0. The housing capacity is 2.0 with -999.0 dormitory capacity. Latitude: 27.990624852000053, Longitude: -82.33228535299997.</w:t>
      </w:r>
    </w:p>
    <w:p>
      <w:r>
        <w:t>School Name: APEX ACADEMY HAIR SKIN NAILS SCHOOL OF COSMETOLOGY, located at 1788 WEST FOURTH STREET, ONTARIO, OH. The school has 12876.30808080808 students with a population of 41.0. The housing capacity is 2.0 with -999.0 dormitory capacity. Latitude: 40.77173100400006, Longitude: -82.57772934399998.</w:t>
      </w:r>
    </w:p>
    <w:p>
      <w:r>
        <w:t>School Name: APEX COLLEGE OF VETERINARY TECHNOLOGY, located at 330 SOUTH EL PASO STREET, COLORADO SPRINGS, CO. The school has 12876.30808080808 students with a population of 58.0. The housing capacity is 2.0 with -999.0 dormitory capacity. Latitude: 38.82822605900003, Longitude: -104.81346935899997.</w:t>
      </w:r>
    </w:p>
    <w:p>
      <w:r>
        <w:t>School Name: APEX TECHNICAL SCHOOL, located at 24-02 QUEENS PLAZA SOUTH, LONG ISLAND CITY, NY. The school has 12876.30808080808 students with a population of 1288.0. The housing capacity is 2.0 with -999.0 dormitory capacity. Latitude: 40.75051192300003, Longitude: -73.94162153999997.</w:t>
      </w:r>
    </w:p>
    <w:p>
      <w:r>
        <w:t>School Name: APOLLO CAREER CENTER, located at 3325 SHAWNEE RD, LIMA, OH. The school has 12876.30808080808 students with a population of 777.0. The housing capacity is 2.0 with -999.0 dormitory capacity. Latitude: 40.69221984300003, Longitude: -84.14970987999999.</w:t>
      </w:r>
    </w:p>
    <w:p>
      <w:r>
        <w:t>School Name: APPALACHIAN BEAUTY SCHOOL, located at 25429 US HWY 119N, BELFRY, KY. The school has 12876.30808080808 students with a population of 58.0. The housing capacity is 2.0 with -999.0 dormitory capacity. Latitude: 37.66983722000003, Longitude: -82.28586643399996.</w:t>
      </w:r>
    </w:p>
    <w:p>
      <w:r>
        <w:t>School Name: APPALACHIAN BIBLE COLLEGE, located at 161 COLLEGE DRIVE, MOUNT HOPE, WV. The school has 12876.30808080808 students with a population of 288.0. The housing capacity is 1.0 with 243.0 dormitory capacity. Latitude: 37.853339, Longitude: -81.20115.</w:t>
      </w:r>
    </w:p>
    <w:p>
      <w:r>
        <w:t>School Name: APPALACHIAN COLLEGE OF PHARMACY, located at 1060 DRAGON ROAD, OAKWOOD, VA. The school has 12876.30808080808 students with a population of 231.0. The housing capacity is 2.0 with -999.0 dormitory capacity. Latitude: 37.21149569200003, Longitude: -82.00522718299999.</w:t>
      </w:r>
    </w:p>
    <w:p>
      <w:r>
        <w:t>School Name: APPALACHIAN SCHOOL OF LAW, located at 1169 EDGEWATER DRIVE, GRUNDY, VA. The school has 12876.30808080808 students with a population of 230.0. The housing capacity is 2.0 with -999.0 dormitory capacity. Latitude: 37.278007, Longitude: -82.096426.</w:t>
      </w:r>
    </w:p>
    <w:p>
      <w:r>
        <w:t>School Name: APPALACHIAN STATE UNIVERSITY, located at 287 RIVERS ST, BOONE, NC. The school has 12876.30808080808 students with a population of 23259.0. The housing capacity is 1.0 with 6171.0 dormitory capacity. Latitude: 36.21268249700006, Longitude: -81.67751960299995.</w:t>
      </w:r>
    </w:p>
    <w:p>
      <w:r>
        <w:t>School Name: APPLIED TECHNOLOGY SERVICES, located at 12721 WEST WATSON ROAD, SUNSET HILLS, MO. The school has 12876.30808080808 students with a population of 152.0. The housing capacity is 2.0 with -999.0 dormitory capacity. Latitude: 38.54228499900006, Longitude: -90.41323584199996.</w:t>
      </w:r>
    </w:p>
    <w:p>
      <w:r>
        <w:t>School Name: AQUINAS COLLEGE, located at 1700 FULTON ST. E, GRAND RAPIDS, MI. The school has 12876.30808080808 students with a population of 1913.0. The housing capacity is 1.0 with 922.0 dormitory capacity. Latitude: 42.96064725100007, Longitude: -85.62530322299995.</w:t>
      </w:r>
    </w:p>
    <w:p>
      <w:r>
        <w:t>School Name: AQUINAS INSTITUTE OF THEOLOGY, located at 23 SOUTH SPRING AVENUE, SAINT LOUIS, MO. The school has 12876.30808080808 students with a population of 167.0. The housing capacity is 2.0 with -999.0 dormitory capacity. Latitude: 38.63430892000008, Longitude: -90.237735876.</w:t>
      </w:r>
    </w:p>
    <w:p>
      <w:r>
        <w:t>School Name: ARAPAHOE COMMUNITY COLLEGE, located at 5900 S. SANTA FE DR., LITTLETON, CO. The school has 12876.30808080808 students with a population of 12727.0. The housing capacity is 2.0 with -999.0 dormitory capacity. Latitude: 39.60750518300006, Longitude: -105.018631.</w:t>
      </w:r>
    </w:p>
    <w:p>
      <w:r>
        <w:t>School Name: ARCADIA UNIVERSITY, located at 450 S EASTON RD, GLENSIDE, PA. The school has 12876.30808080808 students with a population of 4257.0. The housing capacity is 1.0 with 1135.0 dormitory capacity. Latitude: 40.09194089500005, Longitude: -75.16520513899997.</w:t>
      </w:r>
    </w:p>
    <w:p>
      <w:r>
        <w:t>School Name: ARCLABS, located at 2615 HIGHWAY 153, B-3, PIEDMONT, SC. The school has 12876.30808080808 students with a population of 618.0. The housing capacity is 2.0 with -999.0 dormitory capacity. Latitude: 34.77072, Longitude: -82.461311.</w:t>
      </w:r>
    </w:p>
    <w:p>
      <w:r>
        <w:t>School Name: ARIZONA ACADEMY OF BEAUTY-EAST, located at 5631 E SPEEDWAY BLVD, TUCSON, AZ. The school has 12876.30808080808 students with a population of 58.0. The housing capacity is 2.0 with -999.0 dormitory capacity. Latitude: 32.23725322900003, Longitude: -110.87230452199998.</w:t>
      </w:r>
    </w:p>
    <w:p>
      <w:r>
        <w:t>School Name: ARIZONA BOARD OF REGENTS, located at 2700 N CENTRAL AVE, SUITE 400, PHOENIX, AZ. The school has 12876.30808080808 students with a population of 35.0. The housing capacity is -2.0 with -999.0 dormitory capacity. Latitude: 33.47024463500003, Longitude: -112.07455981099996.</w:t>
      </w:r>
    </w:p>
    <w:p>
      <w:r>
        <w:t>School Name: ARIZONA CHRISTIAN UNIVERSITY, located at 1 W. FIRESTORM WAY, GLENDALE, AZ. The school has 12876.30808080808 students with a population of 1188.0. The housing capacity is 1.0 with 499.0 dormitory capacity. Latitude: 33.59511694200006, Longitude: -112.02621103999996.</w:t>
      </w:r>
    </w:p>
    <w:p>
      <w:r>
        <w:t>School Name: ARIZONA COLLEGE OF NURSING-FORT LAUDERDALE, located at 600 CORPORATE DRIVE SUITE 200, FORT LAUDERDALE, FL. The school has 12876.30808080808 students with a population of 142.0. The housing capacity is 2.0 with -999.0 dormitory capacity. Latitude: 26.205720816000053, Longitude: -80.13853496599995.</w:t>
      </w:r>
    </w:p>
    <w:p>
      <w:r>
        <w:t>School Name: ARIZONA COLLEGE OF NURSING-LAS VEGAS, located at 2320 SOUTH RANCHO DRIVE, LAS VEGAS, NV. The school has 12876.30808080808 students with a population of 817.0. The housing capacity is 2.0 with -999.0 dormitory capacity. Latitude: 36.1456, Longitude: -115.171331.</w:t>
      </w:r>
    </w:p>
    <w:p>
      <w:r>
        <w:t>School Name: ARIZONA COLLEGE OF NURSING-PHOENIX, located at 16404 NORTH BLACK CANYON HIGHWAY, PHOENIX, AZ. The school has 12876.30808080808 students with a population of 97.0. The housing capacity is 2.0 with -999.0 dormitory capacity. Latitude: 33.63565475900003, Longitude: -112.11729590799996.</w:t>
      </w:r>
    </w:p>
    <w:p>
      <w:r>
        <w:t>School Name: ARIZONA COLLEGE OF NURSING-TAMPA, located at 1411 N WEST SHORE BLVD, SUITE 200, TAMPA, FL. The school has 12876.30808080808 students with a population of 159.0. The housing capacity is 2.0 with -999.0 dormitory capacity. Latitude: 27.955508287000043, Longitude: -82.52336278199994.</w:t>
      </w:r>
    </w:p>
    <w:p>
      <w:r>
        <w:t>School Name: ARIZONA COLLEGE OF NURSING-TEMPE, located at 1620 WEST FOUNTAINHEAD PARKWAY, SUITE 110, TEMPE, AZ. The school has 12876.30808080808 students with a population of 1044.0. The housing capacity is 2.0 with -999.0 dormitory capacity. Latitude: 33.403079, Longitude: -111.965808.</w:t>
      </w:r>
    </w:p>
    <w:p>
      <w:r>
        <w:t>School Name: ARIZONA COLLEGE OF NURSING-TUCSON, located at 300 SOUTH CRAYCROFT ROAD, SUITE 300, TUCSON, AZ. The school has 12876.30808080808 students with a population of 287.0. The housing capacity is 2.0 with -999.0 dormitory capacity. Latitude: 32.221112694000055, Longitude: -110.88009689899997.</w:t>
      </w:r>
    </w:p>
    <w:p>
      <w:r>
        <w:t>School Name: ARIZONA COLLEGE-DALLAS, located at 8330 LBJ FREEWAY SUITE 100, DALLAS, TX. The school has 12876.30808080808 students with a population of 223.0. The housing capacity is 2.0 with -999.0 dormitory capacity. Latitude: 32.923152163000054, Longitude: -96.75981961199994.</w:t>
      </w:r>
    </w:p>
    <w:p>
      <w:r>
        <w:t>School Name: ARIZONA COLLEGE-DALLAS, located at 8330 LBJ FREEWAY SUITE 100, DALLAS, TX. The school has 12876.30808080808 students with a population of 221.0. The housing capacity is 2.0 with -999.0 dormitory capacity. Latitude: 32.923106, Longitude: -96.75999.</w:t>
      </w:r>
    </w:p>
    <w:p>
      <w:r>
        <w:t>School Name: ARIZONA COLLEGE-GLENDALE, located at 4425 W OLIVE AVENUE, SUITE 300, GLENDALE, AZ. The school has 12876.30808080808 students with a population of 569.0. The housing capacity is 2.0 with -999.0 dormitory capacity. Latitude: 33.56636020600007, Longitude: -112.15423273899997.</w:t>
      </w:r>
    </w:p>
    <w:p>
      <w:r>
        <w:t>School Name: ARIZONA COLLEGE-MESA, located at 163 N DOBSON RD, MESA, AZ. The school has 12876.30808080808 students with a population of 386.0. The housing capacity is 2.0 with -999.0 dormitory capacity. Latitude: 33.41837433500007, Longitude: -111.87342780499996.</w:t>
      </w:r>
    </w:p>
    <w:p>
      <w:r>
        <w:t>School Name: ARIZONA COLLEGE-TEMPE, located at 1620 WEST FOUNTAINHEAD PARKWAY, SUITE 110, TEMPE, AZ. The school has 12876.30808080808 students with a population of 816.0. The housing capacity is 2.0 with -999.0 dormitory capacity. Latitude: 33.40324774700008, Longitude: -111.96590163999996.</w:t>
      </w:r>
    </w:p>
    <w:p>
      <w:r>
        <w:t>School Name: ARIZONA CULINARY INSTITUTE, located at 10585 N 114TH ST STE 401, SCOTTSDALE, AZ. The school has 12876.30808080808 students with a population of 166.0. The housing capacity is 2.0 with -999.0 dormitory capacity. Latitude: 33.58193481200004, Longitude: -111.83123660599996.</w:t>
      </w:r>
    </w:p>
    <w:p>
      <w:r>
        <w:t>School Name: ARIZONA SCHOOL OF ACUPUNCTURE AND ORIENTAL MEDICINE, located at 2856 E FORT LOWELL RD, TUCSON, AZ. The school has 12876.30808080808 students with a population of 62.0. The housing capacity is 2.0 with -999.0 dormitory capacity. Latitude: 32.26454, Longitude: -110.929193.</w:t>
      </w:r>
    </w:p>
    <w:p>
      <w:r>
        <w:t>School Name: ARIZONA SCHOOL OF INTEGRATIVE STUDIES, located at 639 N 6TH AVE, TUCSON, AZ. The school has 12876.30808080808 students with a population of 271.0. The housing capacity is 2.0 with -999.0 dormitory capacity. Latitude: 32.230144, Longitude: -110.969097.</w:t>
      </w:r>
    </w:p>
    <w:p>
      <w:r>
        <w:t>School Name: ARIZONA STATE UNIVERSITY - PIMA, located at 2202 WEST ANKLAM ROAD, TUCSON, AZ. The school has 12876.30808080808 students with a population of -999.0. The housing capacity is -1.0 with -999.0 dormitory capacity. Latitude: 32.22745771900003, Longitude: -111.01680278799996.</w:t>
      </w:r>
    </w:p>
    <w:p>
      <w:r>
        <w:t>School Name: ARIZONA STATE UNIVERSITY - WASHINGTON CENTER, located at 1801 I STREET NORTH WEST, WASHINGTON, DC. The school has 12876.30808080808 students with a population of -999.0. The housing capacity is -1.0 with -999.0 dormitory capacity. Latitude: 38.90104651200005, Longitude: -77.0419433.</w:t>
      </w:r>
    </w:p>
    <w:p>
      <w:r>
        <w:t>School Name: ARIZONA STATE UNIVERSITY - YAVAPAI COLLEGE PRESCOTT VALLEY CAMPUS, located at 6955 PANTHER PATH, PRESCOTT VALLEY, AZ. The school has 12876.30808080808 students with a population of -999.0. The housing capacity is -1.0 with -999.0 dormitory capacity. Latitude: 34.59775480300004, Longitude: -112.34313607599996.</w:t>
      </w:r>
    </w:p>
    <w:p>
      <w:r>
        <w:t>School Name: ARIZONA STATE UNIVERSITY CAMPUS IMMERSION, located at UNIVERSITY DRIVE AND MILL AVENUE, TEMPE, AZ. The school has 12876.30808080808 students with a population of 87678.0. The housing capacity is 1.0 with 17878.0 dormitory capacity. Latitude: 33.41728, Longitude: -111.935499.</w:t>
      </w:r>
    </w:p>
    <w:p>
      <w:r>
        <w:t>School Name: ARIZONA STATE UNIVERSITY DIGITAL IMMERSION, located at 1475 N SCOTTSDALE RD, SCOTTSDALE, AZ. The school has 12876.30808080808 students with a population of 55938.0. The housing capacity is 2.0 with -999.0 dormitory capacity. Latitude: 33.463786449000054, Longitude: -111.92386064299995.</w:t>
      </w:r>
    </w:p>
    <w:p>
      <w:r>
        <w:t>School Name: ARIZONA STATE UNIVERSITY-DOWNTOWN PHOENIX, located at 411 N CENTRAL AVE, PHOENIX, AZ. The school has 12876.30808080808 students with a population of -999.0. The housing capacity is -1.0 with -999.0 dormitory capacity. Latitude: 33.45283, Longitude: -112.073581.</w:t>
      </w:r>
    </w:p>
    <w:p>
      <w:r>
        <w:t>School Name: ARIZONA STATE UNIVERSITY-POLYTECHNIC, located at 7001 E WILLIAMS FIELD ROAD, MESA, AZ. The school has 12876.30808080808 students with a population of -999.0. The housing capacity is -1.0 with -999.0 dormitory capacity. Latitude: 33.30714, Longitude: -111.679381.</w:t>
      </w:r>
    </w:p>
    <w:p>
      <w:r>
        <w:t>School Name: ARIZONA STATE UNIVERSITY-WEST, located at 4701 W THUNDERBIRD ROAD, GLENDALE, AZ. The school has 12876.30808080808 students with a population of -999.0. The housing capacity is -1.0 with -999.0 dormitory capacity. Latitude: 33.60898, Longitude: -112.158935.</w:t>
      </w:r>
    </w:p>
    <w:p>
      <w:r>
        <w:t>School Name: ARIZONA WESTERN COLLEGE, located at 2020 S. AVENUE 8E, YUMA, AZ. The school has 12876.30808080808 students with a population of 7317.0. The housing capacity is 1.0 with 343.0 dormitory capacity. Latitude: 32.689306, Longitude: -114.495968.</w:t>
      </w:r>
    </w:p>
    <w:p>
      <w:r>
        <w:t>School Name: ARKANSAS BAPTIST COLLEGE, located at 1600 DR. MARTIN LUTHER KING JR. DRIVE, LITTLE ROCK, AR. The school has 12876.30808080808 students with a population of 580.0. The housing capacity is 1.0 with 470.0 dormitory capacity. Latitude: 34.73488484500007, Longitude: -92.29048361599996.</w:t>
      </w:r>
    </w:p>
    <w:p>
      <w:r>
        <w:t>School Name: ARKANSAS BEAUTY COLLEGE, located at 109 N COMMERCE ST, RUSSELLVILLE, AR. The school has 12876.30808080808 students with a population of 42.0. The housing capacity is 2.0 with -999.0 dormitory capacity. Latitude: 35.279017821000025, Longitude: -93.13536260799998.</w:t>
      </w:r>
    </w:p>
    <w:p>
      <w:r>
        <w:t>School Name: ARKANSAS BEAUTY SCHOOL-LITTLE ROCK, located at 8521 GEYER SPRINGS ROAD UNIT 30, LITTLE ROCK, AR. The school has 12876.30808080808 students with a population of 28.0. The housing capacity is 2.0 with -999.0 dormitory capacity. Latitude: 34.66907112900003, Longitude: -92.33481422799996.</w:t>
      </w:r>
    </w:p>
    <w:p>
      <w:r>
        <w:t>School Name: ARKANSAS COLLEGE OF BARBERING AND HAIR DESIGN, located at 200 E WASHINGTON AVE, NORTH LITTLE ROCK, AR. The school has 12876.30808080808 students with a population of 97.0. The housing capacity is 2.0 with -999.0 dormitory capacity. Latitude: 34.75384332500005, Longitude: -92.26642869499996.</w:t>
      </w:r>
    </w:p>
    <w:p>
      <w:r>
        <w:t>School Name: ARKANSAS COLLEGES OF HEALTH EDUCATION, located at 7000 CHAD COLLEY BLVD., FORT SMITH, AR. The school has 12876.30808080808 students with a population of 832.0. The housing capacity is 1.0 with 221.0 dormitory capacity. Latitude: 35.317421, Longitude: -94.319084.</w:t>
      </w:r>
    </w:p>
    <w:p>
      <w:r>
        <w:t>School Name: ARKANSAS NORTHEASTERN COLLEGE, located at 2501 S DIVISION, BLYTHEVILLE, AR. The school has 12876.30808080808 students with a population of 1580.0. The housing capacity is 2.0 with -999.0 dormitory capacity. Latitude: 35.89736232700005, Longitude: -89.92249131799997.</w:t>
      </w:r>
    </w:p>
    <w:p>
      <w:r>
        <w:t>School Name: ARKANSAS STATE UNIVERSITY, located at 2105 E. AGGIE ROAD, JONESBORO, AR. The school has 12876.30808080808 students with a population of 15053.0. The housing capacity is 1.0 with 3642.0 dormitory capacity. Latitude: 35.84363421100005, Longitude: -90.67787240299998.</w:t>
      </w:r>
    </w:p>
    <w:p>
      <w:r>
        <w:t>School Name: ARKANSAS STATE UNIVERSITY MID-SOUTH, located at 2000 W. BROADWAY, WEST MEMPHIS, AR. The school has 12876.30808080808 students with a population of 1411.0. The housing capacity is 2.0 with -999.0 dormitory capacity. Latitude: 35.145735614000046, Longitude: -90.22284972799996.</w:t>
      </w:r>
    </w:p>
    <w:p>
      <w:r>
        <w:t>School Name: ARKANSAS STATE UNIVERSITY SYSTEM, located at 501 WOODLANE DRIVE, SUITE 600, LITTLE ROCK, AR. The school has 12876.30808080808 students with a population of 21.0. The housing capacity is -2.0 with -999.0 dormitory capacity. Latitude: 34.74588268800005, Longitude: -92.28756313399998.</w:t>
      </w:r>
    </w:p>
    <w:p>
      <w:r>
        <w:t>School Name: ARKANSAS STATE UNIVERSITY THREE RIVERS, located at ONE COLLEGE CIRCLE, MALVERN, AR. The school has 12876.30808080808 students with a population of 1397.0. The housing capacity is 2.0 with -999.0 dormitory capacity. Latitude: 34.378745, Longitude: -92.821416.</w:t>
      </w:r>
    </w:p>
    <w:p>
      <w:r>
        <w:t>School Name: ARKANSAS STATE UNIVERSITY-BEEBE, located at 1000 IOWA STREET, BEEBE, AR. The school has 12876.30808080808 students with a population of 3354.0. The housing capacity is 1.0 with 248.0 dormitory capacity. Latitude: 35.07417302500005, Longitude: -91.89533268199996.</w:t>
      </w:r>
    </w:p>
    <w:p>
      <w:r>
        <w:t>School Name: ARKANSAS STATE UNIVERSITY-MOUNTAIN HOME, located at 1600 SOUTH COLLEGE STREET, MOUNTAIN HOME, AR. The school has 12876.30808080808 students with a population of 1451.0. The housing capacity is 2.0 with -999.0 dormitory capacity. Latitude: 36.32239838600003, Longitude: -92.38829486999998.</w:t>
      </w:r>
    </w:p>
    <w:p>
      <w:r>
        <w:t>School Name: ARKANSAS STATE UNIVERSITY-NEWPORT, located at 7648 VICTORY BLVD, NEWPORT, AR. The school has 12876.30808080808 students with a population of 2210.0. The housing capacity is 2.0 with -999.0 dormitory capacity. Latitude: 35.63873337600006, Longitude: -91.18883386199995.</w:t>
      </w:r>
    </w:p>
    <w:p>
      <w:r>
        <w:t>School Name: ARKANSAS TECH UNIVERSITY, located at ADMINISTRATION BLDG 200, 1509 N BOULDER AVE, RUSSELLVILLE, AR. The school has 12876.30808080808 students with a population of 11954.0. The housing capacity is 1.0 with 2508.0 dormitory capacity. Latitude: 35.295227, Longitude: -93.13233.</w:t>
      </w:r>
    </w:p>
    <w:p>
      <w:r>
        <w:t>School Name: ARKANSAS WELDING ACADEMY, located at 1920 NORTH REDMOND ROAD, JACKSONVILLE, AR. The school has 12876.30808080808 students with a population of 36.0. The housing capacity is 2.0 with -999.0 dormitory capacity. Latitude: 34.883474, Longitude: -92.139911.</w:t>
      </w:r>
    </w:p>
    <w:p>
      <w:r>
        <w:t>School Name: ARLINGTON BAPTIST UNIVERSITY, located at 3001 W DIVISION, ARLINGTON, TX. The school has 12876.30808080808 students with a population of 213.0. The housing capacity is 1.0 with 152.0 dormitory capacity. Latitude: 32.73948930200004, Longitude: -97.15602414999996.</w:t>
      </w:r>
    </w:p>
    <w:p>
      <w:r>
        <w:t>School Name: ARLINGTON CAREER INSTITUTE, located at 901 AVE K, GRAND PRAIRIE, TX. The school has 12876.30808080808 students with a population of 380.0. The housing capacity is 2.0 with -999.0 dormitory capacity. Latitude: 32.77243969600005, Longitude: -97.05277212099998.</w:t>
      </w:r>
    </w:p>
    <w:p>
      <w:r>
        <w:t>School Name: ARNOLDS BEAUTY SCHOOL, located at 1179 S SECOND ST, MILAN, TN. The school has 12876.30808080808 students with a population of 83.0. The housing capacity is 2.0 with -999.0 dormitory capacity. Latitude: 35.919195098000046, Longitude: -88.76012526099998.</w:t>
      </w:r>
    </w:p>
    <w:p>
      <w:r>
        <w:t>School Name: ARNOT OGDEN MEDICAL CENTER, located at 600 ROE AVENUE, ELMIRA, NY. The school has 12876.30808080808 students with a population of 48.0. The housing capacity is 2.0 with -999.0 dormitory capacity. Latitude: 42.10054567500004, Longitude: -76.82786117399996.</w:t>
      </w:r>
    </w:p>
    <w:p>
      <w:r>
        <w:t>School Name: ARROJO COSMETOLOGY SCHOOL, located at 56 KING ST., NEW YORK, NY. The school has 12876.30808080808 students with a population of 63.0. The housing capacity is 2.0 with -999.0 dormitory capacity. Latitude: 40.7275649000001, Longitude: -74.00516240799993.</w:t>
      </w:r>
    </w:p>
    <w:p>
      <w:r>
        <w:t>School Name: ART ACADEMY OF CINCINNATI, located at 1212 JACKSON STREET, CINCINNATI, OH. The school has 12876.30808080808 students with a population of 325.0. The housing capacity is 1.0 with 93.0 dormitory capacity. Latitude: 39.108805053000026, Longitude: -84.51391272299998.</w:t>
      </w:r>
    </w:p>
    <w:p>
      <w:r>
        <w:t>School Name: ART CENTER COLLEGE OF DESIGN, located at 1700 LIDA ST, PASADENA, CA. The school has 12876.30808080808 students with a population of 2981.0. The housing capacity is 2.0 with -999.0 dormitory capacity. Latitude: 34.16903085100006, Longitude: -118.185102127.</w:t>
      </w:r>
    </w:p>
    <w:p>
      <w:r>
        <w:t>School Name: ARTHUR'S BEAUTY COLLEGE, located at 2600 JOHN HARDEN DRIVE, JACKSONVILLE, AR. The school has 12876.30808080808 students with a population of 61.0. The housing capacity is 2.0 with -999.0 dormitory capacity. Latitude: 34.891571544000044, Longitude: -92.10257872299997.</w:t>
      </w:r>
    </w:p>
    <w:p>
      <w:r>
        <w:t>School Name: ARTHUR'S BEAUTY COLLEGE, located at 2320 WASHINGTON AVENUE, CONWAY, AR. The school has 12876.30808080808 students with a population of 84.0. The housing capacity is 2.0 with -999.0 dormitory capacity. Latitude: 35.10913382200005, Longitude: -92.44599048499998.</w:t>
      </w:r>
    </w:p>
    <w:p>
      <w:r>
        <w:t>School Name: ARTHUR'S BEAUTY COLLEGE, located at 2000 NORTH B STREET, FORT SMITH, AR. The school has 12876.30808080808 students with a population of 32.0. The housing capacity is 2.0 with -999.0 dormitory capacity. Latitude: 35.37995507200003, Longitude: -94.41096657799994.</w:t>
      </w:r>
    </w:p>
    <w:p>
      <w:r>
        <w:t>School Name: ARTHUR'S BEAUTY COLLEGE, located at 1903 GRANT AVENUE SUITES, K, L, M, JONESBORO, AR. The school has 12876.30808080808 students with a population of 79.0. The housing capacity is 2.0 with -999.0 dormitory capacity. Latitude: 35.817794, Longitude: -90.68104.</w:t>
      </w:r>
    </w:p>
    <w:p>
      <w:r>
        <w:t>School Name: ARTISTIC ACADEMY OF HAIR DESIGN, located at 301 GIBRALTAR DRIVE, SUITE 1-A, MORRIS PLAINS, NJ. The school has 12876.30808080808 students with a population of 150.0. The housing capacity is 2.0 with -999.0 dormitory capacity. Latitude: 40.85558875100003, Longitude: -74.48640520799995.</w:t>
      </w:r>
    </w:p>
    <w:p>
      <w:r>
        <w:t>School Name: ARTISTIC NAILS AND BEAUTY ACADEMY-LAKELAND, located at 985 E MEMORIAL BLVD, LAKELAND, FL. The school has 12876.30808080808 students with a population of 219.0. The housing capacity is 2.0 with -999.0 dormitory capacity. Latitude: 28.053634442000032, Longitude: -81.94717994499996.</w:t>
      </w:r>
    </w:p>
    <w:p>
      <w:r>
        <w:t>School Name: ARTISTIC NAILS AND BEAUTY ACADEMY-TAMPA, located at 4951-A ADAMO DRIVE STE 120, TAMPA, FL. The school has 12876.30808080808 students with a population of 244.0. The housing capacity is 2.0 with -999.0 dormitory capacity. Latitude: 27.951357871000027, Longitude: -82.40348575399997.</w:t>
      </w:r>
    </w:p>
    <w:p>
      <w:r>
        <w:t>School Name: ASA COLLEGE, located at 151 LAWRENCE STREET, BROOKLYN, NY. The school has 12876.30808080808 students with a population of 3795.0. The housing capacity is 1.0 with 550.0 dormitory capacity. Latitude: 40.69240505400006, Longitude: -73.98602672699997.</w:t>
      </w:r>
    </w:p>
    <w:p>
      <w:r>
        <w:t>School Name: ASBURY THEOLOGICAL SEMINARY, located at 204 N LEXINGTON AVE, WILMORE, KY. The school has 12876.30808080808 students with a population of 1991.0. The housing capacity is 1.0 with 314.0 dormitory capacity. Latitude: 37.86222951700006, Longitude: -84.65991556099993.</w:t>
      </w:r>
    </w:p>
    <w:p>
      <w:r>
        <w:t>School Name: ASBURY UNIVERSITY, located at 1 MACKLEM DR, WILMORE, KY. The school has 12876.30808080808 students with a population of 2175.0. The housing capacity is 1.0 with 1181.0 dormitory capacity. Latitude: 37.86287180900007, Longitude: -84.66276312899998.</w:t>
      </w:r>
    </w:p>
    <w:p>
      <w:r>
        <w:t>School Name: ASHER COLLEGE, located at 1215 HOWE AVE SUITE 101, SACRAMENTO, CA. The school has 12876.30808080808 students with a population of 813.0. The housing capacity is 2.0 with -999.0 dormitory capacity. Latitude: 38.58778396000002, Longitude: -121.41576693999995.</w:t>
      </w:r>
    </w:p>
    <w:p>
      <w:r>
        <w:t>School Name: ASHER INSTITUTE OF HAMPTON, located at 4107 WEST MERCURY BLVD, HAMPTON, VA. The school has 12876.30808080808 students with a population of 38.0. The housing capacity is 2.0 with -999.0 dormitory capacity. Latitude: 37.02530633400005, Longitude: -76.34642698299996.</w:t>
      </w:r>
    </w:p>
    <w:p>
      <w:r>
        <w:t>School Name: ASHEVILLE-BUNCOMBE TECHNICAL COMMUNITY COLLEGE, located at 340 VICTORIA RD, ASHEVILLE, NC. The school has 12876.30808080808 students with a population of 7594.0. The housing capacity is 2.0 with -999.0 dormitory capacity. Latitude: 35.57105462800007, Longitude: -82.55583805899994.</w:t>
      </w:r>
    </w:p>
    <w:p>
      <w:r>
        <w:t>School Name: ASHFORD UNIVERSITY, located at 8620 SPECTRUM CENTER BOULEVARD, SAN DIEGO, CA. The school has 12876.30808080808 students with a population of 33440.0. The housing capacity is 2.0 with -999.0 dormitory capacity. Latitude: 32.827089, Longitude: -117.141277.</w:t>
      </w:r>
    </w:p>
    <w:p>
      <w:r>
        <w:t>School Name: ASHLAND COMMUNITY AND TECHNICAL COLLEGE, located at 1400 COLLEGE DRIVE, ASHLAND, KY. The school has 12876.30808080808 students with a population of 2670.0. The housing capacity is 2.0 with -999.0 dormitory capacity. Latitude: 38.46920147900005, Longitude: -82.65066446199995.</w:t>
      </w:r>
    </w:p>
    <w:p>
      <w:r>
        <w:t>School Name: ASHLAND COUNTY-WEST HOLMES CAREER CENTER, located at 1783 STATE ROUTE 60, ASHLAND, OH. The school has 12876.30808080808 students with a population of 53.0. The housing capacity is 2.0 with -999.0 dormitory capacity. Latitude: 40.801172887000064, Longitude: -82.26669458399994.</w:t>
      </w:r>
    </w:p>
    <w:p>
      <w:r>
        <w:t>School Name: ASHLAND UNIVERSITY, located at 401 COLLEGE AVENUE, ASHLAND, OH. The school has 12876.30808080808 students with a population of 5568.0. The housing capacity is 1.0 with 2016.0 dormitory capacity. Latitude: 40.86161555900003, Longitude: -82.32027856299999.</w:t>
      </w:r>
    </w:p>
    <w:p>
      <w:r>
        <w:t>School Name: ASHTABULA COUNTY TECHNICAL AND CAREER CAMPUS, located at 1565 STATE ROUTE 167, JEFFERSON, OH. The school has 12876.30808080808 students with a population of 159.0. The housing capacity is 2.0 with -999.0 dormitory capacity. Latitude: 41.74586523900007, Longitude: -80.73450978099999.</w:t>
      </w:r>
    </w:p>
    <w:p>
      <w:r>
        <w:t>School Name: ASI CAREER INSTITUTE, located at 5360 BLACK HORSE PIKE SUITE 6, TURNERSVILLE, NJ. The school has 12876.30808080808 students with a population of 42.0. The housing capacity is 2.0 with -999.0 dormitory capacity. Latitude: 39.7567243, Longitude: -75.04548858299995.</w:t>
      </w:r>
    </w:p>
    <w:p>
      <w:r>
        <w:t>School Name: ASIAN-AMERICAN INTERNATIONAL BEAUTY COLLEGE, located at 7871 WESTMINSTER BLVD, WESTMINSTER, CA. The school has 12876.30808080808 students with a population of 458.0. The housing capacity is 2.0 with -999.0 dormitory capacity. Latitude: 33.75952441000004, Longitude: -117.99164265199994.</w:t>
      </w:r>
    </w:p>
    <w:p>
      <w:r>
        <w:t>School Name: ASM BEAUTY WORLD ACADEMY, located at 6672 &amp; 6674 STIRLING ROAD, HOLLYWOOD, FL. The school has 12876.30808080808 students with a population of -999.0. The housing capacity is 2.0 with -999.0 dormitory capacity. Latitude: 26.046986683000057, Longitude: -80.23226311499997.</w:t>
      </w:r>
    </w:p>
    <w:p>
      <w:r>
        <w:t>School Name: ASNUNTUCK COMMUNITY COLLEGE, located at 170 ELM ST, ENFIELD, CT. The school has 12876.30808080808 students with a population of 1514.0. The housing capacity is 2.0 with -999.0 dormitory capacity. Latitude: 41.99840854100006, Longitude: -72.57017660499997.</w:t>
      </w:r>
    </w:p>
    <w:p>
      <w:r>
        <w:t>School Name: ASPEN BEAUTY ACADEMY OF LAUREL, located at 3535 FORT MEADE ROAD, LAUREL, MD. The school has 12876.30808080808 students with a population of 88.0. The housing capacity is 2.0 with -999.0 dormitory capacity. Latitude: 39.09908596700007, Longitude: -76.82236966099998.</w:t>
      </w:r>
    </w:p>
    <w:p>
      <w:r>
        <w:t>School Name: ASPEN UNIVERSITY, located at 1660 SOUTH ALBION STREET, SUITE 525, DENVER, CO. The school has 12876.30808080808 students with a population of 10113.0. The housing capacity is 2.0 with -999.0 dormitory capacity. Latitude: 39.686126, Longitude: -104.939152.</w:t>
      </w:r>
    </w:p>
    <w:p>
      <w:r>
        <w:t>School Name: ASPIRA CITY COLLEGE, located at 4322 N. 5TH STREET, PHILADELPHIA, PA. The school has 12876.30808080808 students with a population of 13.0. The housing capacity is 2.0 with -999.0 dormitory capacity. Latitude: 40.017458, Longitude: -75.134993.</w:t>
      </w:r>
    </w:p>
    <w:p>
      <w:r>
        <w:t>School Name: ASSABET VALLEY REGIONAL TECHNICAL SCHOOL, located at 215 FITCHBURG ST, MARLBOROUGH, MA. The school has 12876.30808080808 students with a population of 54.0. The housing capacity is 2.0 with -999.0 dormitory capacity. Latitude: 42.36842245300005, Longitude: -71.56653164799997.</w:t>
      </w:r>
    </w:p>
    <w:p>
      <w:r>
        <w:t>School Name: ASSOCIATED BARBER COLLEGE OF SAN DIEGO, located at 1333 5TH AVENUE, SAN DIEGO, CA. The school has 12876.30808080808 students with a population of 94.0. The housing capacity is 2.0 with -999.0 dormitory capacity. Latitude: 32.719306077000056, Longitude: -117.16000274799995.</w:t>
      </w:r>
    </w:p>
    <w:p>
      <w:r>
        <w:t>School Name: ASSOCIATED BETH RIVKAH SCHOOLS, located at 310 CROWN STREET, BROOKLYN, NY. The school has 12876.30808080808 students with a population of 306.0. The housing capacity is 2.0 with -999.0 dormitory capacity. Latitude: 40.66606864900007, Longitude: -73.94978075799997.</w:t>
      </w:r>
    </w:p>
    <w:p>
      <w:r>
        <w:t>School Name: ASSOCIATED TECHNICAL COLLEGE-LOS ANGELES, located at 1670 WILSHIRE BLVD, LOS ANGELES, CA. The school has 12876.30808080808 students with a population of 105.0. The housing capacity is 2.0 with -999.0 dormitory capacity. Latitude: 34.055987482000035, Longitude: -118.27243048599996.</w:t>
      </w:r>
    </w:p>
    <w:p>
      <w:r>
        <w:t>School Name: ASSOCIATED TECHNICAL COLLEGE-SAN DIEGO, located at 2650 CAMINO DEL RIO NORTH, STE. 100, SAN DIEGO, CA. The school has 12876.30808080808 students with a population of 56.0. The housing capacity is 2.0 with -999.0 dormitory capacity. Latitude: 32.71546002500003, Longitude: -117.15819587.</w:t>
      </w:r>
    </w:p>
    <w:p>
      <w:r>
        <w:t>School Name: ASSUMPTION COLLEGE FOR SISTERS, located at 200 A MORRIS AVENUE, DENVILLE, NJ. The school has 12876.30808080808 students with a population of 73.0. The housing capacity is 1.0 with 20.0 dormitory capacity. Latitude: 40.90481675000007, Longitude: -74.48906366299997.</w:t>
      </w:r>
    </w:p>
    <w:p>
      <w:r>
        <w:t>School Name: ASSUMPTION UNIVERSITY, located at 500 SALISBURY ST, WORCESTER, MA. The school has 12876.30808080808 students with a population of 2978.0. The housing capacity is 1.0 with 1495.0 dormitory capacity. Latitude: 42.29543532000008, Longitude: -71.82838699599995.</w:t>
      </w:r>
    </w:p>
    <w:p>
      <w:r>
        <w:t>School Name: ATA CAREER EDUCATION, located at 7351 SPRING HILL DRIVE, SUITE 11, SPRING HILL, FL. The school has 12876.30808080808 students with a population of 272.0. The housing capacity is 2.0 with -999.0 dormitory capacity. Latitude: 28.452814, Longitude: -82.595621.</w:t>
      </w:r>
    </w:p>
    <w:p>
      <w:r>
        <w:t>School Name: ATA COLLEGE, located at 10200 LINN STATION RD STE 125, LOUISVILLE, KY. The school has 12876.30808080808 students with a population of 360.0. The housing capacity is 2.0 with -999.0 dormitory capacity. Latitude: 38.22379, Longitude: -85.56345.</w:t>
      </w:r>
    </w:p>
    <w:p>
      <w:r>
        <w:t>School Name: ATA COLLEGE, located at 1810 GILLESPIE WAY, SUITE 104, EL CAJON, CA. The school has 12876.30808080808 students with a population of 105.0. The housing capacity is 2.0 with -999.0 dormitory capacity. Latitude: 32.81902257200005, Longitude: -116.981780975.</w:t>
      </w:r>
    </w:p>
    <w:p>
      <w:r>
        <w:t>School Name: ATA COLLEGE, located at 10820 E 45TH ST SUITE 100, TULSA, OK. The school has 12876.30808080808 students with a population of 96.0. The housing capacity is 2.0 with -999.0 dormitory capacity. Latitude: 36.09859450500005, Longitude: -95.85659356099995.</w:t>
      </w:r>
    </w:p>
    <w:p>
      <w:r>
        <w:t>School Name: ATA COLLEGE-CINCINNATI, located at 225 PICTORIA DRIVE, SUITE 200, CINCINNATI, OH. The school has 12876.30808080808 students with a population of 267.0. The housing capacity is 2.0 with -999.0 dormitory capacity. Latitude: 39.29668255000007, Longitude: -84.48142587699994.</w:t>
      </w:r>
    </w:p>
    <w:p>
      <w:r>
        <w:t>School Name: ATELIER ESTHETIQUE INSTITUTE OF ESTHETICS, located at 226 EAST 26TH STREET 7TH FLOOR, NEW YORK, NY. The school has 12876.30808080808 students with a population of 269.0. The housing capacity is 2.0 with -999.0 dormitory capacity. Latitude: 40.74298670700006, Longitude: -73.98486043099996.</w:t>
      </w:r>
    </w:p>
    <w:p>
      <w:r>
        <w:t>School Name: ATENAS COLLEGE, located at PASEO DEL ATENAS #101, MANATI, PR. The school has 12876.30808080808 students with a population of 641.0. The housing capacity is 2.0 with -999.0 dormitory capacity. Latitude: 18.429716, Longitude: -66.488462.</w:t>
      </w:r>
    </w:p>
    <w:p>
      <w:r>
        <w:t>School Name: ATHENA CAREER ACADEMY, located at 5203 AIRPORT HWY, TOLEDO, OH. The school has 12876.30808080808 students with a population of 367.0. The housing capacity is 2.0 with -999.0 dormitory capacity. Latitude: 41.61463831100008, Longitude: -83.66533363899998.</w:t>
      </w:r>
    </w:p>
    <w:p>
      <w:r>
        <w:t>School Name: ATHENAEUM OF OHIO, located at 6616 BEECHMONT AVE, CINCINNATI, OH. The school has 12876.30808080808 students with a population of 220.0. The housing capacity is 1.0 with 110.0 dormitory capacity. Latitude: 39.08292599500004, Longitude: -84.37192663099995.</w:t>
      </w:r>
    </w:p>
    <w:p>
      <w:r>
        <w:t>School Name: ATHENS STATE UNIVERSITY, located at 300 N BEATY ST, ATHENS, AL. The school has 12876.30808080808 students with a population of 3229.0. The housing capacity is 2.0 with -999.0 dormitory capacity. Latitude: 34.80562505000006, Longitude: -86.96514045099997.</w:t>
      </w:r>
    </w:p>
    <w:p>
      <w:r>
        <w:t>School Name: ATHENS TECHNICAL COLLEGE, located at 800 U.S. HWY 29 NORTH, ATHENS, GA. The school has 12876.30808080808 students with a population of 4800.0. The housing capacity is 2.0 with -999.0 dormitory capacity. Latitude: 33.99018261400005, Longitude: -83.33959843399998.</w:t>
      </w:r>
    </w:p>
    <w:p>
      <w:r>
        <w:t>School Name: ATI COLLEGE-NORWALK, located at 15141 WHITTIER BLVD SUITE 420, WHITTER, CA. The school has 12876.30808080808 students with a population of 97.0. The housing capacity is 2.0 with -999.0 dormitory capacity. Latitude: 33.90494228700004, Longitude: -118.06841197999996.</w:t>
      </w:r>
    </w:p>
    <w:p>
      <w:r>
        <w:t>School Name: ATLANTA INSTITUTE OF MUSIC AND MEDIA, located at 2875 BRECKINRIDGE BLVD., SUITE 700, DULUTH, GA. The school has 12876.30808080808 students with a population of 293.0. The housing capacity is 2.0 with -999.0 dormitory capacity. Latitude: 33.96069505400004, Longitude: -84.10504412899996.</w:t>
      </w:r>
    </w:p>
    <w:p>
      <w:r>
        <w:t>School Name: ATLANTA METROPOLITAN STATE COLLEGE, located at 1630 METROPOLITAN PARKWAY, SW, ATLANTA, GA. The school has 12876.30808080808 students with a population of 1860.0. The housing capacity is 2.0 with -999.0 dormitory capacity. Latitude: 33.70893031300005, Longitude: -84.40465895299997.</w:t>
      </w:r>
    </w:p>
    <w:p>
      <w:r>
        <w:t>School Name: ATLANTA SCHOOL OF MASSAGE, located at 2 DUNWOODY PARK SOUTH, ATLANTA, GA. The school has 12876.30808080808 students with a population of 353.0. The housing capacity is 2.0 with -999.0 dormitory capacity. Latitude: 33.92222437700008, Longitude: -84.31126411199995.</w:t>
      </w:r>
    </w:p>
    <w:p>
      <w:r>
        <w:t>School Name: ATLANTA TECHNICAL COLLEGE, located at 1560 METROPOLITAN PKWY SW, ATLANTA, GA. The school has 12876.30808080808 students with a population of 3491.0. The housing capacity is 2.0 with -999.0 dormitory capacity. Latitude: 33.71200949100006, Longitude: -84.40499505199995.</w:t>
      </w:r>
    </w:p>
    <w:p>
      <w:r>
        <w:t>School Name: ATLANTA'S JOHN MARSHALL LAW SCHOOL, located at 1422 WEST PEACHTREE STREET NW, ATLANTA, GA. The school has 12876.30808080808 students with a population of 375.0. The housing capacity is 2.0 with -999.0 dormitory capacity. Latitude: 33.79339392600008, Longitude: -84.38789834699998.</w:t>
      </w:r>
    </w:p>
    <w:p>
      <w:r>
        <w:t>School Name: ATLANTIC BEAUTY &amp; SPA ACADEMY LLC, located at 3003 ENGLISH CREEK AVENUE, EGG HARBOR TOWNSHIP, NJ. The school has 12876.30808080808 students with a population of 152.0. The housing capacity is 2.0 with -999.0 dormitory capacity. Latitude: 39.43414285800003, Longitude: -74.61446854499997.</w:t>
      </w:r>
    </w:p>
    <w:p>
      <w:r>
        <w:t>School Name: ATLANTIC CAPE COMMUNITY COLLEGE, located at 5100 BLACK HORSE PIKE, MAYS LANDING, NJ. The school has 12876.30808080808 students with a population of 4911.0. The housing capacity is 2.0 with -999.0 dormitory capacity. Latitude: 39.46138681900004, Longitude: -74.68228558299995.</w:t>
      </w:r>
    </w:p>
    <w:p>
      <w:r>
        <w:t>School Name: ATLANTIC INSTITUTE OF ORIENTAL MEDICINE, located at 100 E BROWARD BLVD, SUITE 100, FORT LAUDERDALE, FL. The school has 12876.30808080808 students with a population of 190.0. The housing capacity is 2.0 with -999.0 dormitory capacity. Latitude: 26.12196408200004, Longitude: -80.14223484299998.</w:t>
      </w:r>
    </w:p>
    <w:p>
      <w:r>
        <w:t>School Name: ATLANTIC TECHNICAL COLLEGE, located at 4700 COCONUT CREEK PARKWAY, COCONUT CREEK, FL. The school has 12876.30808080808 students with a population of 3062.0. The housing capacity is 2.0 with -999.0 dormitory capacity. Latitude: 26.24300388300003, Longitude: -80.19222541699997.</w:t>
      </w:r>
    </w:p>
    <w:p>
      <w:r>
        <w:t>School Name: ATLANTIC UNIVERSITY COLLEGE, located at COLTON ST. # 9, GUAYNABO, PR. The school has 12876.30808080808 students with a population of 1717.0. The housing capacity is 2.0 with -999.0 dormitory capacity. Latitude: 18.357395, Longitude: -66.111714.</w:t>
      </w:r>
    </w:p>
    <w:p>
      <w:r>
        <w:t>School Name: ATLANTIS UNIVERSITY, located at 1442 BISCAYNE BOULEVARD, MIAMI, FL. The school has 12876.30808080808 students with a population of 617.0. The housing capacity is 2.0 with -999.0 dormitory capacity. Latitude: 25.78897478500005, Longitude: -80.18944553499995.</w:t>
      </w:r>
    </w:p>
    <w:p>
      <w:r>
        <w:t>School Name: AUBURN CAREER CENTER, located at 8140 AUBURN RD, CONCORD TWP, OH. The school has 12876.30808080808 students with a population of 329.0. The housing capacity is 2.0 with -999.0 dormitory capacity. Latitude: 41.64923774700003, Longitude: -81.24379802399994.</w:t>
      </w:r>
    </w:p>
    <w:p>
      <w:r>
        <w:t>School Name: AUBURN UNIVERSITY, located at NOT AVAILABLE, AUBURN, AL. The school has 12876.30808080808 students with a population of 37259.0. The housing capacity is 1.0 with 4823.0 dormitory capacity. Latitude: 32.600201, Longitude: -85.492409.</w:t>
      </w:r>
    </w:p>
    <w:p>
      <w:r>
        <w:t>School Name: AUBURN UNIVERSITY AT MONTGOMERY, located at 7440 EAST DRIVE, MONTGOMERY, AL. The school has 12876.30808080808 students with a population of 5986.0. The housing capacity is 1.0 with 1200.0 dormitory capacity. Latitude: 32.369939, Longitude: -86.177351.</w:t>
      </w:r>
    </w:p>
    <w:p>
      <w:r>
        <w:t>School Name: AUGSBURG UNIVERSITY, located at 2211 RIVERSIDE AVE, MINNEAPOLIS, MN. The school has 12876.30808080808 students with a population of 4025.0. The housing capacity is 1.0 with 1079.0 dormitory capacity. Latitude: 44.965636096000026, Longitude: -93.241418362.</w:t>
      </w:r>
    </w:p>
    <w:p>
      <w:r>
        <w:t>School Name: AUGUSTA SCHOOL OF MASSAGE, located at 608 PONDER PLACE DR, EVANS, GA. The school has 12876.30808080808 students with a population of 30.0. The housing capacity is 2.0 with -999.0 dormitory capacity. Latitude: 33.529158626000026, Longitude: -82.13550312099994.</w:t>
      </w:r>
    </w:p>
    <w:p>
      <w:r>
        <w:t>School Name: AUGUSTA TECHNICAL COLLEGE, located at 3200 AUGUSTA TECH DRIVE, AUGUSTA, GA. The school has 12876.30808080808 students with a population of 4256.0. The housing capacity is 2.0 with -999.0 dormitory capacity. Latitude: 33.41899249000005, Longitude: -82.04843945799996.</w:t>
      </w:r>
    </w:p>
    <w:p>
      <w:r>
        <w:t>School Name: AUGUSTA UNIVERSITY, located at 1120 15TH ST, AUGUSTA, GA. The school has 12876.30808080808 students with a population of 14608.0. The housing capacity is 1.0 with 1228.0 dormitory capacity. Latitude: 33.47069068500008, Longitude: -81.98949622599997.</w:t>
      </w:r>
    </w:p>
    <w:p>
      <w:r>
        <w:t>School Name: AUGUSTANA COLLEGE, located at 639 38TH ST, ROCK ISLAND, IL. The school has 12876.30808080808 students with a population of 3047.0. The housing capacity is 1.0 with 1738.0 dormitory capacity. Latitude: 41.50316679300005, Longitude: -90.54827601499994.</w:t>
      </w:r>
    </w:p>
    <w:p>
      <w:r>
        <w:t>School Name: AUGUSTANA UNIVERSITY, located at 2001 S SUMMIT AVE, SIOUX FALLS, SD. The school has 12876.30808080808 students with a population of 2476.0. The housing capacity is 1.0 with 1381.0 dormitory capacity. Latitude: 43.52282705600004, Longitude: -96.73919178899996.</w:t>
      </w:r>
    </w:p>
    <w:p>
      <w:r>
        <w:t>School Name: AUGUSTE ESCOFFIER SCHOOL OF CULINARY ARTS-AUSTIN, located at 6020-B DILLARD CIRCLE, AUSTIN, TX. The school has 12876.30808080808 students with a population of 651.0. The housing capacity is 2.0 with -999.0 dormitory capacity. Latitude: 30.326460352000023, Longitude: -97.717872399.</w:t>
      </w:r>
    </w:p>
    <w:p>
      <w:r>
        <w:t>School Name: AUGUSTE ESCOFFIER SCHOOL OF CULINARY ARTS-BOULDER, located at 637 S BROADWAY, STE H, BOULDER, CO. The school has 12876.30808080808 students with a population of 7920.0. The housing capacity is 2.0 with -999.0 dormitory capacity. Latitude: 39.98347503900004, Longitude: -105.25007536699997.</w:t>
      </w:r>
    </w:p>
    <w:p>
      <w:r>
        <w:t>School Name: AULTMAN COLLEGE OF NURSING AND HEALTH SCIENCES, located at 2600 6TH ST SW, CANTON, OH. The school has 12876.30808080808 students with a population of 442.0. The housing capacity is 2.0 with -999.0 dormitory capacity. Latitude: 40.79638998100006, Longitude: -81.40402513099997.</w:t>
      </w:r>
    </w:p>
    <w:p>
      <w:r>
        <w:t>School Name: AURORA UNIVERSITY, located at 347 S GLADSTONE AVE, AURORA, IL. The school has 12876.30808080808 students with a population of 7131.0. The housing capacity is 1.0 with 659.0 dormitory capacity. Latitude: 41.75435820800004, Longitude: -88.34944512399994.</w:t>
      </w:r>
    </w:p>
    <w:p>
      <w:r>
        <w:t>School Name: AUSTIN CAREER INSTITUTE, located at 8711 BURNET ROAD, AUSTIN, TX. The school has 12876.30808080808 students with a population of 105.0. The housing capacity is 2.0 with -999.0 dormitory capacity. Latitude: 30.368490506000057, Longitude: -97.724681891.</w:t>
      </w:r>
    </w:p>
    <w:p>
      <w:r>
        <w:t>School Name: AUSTIN COLLEGE, located at 900 N GRAND AVE, SHERMAN, TX. The school has 12876.30808080808 students with a population of 1625.0. The housing capacity is 1.0 with 1203.0 dormitory capacity. Latitude: 33.64630724600005, Longitude: -96.59877240299994.</w:t>
      </w:r>
    </w:p>
    <w:p>
      <w:r>
        <w:t>School Name: AUSTIN COMMUNITY COLLEGE DISTRICT, located at 5930 MIDDLE FISKVILLE RD, AUSTIN, TX. The school has 12876.30808080808 students with a population of 43414.0. The housing capacity is 2.0 with -999.0 dormitory capacity. Latitude: 30.322712, Longitude: -97.712366.</w:t>
      </w:r>
    </w:p>
    <w:p>
      <w:r>
        <w:t>School Name: AUSTIN GRADUATE SCHOOL OF THEOLOGY, located at 7640 GUADALUPE ST, AUSTIN, TX. The school has 12876.30808080808 students with a population of 34.0. The housing capacity is 2.0 with -999.0 dormitory capacity. Latitude: 30.343788354000026, Longitude: -97.71170635399994.</w:t>
      </w:r>
    </w:p>
    <w:p>
      <w:r>
        <w:t>School Name: AUSTIN KADE ACADEMY, located at 1646 SOUTH WOODRUFF AVENUE, IDAHO FALLS, ID. The school has 12876.30808080808 students with a population of 132.0. The housing capacity is 2.0 with -999.0 dormitory capacity. Latitude: 43.48099078600006, Longitude: -112.00211897699997.</w:t>
      </w:r>
    </w:p>
    <w:p>
      <w:r>
        <w:t>School Name: AUSTIN PEAY STATE UNIVERSITY, located at 601 COLLEGE ST, CLARKSVILLE, TN. The school has 12876.30808080808 students with a population of 11626.0. The housing capacity is 1.0 with 1803.0 dormitory capacity. Latitude: 36.53331930200005, Longitude: -87.35408072299998.</w:t>
      </w:r>
    </w:p>
    <w:p>
      <w:r>
        <w:t>School Name: AUSTIN PRESBYTERIAN THEOLOGICAL SEMINARY, located at 100 E 27TH ST, AUSTIN, TX. The school has 12876.30808080808 students with a population of 252.0. The housing capacity is 1.0 with 101.0 dormitory capacity. Latitude: 30.29263546900006, Longitude: -97.73775169099996.</w:t>
      </w:r>
    </w:p>
    <w:p>
      <w:r>
        <w:t>School Name: AUSTIN PRESBYTERIAN THEOLOGICAL SEMINARY- YMCA OUTDOOR CENTER, located at 3088 SMITH SPRINGS ROAD, ANTIOCH, TN. The school has 12876.30808080808 students with a population of -999.0. The housing capacity is -1.0 with -999.0 dormitory capacity. Latitude: 36.08807060200007, Longitude: -86.58895868699994.</w:t>
      </w:r>
    </w:p>
    <w:p>
      <w:r>
        <w:t>School Name: AUSTIN'S BEAUTY COLLEGE INC, located at 585A SOUTH RIVERSIDE DRIVE, CLARKSVILLE, TN. The school has 12876.30808080808 students with a population of 128.0. The housing capacity is 2.0 with -999.0 dormitory capacity. Latitude: 36.521386, Longitude: -87.362846.</w:t>
      </w:r>
    </w:p>
    <w:p>
      <w:r>
        <w:t>School Name: AUTOMECA TECHNICAL COLLEGE-AGUADILLA, located at PARQUE INDUSTRIAL LA MONTANA KM09 EDIF932, AGUADILLA, PR. The school has 12876.30808080808 students with a population of 225.0. The housing capacity is 2.0 with -999.0 dormitory capacity. Latitude: 18.444126, Longitude: -67.141456.</w:t>
      </w:r>
    </w:p>
    <w:p>
      <w:r>
        <w:t>School Name: AUTOMECA TECHNICAL COLLEGE-BAYAMON, located at CARR.NO.2 KM14.0 HATO TEJAS, BAYAMON, PR. The school has 12876.30808080808 students with a population of 418.0. The housing capacity is 2.0 with -999.0 dormitory capacity. Latitude: 18.4064, Longitude: -66.18.</w:t>
      </w:r>
    </w:p>
    <w:p>
      <w:r>
        <w:t>School Name: AUTOMECA TECHNICAL COLLEGE-CAGUAS, located at CALLE MUNOZ RIVERA NO.69, CAGUAS, PR. The school has 12876.30808080808 students with a population of 123.0. The housing capacity is 2.0 with -999.0 dormitory capacity. Latitude: 18.230591, Longitude: -66.037137.</w:t>
      </w:r>
    </w:p>
    <w:p>
      <w:r>
        <w:t>School Name: AUTOMECA TECHNICAL COLLEGE-PONCE, located at CALLE VILLA NO.452, PONCE, PR. The school has 12876.30808080808 students with a population of 186.0. The housing capacity is 2.0 with -999.0 dormitory capacity. Latitude: 18.010869, Longitude: -66.634948.</w:t>
      </w:r>
    </w:p>
    <w:p>
      <w:r>
        <w:t>School Name: AUTOMOTIVE TRAINING CENTER-EXTON, located at 114 PICKERING WAY, EXTON, PA. The school has 12876.30808080808 students with a population of 357.0. The housing capacity is 2.0 with -999.0 dormitory capacity. Latitude: 40.05820591400004, Longitude: -75.64307915199998.</w:t>
      </w:r>
    </w:p>
    <w:p>
      <w:r>
        <w:t>School Name: AUTOMOTIVE TRAINING CENTER-WARMINSTER, located at 900 JOHNSVILLE BLVD, WARMINSTER, PA. The school has 12876.30808080808 students with a population of 304.0. The housing capacity is 2.0 with -999.0 dormitory capacity. Latitude: 40.19979453900004, Longitude: -75.07357769099997.</w:t>
      </w:r>
    </w:p>
    <w:p>
      <w:r>
        <w:t>School Name: AUTRY TECHNOLOGY CENTER, located at 1201 W WILLOW, ENID, OK. The school has 12876.30808080808 students with a population of 805.0. The housing capacity is 2.0 with -999.0 dormitory capacity. Latitude: 36.41912201700006, Longitude: -97.89718976499996.</w:t>
      </w:r>
    </w:p>
    <w:p>
      <w:r>
        <w:t>School Name: AVALON SCHOOL OF COSMETOLOGY, located at 1428 N MCMILLAN ST, WORTHINGTON, MN. The school has 12876.30808080808 students with a population of 22.0. The housing capacity is 2.0 with -999.0 dormitory capacity. Latitude: 43.63183203800003, Longitude: -95.60249136399996.</w:t>
      </w:r>
    </w:p>
    <w:p>
      <w:r>
        <w:t>School Name: AVALON SCHOOL OF COSMETOLOGY-ALAMEDA, located at 2318 CENTRAL AVENUE, ALAMEDA, CA. The school has 12876.30808080808 students with a population of -999.0. The housing capacity is -1.0 with -999.0 dormitory capacity. Latitude: 37.764203089000034, Longitude: -122.243566306.</w:t>
      </w:r>
    </w:p>
    <w:p>
      <w:r>
        <w:t>School Name: AVALON SCHOOL OF COSMETOLOGY-AURORA, located at 2231 S PEORIA STREET, AURORA, CO. The school has 12876.30808080808 students with a population of 177.0. The housing capacity is 2.0 with -999.0 dormitory capacity. Latitude: 39.67630795500003, Longitude: -104.84860197099994.</w:t>
      </w:r>
    </w:p>
    <w:p>
      <w:r>
        <w:t>School Name: AVALON SCHOOL OF COSMETOLOGY-LAYTON, located at 1992 W ANTELOPE DRIVE, LAYTON, UT. The school has 12876.30808080808 students with a population of 236.0. The housing capacity is 2.0 with -999.0 dormitory capacity. Latitude: 41.08991640600004, Longitude: -112.00364011699996.</w:t>
      </w:r>
    </w:p>
    <w:p>
      <w:r>
        <w:t>School Name: AVALON SCHOOL OF COSMETOLOGY-MESA, located at 2111 S ALMA SCHOOL RD STE 21, MESA, AZ. The school has 12876.30808080808 students with a population of 374.0. The housing capacity is 2.0 with -999.0 dormitory capacity. Latitude: 33.376267462000044, Longitude: -111.85915371699996.</w:t>
      </w:r>
    </w:p>
    <w:p>
      <w:r>
        <w:t>School Name: AVALON SCHOOL OF COSMETOLOGY-PHOENIX, located at 410 E BELL ROAD, SUITE G100, PHOENIX, AZ. The school has 12876.30808080808 students with a population of 472.0. The housing capacity is 2.0 with -999.0 dormitory capacity. Latitude: 33.639419135000026, Longitude: -112.05808796799994.</w:t>
      </w:r>
    </w:p>
    <w:p>
      <w:r>
        <w:t>School Name: AVE MARIA SCHOOL OF LAW, located at 1025 COMMONS CIRCLE, NAPLES, FL. The school has 12876.30808080808 students with a population of 374.0. The housing capacity is 1.0 with 113.0 dormitory capacity. Latitude: 26.242181, Longitude: -81.731335.</w:t>
      </w:r>
    </w:p>
    <w:p>
      <w:r>
        <w:t>School Name: AVE MARIA UNIVERSITY, located at 5050 AVE MARIA BLVD, AVE MARIA, FL. The school has 12876.30808080808 students with a population of 1334.0. The housing capacity is 1.0 with 1224.0 dormitory capacity. Latitude: 26.337110275000043, Longitude: -81.44108210399997.</w:t>
      </w:r>
    </w:p>
    <w:p>
      <w:r>
        <w:t>School Name: AVEDA ARTS &amp; SCIENCES INSTITUTE-BATON ROUGE, located at 2834 S SHERWOOD FOREST BLVD STE A, BATON ROUGE, LA. The school has 12876.30808080808 students with a population of 154.0. The housing capacity is 2.0 with -999.0 dormitory capacity. Latitude: 30.425546375000067, Longitude: -91.05380515699994.</w:t>
      </w:r>
    </w:p>
    <w:p>
      <w:r>
        <w:t>School Name: AVEDA ARTS &amp; SCIENCES INSTITUTE-COVINGTON, located at 1355 POLDERS LANE, COVINGTON, LA. The school has 12876.30808080808 students with a population of 2554.0. The housing capacity is 2.0 with -999.0 dormitory capacity. Latitude: 30.49404653600004, Longitude: -90.104224441.</w:t>
      </w:r>
    </w:p>
    <w:p>
      <w:r>
        <w:t>School Name: AVEDA ARTS &amp; SCIENCES INSTITUTE-LAFAYETTE, located at 2922 JOHNSTON ST, LAFAYETTE, LA. The school has 12876.30808080808 students with a population of 169.0. The housing capacity is 2.0 with -999.0 dormitory capacity. Latitude: 30.20616836100004, Longitude: -92.04209224099998.</w:t>
      </w:r>
    </w:p>
    <w:p>
      <w:r>
        <w:t>School Name: AVEDA ARTS &amp; SCIENCES INSTITUTE-SAN ANTONIO, located at 21003 ENCINO COMMONS STE 121, SAN ANTONIO, TX. The school has 12876.30808080808 students with a population of 399.0. The housing capacity is 2.0 with -999.0 dormitory capacity. Latitude: 29.637354, Longitude: -98.452126.</w:t>
      </w:r>
    </w:p>
    <w:p>
      <w:r>
        <w:t>School Name: AVEDA FREDRIC'S INSTITUTE-CINCINNATI, located at 7664 VOICE OF AMERICA CENTRE DRIVE, WEST CHESTER, OH. The school has 12876.30808080808 students with a population of 380.0. The housing capacity is 2.0 with -999.0 dormitory capacity. Latitude: 39.35541, Longitude: -84.361091.</w:t>
      </w:r>
    </w:p>
    <w:p>
      <w:r>
        <w:t>School Name: AVEDA FREDRIC'S INSTITUTE-INDIANAPOLIS, located at 6020 E 82ND ST, INDIANAPOLIS, IN. The school has 12876.30808080808 students with a population of 317.0. The housing capacity is 2.0 with -999.0 dormitory capacity. Latitude: 39.90785356900005, Longitude: -86.06471164799996.</w:t>
      </w:r>
    </w:p>
    <w:p>
      <w:r>
        <w:t>School Name: AVEDA INSTITUTE DES MOINES - AVEDA INSTITUTE ROCHESTER, located at 701 APACHE MALL, ROCHESTER, MN. The school has 12876.30808080808 students with a population of -999.0. The housing capacity is -1.0 with -999.0 dormitory capacity. Latitude: 44.00401838200003, Longitude: -92.47836810499996.</w:t>
      </w:r>
    </w:p>
    <w:p>
      <w:r>
        <w:t>School Name: AVEDA INSTITUTE PORTLAND-VANCOUVER CAMPUS, located at 6615 NORTH EAST 4TH PLAIN BOULEVARD, VANCOUVER, WA. The school has 12876.30808080808 students with a population of 166.0. The housing capacity is 2.0 with -999.0 dormitory capacity. Latitude: 45.643687, Longitude: -122.603834.</w:t>
      </w:r>
    </w:p>
    <w:p>
      <w:r>
        <w:t>School Name: AVEDA INSTITUTE-BOISE, located at 10222 W FAIRVIEW AVE, BOISE, ID. The school has 12876.30808080808 students with a population of 61.0. The housing capacity is 2.0 with -999.0 dormitory capacity. Latitude: 43.620545, Longitude: -116.309994.</w:t>
      </w:r>
    </w:p>
    <w:p>
      <w:r>
        <w:t>School Name: AVEDA INSTITUTE-CHAPEL HILL, located at 201 S. ESTES DRIVE, SPACE 200 B, CHAPEL HILL, NC. The school has 12876.30808080808 students with a population of 241.0. The housing capacity is 2.0 with -999.0 dormitory capacity. Latitude: 35.927944, Longitude: -79.026769.</w:t>
      </w:r>
    </w:p>
    <w:p>
      <w:r>
        <w:t>School Name: AVEDA INSTITUTE-CHICAGO, located at 2828 N CLARK ST, CHICAGO, IL. The school has 12876.30808080808 students with a population of 138.0. The housing capacity is 2.0 with -999.0 dormitory capacity. Latitude: 41.93335581200006, Longitude: -87.64546706899995.</w:t>
      </w:r>
    </w:p>
    <w:p>
      <w:r>
        <w:t>School Name: AVEDA INSTITUTE-COLUMBUS, located at 889 BETHEL ROAD, COLUMBUS, OH. The school has 12876.30808080808 students with a population of 284.0. The housing capacity is 2.0 with -999.0 dormitory capacity. Latitude: 40.062719, Longitude: -83.043021.</w:t>
      </w:r>
    </w:p>
    <w:p>
      <w:r>
        <w:t>School Name: AVEDA INSTITUTE-DENVER, located at 700 16TH STREET, DENVER, CO. The school has 12876.30808080808 students with a population of 435.0. The housing capacity is 2.0 with -999.0 dormitory capacity. Latitude: 39.74486926900005, Longitude: -104.99318970499996.</w:t>
      </w:r>
    </w:p>
    <w:p>
      <w:r>
        <w:t>School Name: AVEDA INSTITUTE-DES MOINES, located at 6905 MILLS CIVIC PKWY SUITE 120, WEST DES MOINES, IA. The school has 12876.30808080808 students with a population of 206.0. The housing capacity is 2.0 with -999.0 dormitory capacity. Latitude: 41.56267498900007, Longitude: -93.802585734.</w:t>
      </w:r>
    </w:p>
    <w:p>
      <w:r>
        <w:t>School Name: AVEDA INSTITUTE-LOS ANGELES, located at 10935 WEYBURN AVENUE, LOS ANGELES, CA. The school has 12876.30808080808 students with a population of 163.0. The housing capacity is 2.0 with -999.0 dormitory capacity. Latitude: 34.06279477700008, Longitude: -118.44656666599997.</w:t>
      </w:r>
    </w:p>
    <w:p>
      <w:r>
        <w:t>School Name: AVEDA INSTITUTE-MADISON, located at 353 EAST CAMPUS MALL, MADISON, WI. The school has 12876.30808080808 students with a population of 139.0. The housing capacity is 2.0 with -999.0 dormitory capacity. Latitude: 43.07297105300006, Longitude: -89.39874522399998.</w:t>
      </w:r>
    </w:p>
    <w:p>
      <w:r>
        <w:t>School Name: AVEDA INSTITUTE-MARYLAND, located at 227 ARCHER ST, BEL AIR, MD. The school has 12876.30808080808 students with a population of 160.0. The housing capacity is 2.0 with -999.0 dormitory capacity. Latitude: 39.53193273000005, Longitude: -76.34992666499994.</w:t>
      </w:r>
    </w:p>
    <w:p>
      <w:r>
        <w:t>School Name: AVEDA INSTITUTE-MINNEAPOLIS, located at 400 CENTRAL AVE SE, MINNEAPOLIS, MN. The school has 12876.30808080808 students with a population of 620.0. The housing capacity is 2.0 with -999.0 dormitory capacity. Latitude: 44.987862636000045, Longitude: -93.25370152999994.</w:t>
      </w:r>
    </w:p>
    <w:p>
      <w:r>
        <w:t>School Name: AVEDA INSTITUTE-NEW MEXICO, located at 1816 CENTRAL AVE SW, ALBUQUERQUE, NM. The school has 12876.30808080808 students with a population of 95.0. The housing capacity is 2.0 with -999.0 dormitory capacity. Latitude: 35.091873, Longitude: -106.667464.</w:t>
      </w:r>
    </w:p>
    <w:p>
      <w:r>
        <w:t>School Name: AVEDA INSTITUTE-NEW YORK, located at 233 SPRING ST, NEW YORK, NY. The school has 12876.30808080808 students with a population of 358.0. The housing capacity is 2.0 with -999.0 dormitory capacity. Latitude: 40.725812692000034, Longitude: -74.00483227899997.</w:t>
      </w:r>
    </w:p>
    <w:p>
      <w:r>
        <w:t>School Name: AVEDA INSTITUTE-PHOENIX, located at 8475 S EMERALD DRIVE, TEMPE, AZ. The school has 12876.30808080808 students with a population of 158.0. The housing capacity is 2.0 with -999.0 dormitory capacity. Latitude: 33.33889215700003, Longitude: -111.96883374099995.</w:t>
      </w:r>
    </w:p>
    <w:p>
      <w:r>
        <w:t>School Name: AVEDA INSTITUTE-PORTLAND, located at 325 NORTHWEST 13TH AVENUE, PORTLAND, OR. The school has 12876.30808080808 students with a population of 324.0. The housing capacity is 2.0 with -999.0 dormitory capacity. Latitude: 45.52551424400008, Longitude: -122.68474180899996.</w:t>
      </w:r>
    </w:p>
    <w:p>
      <w:r>
        <w:t>School Name: AVEDA INSTITUTE-PROVO, located at 210 N. UNIVERSITY AVENUE, PROVO, UT. The school has 12876.30808080808 students with a population of 112.0. The housing capacity is 2.0 with -999.0 dormitory capacity. Latitude: 40.236611, Longitude: -111.658223.</w:t>
      </w:r>
    </w:p>
    <w:p>
      <w:r>
        <w:t>School Name: AVEDA INSTITUTE-SOUTH FLORIDA, located at 4186 S. UNIVERSITY DRIVE, DAVIE, FL. The school has 12876.30808080808 students with a population of 585.0. The housing capacity is 2.0 with -999.0 dormitory capacity. Latitude: 26.070443, Longitude: -80.251759.</w:t>
      </w:r>
    </w:p>
    <w:p>
      <w:r>
        <w:t>School Name: AVEDA INSTITUTE-TALLAHASSEE, located at 2020 W. PENSACOLA ST., TALLAHASSEE, FL. The school has 12876.30808080808 students with a population of 709.0. The housing capacity is 2.0 with -999.0 dormitory capacity. Latitude: 30.44200779600004, Longitude: -84.31905248199996.</w:t>
      </w:r>
    </w:p>
    <w:p>
      <w:r>
        <w:t>School Name: AVEDA INSTITUTE-TUCSON, located at 145 S 6TH AVENUE, TUCSON, AZ. The school has 12876.30808080808 students with a population of 232.0. The housing capacity is 2.0 with -999.0 dormitory capacity. Latitude: 32.232639422000034, Longitude: -110.95705733199998.</w:t>
      </w:r>
    </w:p>
    <w:p>
      <w:r>
        <w:t>School Name: AVEDA INSTITUTE-TWIN FALLS, located at 837 POLE LINE ROAD SUITE 103, TWIN FALLS, ID. The school has 12876.30808080808 students with a population of 87.0. The housing capacity is 2.0 with -999.0 dormitory capacity. Latitude: 42.593642, Longitude: -114.461774.</w:t>
      </w:r>
    </w:p>
    <w:p>
      <w:r>
        <w:t>School Name: AVENUE ACADEMY, A COSMETOLOGY INSTITUTE, located at 1512 EUBANK BOULEVARD, ALBUQUERQUE, NM. The school has 12876.30808080808 students with a population of 86.0. The housing capacity is 2.0 with -999.0 dormitory capacity. Latitude: 35.10712944200003, Longitude: -106.57031729899995.</w:t>
      </w:r>
    </w:p>
    <w:p>
      <w:r>
        <w:t>School Name: AVENUE FIVE INSTITUTE, located at 8620 BURNET RD STE 300, AUSTIN, TX. The school has 12876.30808080808 students with a population of 359.0. The housing capacity is 2.0 with -999.0 dormitory capacity. Latitude: 30.36931918600004, Longitude: -97.72861216799998.</w:t>
      </w:r>
    </w:p>
    <w:p>
      <w:r>
        <w:t>School Name: AVENUE FIVE INSTITUTE-SOUTH AUSTIN CAMPUS, located at 500 E BEN WHITE BOULEVARD BLD E STE 100, AUSTIN, TX. The school has 12876.30808080808 students with a population of 119.0. The housing capacity is 2.0 with -999.0 dormitory capacity. Latitude: 30.221953, Longitude: -97.756266.</w:t>
      </w:r>
    </w:p>
    <w:p>
      <w:r>
        <w:t>School Name: AVENUE FIVE INSTITUTE-SOUTH AUSTIN CAMPUS, located at 500 E BEN WHITE BOULEVARD BLD E STE 100, AUSTIN, TX. The school has 12876.30808080808 students with a population of 102.0. The housing capacity is 2.0 with -999.0 dormitory capacity. Latitude: 30.221914191000053, Longitude: -97.75606382599996.</w:t>
      </w:r>
    </w:p>
    <w:p>
      <w:r>
        <w:t>School Name: AVERA MCKENNAN HOSPITAL SCHOOL OF RADIOLOGIC TECHNOLOGY, located at 1325 SOUTH CLIFF AVENUE, SIOUX FALLS, SD. The school has 12876.30808080808 students with a population of 27.0. The housing capacity is 2.0 with -999.0 dormitory capacity. Latitude: 43.53397175200007, Longitude: -96.71558370299994.</w:t>
      </w:r>
    </w:p>
    <w:p>
      <w:r>
        <w:t>School Name: AVERA SACRED HEART HOSPITAL, located at 501 SUMMIT, YANKTON, SD. The school has 12876.30808080808 students with a population of 17.0. The housing capacity is 2.0 with -999.0 dormitory capacity. Latitude: 42.87235906000007, Longitude: -97.40786542499995.</w:t>
      </w:r>
    </w:p>
    <w:p>
      <w:r>
        <w:t>School Name: AVERETT UNIVERSITY, located at 420 W MAIN ST, DANVILLE, VA. The school has 12876.30808080808 students with a population of 1145.0. The housing capacity is 1.0 with 589.0 dormitory capacity. Latitude: 36.577273493000064, Longitude: -79.41321422999994.</w:t>
      </w:r>
    </w:p>
    <w:p>
      <w:r>
        <w:t>School Name: AVERETT UNIVERSITY-NON-TRADITIONAL PROGRAMS, located at 420 W MAIN ST, DANVILLE, VA. The school has 12876.30808080808 students with a population of 576.0. The housing capacity is 2.0 with -999.0 dormitory capacity. Latitude: 36.57725729200007, Longitude: -79.41319533099994.</w:t>
      </w:r>
    </w:p>
    <w:p>
      <w:r>
        <w:t>School Name: AVERY JAMES SCHOOL OF COSMETOLOGY, located at 2948 RYAN STREET, LAKE CHARLES, LA. The school has 12876.30808080808 students with a population of 62.0. The housing capacity is 2.0 with -999.0 dormitory capacity. Latitude: 30.20259, Longitude: -93.219669.</w:t>
      </w:r>
    </w:p>
    <w:p>
      <w:r>
        <w:t>School Name: AVI CAREER TRAINING, located at 10130-A COLVIN RUN RD, GREAT FALLS, VA. The school has 12876.30808080808 students with a population of 52.0. The housing capacity is 2.0 with -999.0 dormitory capacity. Latitude: 38.97429205200007, Longitude: -77.29672596699999.</w:t>
      </w:r>
    </w:p>
    <w:p>
      <w:r>
        <w:t>School Name: AVIATION INSTITUTE OF MAINTENANCE-ATLANTA, located at 2025 SATELLITE POINTE, DULUTH, GA. The school has 12876.30808080808 students with a population of 970.0. The housing capacity is 2.0 with -999.0 dormitory capacity. Latitude: 33.948862, Longitude: -84.147921.</w:t>
      </w:r>
    </w:p>
    <w:p>
      <w:r>
        <w:t>School Name: AVIATION INSTITUTE OF MAINTENANCE-CHARLOTTE, located at 7421 E. INDEPENDENCE BOULEVARD, CHARLOTTE, NC. The school has 12876.30808080808 students with a population of 215.0. The housing capacity is 2.0 with -999.0 dormitory capacity. Latitude: 35.161941, Longitude: -80.736311.</w:t>
      </w:r>
    </w:p>
    <w:p>
      <w:r>
        <w:t>School Name: AVIATION INSTITUTE OF MAINTENANCE-CHARLOTTE, located at 7421 E. INDEPENDENCE BOULEVARD, CHARLOTTE, NC. The school has 12876.30808080808 students with a population of 47.0. The housing capacity is 2.0 with -999.0 dormitory capacity. Latitude: 35.161768608000045, Longitude: -80.73649817699999.</w:t>
      </w:r>
    </w:p>
    <w:p>
      <w:r>
        <w:t>School Name: AVIATION INSTITUTE OF MAINTENANCE-DALLAS, located at 400 E. AIRPORT FREEWAY, IRVING, TX. The school has 12876.30808080808 students with a population of 630.0. The housing capacity is 2.0 with -999.0 dormitory capacity. Latitude: 32.836019, Longitude: -96.941773.</w:t>
      </w:r>
    </w:p>
    <w:p>
      <w:r>
        <w:t>School Name: AVIATION INSTITUTE OF MAINTENANCE-FREMONT, located at 420 WHITNEY PLACE, FREMONT, CA. The school has 12876.30808080808 students with a population of 322.0. The housing capacity is 2.0 with -999.0 dormitory capacity. Latitude: 37.72622780300003, Longitude: -122.20253131699997.</w:t>
      </w:r>
    </w:p>
    <w:p>
      <w:r>
        <w:t>School Name: AVIATION INSTITUTE OF MAINTENANCE-HOUSTON, located at 7651 AIRPORT BLVD., HOUSTON, TX. The school has 12876.30808080808 students with a population of 281.0. The housing capacity is 2.0 with -999.0 dormitory capacity. Latitude: 29.658519623000075, Longitude: -95.28262031299994.</w:t>
      </w:r>
    </w:p>
    <w:p>
      <w:r>
        <w:t>School Name: AVIATION INSTITUTE OF MAINTENANCE-INDIANAPOLIS, located at 7251 W. MCCARTY ST., INDIANAPOLIS, IN. The school has 12876.30808080808 students with a population of 222.0. The housing capacity is 2.0 with -999.0 dormitory capacity. Latitude: 39.753061728000034, Longitude: -86.28827257899997.</w:t>
      </w:r>
    </w:p>
    <w:p>
      <w:r>
        <w:t>School Name: AVIATION INSTITUTE OF MAINTENANCE-KANSAS CITY, located at 4100 RAYTOWN ROAD, KANSAS CITY, MO. The school has 12876.30808080808 students with a population of 200.0. The housing capacity is 2.0 with -999.0 dormitory capacity. Latitude: 39.04986948000004, Longitude: -94.49828901599994.</w:t>
      </w:r>
    </w:p>
    <w:p>
      <w:r>
        <w:t>School Name: AVIATION INSTITUTE OF MAINTENANCE-LAS VEGAS, located at 5870 S. EASTERN AVE., LAS VEGAS, NV. The school has 12876.30808080808 students with a population of 334.0. The housing capacity is 2.0 with -999.0 dormitory capacity. Latitude: 36.08311138400006, Longitude: -115.11811473799996.</w:t>
      </w:r>
    </w:p>
    <w:p>
      <w:r>
        <w:t>School Name: AVIATION INSTITUTE OF MAINTENANCE-MANASSAS, located at 10640 DAVIDSON PLACE, MANASSAS, VA. The school has 12876.30808080808 students with a population of 212.0. The housing capacity is 2.0 with -999.0 dormitory capacity. Latitude: 38.794493, Longitude: -77.514594.</w:t>
      </w:r>
    </w:p>
    <w:p>
      <w:r>
        <w:t>School Name: AVIATION INSTITUTE OF MAINTENANCE-NORFOLK, located at 2329 E. LITTLE CREEK ROAD, NORFOLK, VA. The school has 12876.30808080808 students with a population of 263.0. The housing capacity is 2.0 with -999.0 dormitory capacity. Latitude: 36.77851807500008, Longitude: -76.26867022699997.</w:t>
      </w:r>
    </w:p>
    <w:p>
      <w:r>
        <w:t>School Name: AVIATION INSTITUTE OF MAINTENANCE-ORLANDO, located at 2725 SOUTH US HIGHWAY 17/92, CASSELBERRY, FL. The school has 12876.30808080808 students with a population of 281.0. The housing capacity is 2.0 with -999.0 dormitory capacity. Latitude: 28.680653, Longitude: -81.334196.</w:t>
      </w:r>
    </w:p>
    <w:p>
      <w:r>
        <w:t>School Name: AVIATION INSTITUTE OF MAINTENANCE-PHILADELPHIA, located at 3001 GRANT AVENUE, PHILADELPHIA, PA. The school has 12876.30808080808 students with a population of 409.0. The housing capacity is 2.0 with -999.0 dormitory capacity. Latitude: 40.07229856500004, Longitude: -75.01288792099996.</w:t>
      </w:r>
    </w:p>
    <w:p>
      <w:r>
        <w:t>School Name: AVIATOR COLLEGE OF AERONAUTICAL SCIENCE &amp; TECHNOLOGY - KISSIMMEE, located at 606 DYER BOULEVARD, KISSIMMEE, FL. The school has 12876.30808080808 students with a population of -999.0. The housing capacity is -1.0 with -999.0 dormitory capacity. Latitude: 28.294953432000057, Longitude: -81.43749813899996.</w:t>
      </w:r>
    </w:p>
    <w:p>
      <w:r>
        <w:t>School Name: AVIATOR COLLEGE OF AERONAUTICAL SCIENCE AND TECHNOLOGY, located at 3800 ST LUCIE BLVD, FORT PIERCE, FL. The school has 12876.30808080808 students with a population of 411.0. The housing capacity is 1.0 with 187.0 dormitory capacity. Latitude: 27.484379381000053, Longitude: -80.35445570299999.</w:t>
      </w:r>
    </w:p>
    <w:p>
      <w:r>
        <w:t>School Name: AVILA UNIVERSITY, located at 11901 WORNALL RD, KANSAS CITY, MO. The school has 12876.30808080808 students with a population of 1761.0. The housing capacity is 1.0 with 390.0 dormitory capacity. Latitude: 38.91339049800007, Longitude: -94.59175777999997.</w:t>
      </w:r>
    </w:p>
    <w:p>
      <w:r>
        <w:t>School Name: AWARD BEAUTY SCHOOL, located at 26 E ANTIETAM ST, HAGERSTOWN, MD. The school has 12876.30808080808 students with a population of 115.0. The housing capacity is 2.0 with -999.0 dormitory capacity. Latitude: 39.64044286700005, Longitude: -77.72028327099997.</w:t>
      </w:r>
    </w:p>
    <w:p>
      <w:r>
        <w:t>School Name: AYERS CAREER COLLEGE, located at 8820 JEWELLA AVE, SHREVEPORT, LA. The school has 12876.30808080808 students with a population of 197.0. The housing capacity is 2.0 with -999.0 dormitory capacity. Latitude: 32.418291338000074, Longitude: -93.79822904799994.</w:t>
      </w:r>
    </w:p>
    <w:p>
      <w:r>
        <w:t>School Name: AZUSA PACIFIC UNIVERSITY, located at 901 E ALOSTA, AZUSA, CA. The school has 12876.30808080808 students with a population of 10969.0. The housing capacity is 1.0 with 2875.0 dormitory capacity. Latitude: 34.13057008200008, Longitude: -117.88831167799998.</w:t>
      </w:r>
    </w:p>
    <w:p>
      <w:r>
        <w:t>School Name: Adelphi University, located at NOT AVAILABLE, NEW YORK, CA. The school has 5124.0 students with a population of 3495.304009757585. The housing capacity is 1.5325506937033084 with -188.19225491690807 dormitory capacity. Latitude: 37.2093435586788, Longitude: -90.5117784687745.</w:t>
      </w:r>
    </w:p>
    <w:p>
      <w:r>
        <w:t>School Name: Alliant International University, located at NOT AVAILABLE, NEW YORK, CA. The school has 249.0 students with a population of 3495.304009757585. The housing capacity is 1.5325506937033084 with -188.19225491690807 dormitory capacity. Latitude: 37.2093435586788, Longitude: -90.5117784687745.</w:t>
      </w:r>
    </w:p>
    <w:p>
      <w:r>
        <w:t>School Name: American University, located at NOT AVAILABLE, NEW YORK, CA. The school has 7953.0 students with a population of 3495.304009757585. The housing capacity is 1.5325506937033084 with -188.19225491690807 dormitory capacity. Latitude: 37.2093435586788, Longitude: -90.5117784687745.</w:t>
      </w:r>
    </w:p>
    <w:p>
      <w:r>
        <w:t>School Name: Andrews University, located at NOT AVAILABLE, NEW YORK, CA. The school has 1708.0 students with a population of 3495.304009757585. The housing capacity is 1.5325506937033084 with -188.19225491690807 dormitory capacity. Latitude: 37.2093435586788, Longitude: -90.5117784687745.</w:t>
      </w:r>
    </w:p>
    <w:p>
      <w:r>
        <w:t>School Name: Arizona State University, located at NOT AVAILABLE, NEW YORK, CA. The school has 63124.0 students with a population of 3495.304009757585. The housing capacity is 1.5325506937033084 with -188.19225491690807 dormitory capacity. Latitude: 37.2093435586788, Longitude: -90.5117784687745.</w:t>
      </w:r>
    </w:p>
    <w:p>
      <w:r>
        <w:t>School Name: Arkansas State University, located at NOT AVAILABLE, NEW YORK, CA. The school has 8486.0 students with a population of 3495.304009757585. The housing capacity is 1.5325506937033084 with -188.19225491690807 dormitory capacity. Latitude: 37.2093435586788, Longitude: -90.5117784687745.</w:t>
      </w:r>
    </w:p>
    <w:p>
      <w:r>
        <w:t>School Name: Auburn University, located at NOT AVAILABLE, NEW YORK, CA. The school has 24505.0 students with a population of 3495.304009757585. The housing capacity is 1.5325506937033084 with -188.19225491690807 dormitory capacity. Latitude: 37.2093435586788, Longitude: -90.5117784687745.</w:t>
      </w:r>
    </w:p>
    <w:p>
      <w:r>
        <w:t>School Name: Augusta University, located at NOT AVAILABLE, NEW YORK, CA. The school has 5675.0 students with a population of 3495.304009757585. The housing capacity is 1.5325506937033084 with -188.19225491690807 dormitory capacity. Latitude: 37.2093435586788, Longitude: -90.5117784687745.</w:t>
      </w:r>
    </w:p>
    <w:p>
      <w:r>
        <w:t>School Name: Aurora University, located at NOT AVAILABLE, NEW YORK, CA. The school has 4104.0 students with a population of 3495.304009757585. The housing capacity is 1.5325506937033084 with -188.19225491690807 dormitory capacity. Latitude: 37.2093435586788, Longitude: -90.5117784687745.</w:t>
      </w:r>
    </w:p>
    <w:p>
      <w:r>
        <w:t>School Name: Azusa Pacific University, located at NOT AVAILABLE, NEW YORK, CA. The school has 4498.0 students with a population of 3495.304009757585. The housing capacity is 1.5325506937033084 with -188.19225491690807 dormitory capacity. Latitude: 37.2093435586788, Longitude: -90.5117784687745.</w:t>
      </w:r>
    </w:p>
    <w:p>
      <w:r>
        <w:t>School Name: B M SPURR SCHOOL OF PRACTICAL NURSING, located at 800 WHEELING AVE, GLEN DALE, WV. The school has 12876.30808080808 students with a population of 31.0. The housing capacity is 2.0 with -999.0 dormitory capacity. Latitude: 39.94583421700003, Longitude: -80.75355776299995.</w:t>
      </w:r>
    </w:p>
    <w:p>
      <w:r>
        <w:t>School Name: B-UNIQUE BEAUTY AND BARBER ACADEMY, located at 10 LIBERTY LANE, GREENVILLE, SC. The school has 12876.30808080808 students with a population of 37.0. The housing capacity is 2.0 with -999.0 dormitory capacity. Latitude: 34.84401, Longitude: -82.365181.</w:t>
      </w:r>
    </w:p>
    <w:p>
      <w:r>
        <w:t>School Name: BABSON COLLEGE, located at 231 FOREST STREET, WELLESLEY, MA. The school has 12876.30808080808 students with a population of 4222.0. The housing capacity is 1.0 with 2015.0 dormitory capacity. Latitude: 42.296529, Longitude: -71.269479.</w:t>
      </w:r>
    </w:p>
    <w:p>
      <w:r>
        <w:t>School Name: BACONE COLLEGE, located at 2299 OLD BACONE RD, MUSKOGEE, OK. The school has 12876.30808080808 students with a population of 404.0. The housing capacity is 1.0 with 457.0 dormitory capacity. Latitude: 35.77719708500007, Longitude: -95.33549402399996.</w:t>
      </w:r>
    </w:p>
    <w:p>
      <w:r>
        <w:t>School Name: BAIS BINYOMIN ACADEMY, located at 51 CARLTON ROAD, MONSEY, NY. The school has 12876.30808080808 students with a population of 47.0. The housing capacity is 2.0 with -999.0 dormitory capacity. Latitude: 41.12307138400007, Longitude: -74.07888769299996.</w:t>
      </w:r>
    </w:p>
    <w:p>
      <w:r>
        <w:t>School Name: BAIS HAMEDRASH AND MESIVTA OF BALTIMORE, located at 6823 OLD PIMLICO ROAD, BALTIMORE, MD. The school has 12876.30808080808 students with a population of 73.0. The housing capacity is 1.0 with 155.0 dormitory capacity. Latitude: 39.37921095500008, Longitude: -76.67485078399994.</w:t>
      </w:r>
    </w:p>
    <w:p>
      <w:r>
        <w:t>School Name: BAIS MEDRASH ELYON, located at 73 MAIN STREET, MONSEY, NY. The school has 12876.30808080808 students with a population of 97.0. The housing capacity is 1.0 with 49.0 dormitory capacity. Latitude: 41.11407855400006, Longitude: -74.06979775699995.</w:t>
      </w:r>
    </w:p>
    <w:p>
      <w:r>
        <w:t>School Name: BAIS MEDRASH MAYAN HATORAH, located at 101 MILTON STREET, LAKEWOOD, NJ. The school has 12876.30808080808 students with a population of 61.0. The housing capacity is 1.0 with 66.0 dormitory capacity. Latitude: 40.10744508500005, Longitude: -74.20428229499998.</w:t>
      </w:r>
    </w:p>
    <w:p>
      <w:r>
        <w:t>School Name: BAIS MEDRASH OF DEXTER PARK, located at 445 SOUTH PASCACK ROAD, CHESTNUT RIDGE, NY. The school has 12876.30808080808 students with a population of 76.0. The housing capacity is 2.0 with -999.0 dormitory capacity. Latitude: 41.08139248700007, Longitude: -74.04580035599997.</w:t>
      </w:r>
    </w:p>
    <w:p>
      <w:r>
        <w:t>School Name: BAIS MEDRASH TORAS CHESED, located at 901 MONMOUTH AVE, LAKEWOOD, NJ. The school has 12876.30808080808 students with a population of 170.0. The housing capacity is 1.0 with 135.0 dormitory capacity. Latitude: 40.09970407900005, Longitude: -74.21127029399997.</w:t>
      </w:r>
    </w:p>
    <w:p>
      <w:r>
        <w:t>School Name: BAKER COLLEGE, located at 1020 S WASHINGTON ST, OWOSSO, MI. The school has 12876.30808080808 students with a population of 7519.0. The housing capacity is 1.0 with 940.0 dormitory capacity. Latitude: 42.9747642, Longitude: -83.69467906699998.</w:t>
      </w:r>
    </w:p>
    <w:p>
      <w:r>
        <w:t>School Name: BAKER COLLEGE - FLINT, located at 1050 WEST BRISTOL ROAD, FLINT, MI. The school has 12876.30808080808 students with a population of -999.0. The housing capacity is -1.0 with -999.0 dormitory capacity. Latitude: 42.97515054000007, Longitude: -83.69739477299998.</w:t>
      </w:r>
    </w:p>
    <w:p>
      <w:r>
        <w:t>School Name: BAKER UNIVERSITY, located at 615 DEARBORN STREET, BALDWIN CITY, KS. The school has 12876.30808080808 students with a population of 2760.0. The housing capacity is 1.0 with 576.0 dormitory capacity. Latitude: 38.777278127000045, Longitude: -95.18823052499994.</w:t>
      </w:r>
    </w:p>
    <w:p>
      <w:r>
        <w:t>School Name: BAKERSFIELD COLLEGE, located at 1801 PANORAMA DR, BAKERSFIELD, CA. The school has 12876.30808080808 students with a population of 25966.0. The housing capacity is 2.0 with -999.0 dormitory capacity. Latitude: 35.408924985000056, Longitude: -118.97168251899996.</w:t>
      </w:r>
    </w:p>
    <w:p>
      <w:r>
        <w:t>School Name: BAKKE GRADUATE UNIVERSITY, located at 8515 GREENVILLE AVE S206, DALLAS, TX. The school has 12876.30808080808 students with a population of 168.0. The housing capacity is 2.0 with -999.0 dormitory capacity. Latitude: 32.89453405100005, Longitude: -96.75398269299995.</w:t>
      </w:r>
    </w:p>
    <w:p>
      <w:r>
        <w:t>School Name: BALDWIN BEAUTY SCHOOL-NORTH AUSTIN, located at 8440 BURNET RD., STE 140, AUSTIN, TX. The school has 12876.30808080808 students with a population of 95.0. The housing capacity is 2.0 with -999.0 dormitory capacity. Latitude: 30.36568167500008, Longitude: -97.729195566.</w:t>
      </w:r>
    </w:p>
    <w:p>
      <w:r>
        <w:t>School Name: BALDWIN BEAUTY SCHOOL-SOUTH AUSTIN, located at 3005 S LAMAR, AUSTIN, TX. The school has 12876.30808080808 students with a population of 56.0. The housing capacity is 2.0 with -999.0 dormitory capacity. Latitude: 30.241666998000028, Longitude: -97.78306942799998.</w:t>
      </w:r>
    </w:p>
    <w:p>
      <w:r>
        <w:t>School Name: BALDWIN PARK ADULT &amp; COMMUNITY EDUCATION, located at 4640 N. MAINE AVE, BALDWIN PARK, CA. The school has 12876.30808080808 students with a population of 416.0. The housing capacity is 2.0 with -999.0 dormitory capacity. Latitude: 34.09673014800006, Longitude: -117.95948561399996.</w:t>
      </w:r>
    </w:p>
    <w:p>
      <w:r>
        <w:t>School Name: BALDWIN WALLACE UNIVERSITY, located at 275 EASTLAND RD, BEREA, OH. The school has 12876.30808080808 students with a population of 4293.0. The housing capacity is 1.0 with 1672.0 dormitory capacity. Latitude: 41.373295926000026, Longitude: -81.849112.</w:t>
      </w:r>
    </w:p>
    <w:p>
      <w:r>
        <w:t>School Name: BALDY VIEW REGIONAL OCCUPATIONAL PROGRAM, located at 1501 BON VIEW AVENUE, ONTARIO, CA. The school has 12876.30808080808 students with a population of 39.0. The housing capacity is 2.0 with -999.0 dormitory capacity. Latitude: 34.04647341500004, Longitude: -117.63672160299996.</w:t>
      </w:r>
    </w:p>
    <w:p>
      <w:r>
        <w:t>School Name: BALL STATE UNIVERSITY, located at 2000 UNIVERSITY AVE, MUNCIE, IN. The school has 12876.30808080808 students with a population of 25208.0. The housing capacity is 1.0 with 7568.0 dormitory capacity. Latitude: 40.19996994400003, Longitude: -85.40877746099994.</w:t>
      </w:r>
    </w:p>
    <w:p>
      <w:r>
        <w:t>School Name: BALTIMORE CITY COMMUNITY COLLEGE, located at 2901 LIBERTY HEIGHTS AVENUE, BALTIMORE, MD. The school has 12876.30808080808 students with a population of 4785.0. The housing capacity is 2.0 with -999.0 dormitory capacity. Latitude: 39.31997761800005, Longitude: -76.66287832899997.</w:t>
      </w:r>
    </w:p>
    <w:p>
      <w:r>
        <w:t>School Name: BALTIMORE STUDIO OF HAIR DESIGN, located at 318 N HOWARD ST, BALTIMORE, MD. The school has 12876.30808080808 students with a population of 28.0. The housing capacity is 2.0 with -999.0 dormitory capacity. Latitude: 39.29347175100003, Longitude: -76.62003426199993.</w:t>
      </w:r>
    </w:p>
    <w:p>
      <w:r>
        <w:t>School Name: BANCROFT SCHOOL OF MASSAGE THERAPY, located at 333 SHREWSBURY ST, WORCESTER, MA. The school has 12876.30808080808 students with a population of 64.0. The housing capacity is 2.0 with -999.0 dormitory capacity. Latitude: 42.26923085400006, Longitude: -71.77856621899997.</w:t>
      </w:r>
    </w:p>
    <w:p>
      <w:r>
        <w:t>School Name: BANK STREET COLLEGE OF EDUCATION, located at 610 W 112 ST, NEW YORK, NY. The school has 12876.30808080808 students with a population of 963.0. The housing capacity is 2.0 with -999.0 dormitory capacity. Latitude: 40.80560394900005, Longitude: -73.96664296299997.</w:t>
      </w:r>
    </w:p>
    <w:p>
      <w:r>
        <w:t>School Name: BAPTIST BIBLE COLLEGE, located at 628 E KEARNEY, SPRINGFIELD, MO. The school has 12876.30808080808 students with a population of 293.0. The housing capacity is 1.0 with 365.0 dormitory capacity. Latitude: 37.24021822200007, Longitude: -93.28343008399996.</w:t>
      </w:r>
    </w:p>
    <w:p>
      <w:r>
        <w:t>School Name: BAPTIST HEALTH COLLEGE LITTLE ROCK, located at 11900 COLONEL GLENN RD STE 1000, LITTLE ROCK, AR. The school has 12876.30808080808 students with a population of 770.0. The housing capacity is 2.0 with -999.0 dormitory capacity. Latitude: 34.713114802000064, Longitude: -92.40692030599996.</w:t>
      </w:r>
    </w:p>
    <w:p>
      <w:r>
        <w:t>School Name: BAPTIST HEALTH SCIENCES UNIVERSITY, located at 1003 MONROE AVE, MEMPHIS, TN. The school has 12876.30808080808 students with a population of 1032.0. The housing capacity is 1.0 with 195.0 dormitory capacity. Latitude: 35.13841518000004, Longitude: -90.02750079299994.</w:t>
      </w:r>
    </w:p>
    <w:p>
      <w:r>
        <w:t>School Name: BAPTIST HEALTH SYSTEM SCHOOL OF HEALTH PROFESSIONS, located at 8400 DATAPOINT DR, SAN ANTONIO, TX. The school has 12876.30808080808 students with a population of 650.0. The housing capacity is 2.0 with -999.0 dormitory capacity. Latitude: 29.51702437800003, Longitude: -98.56748358999994.</w:t>
      </w:r>
    </w:p>
    <w:p>
      <w:r>
        <w:t>School Name: BAPTIST MISSIONARY ASSOCIATION THEOLOGICAL SEMINARY, located at 1530 E PINE ST, JACKSONVILLE, TX. The school has 12876.30808080808 students with a population of 137.0. The housing capacity is 1.0 with 24.0 dormitory capacity. Latitude: 31.978984, Longitude: -95.255438.</w:t>
      </w:r>
    </w:p>
    <w:p>
      <w:r>
        <w:t>School Name: BAPTIST UNIVERSITY OF THE AMERICAS, located at 7838 BARLITE BLVD., SAN ANTONIO, TX. The school has 12876.30808080808 students with a population of 167.0. The housing capacity is 1.0 with 192.0 dormitory capacity. Latitude: 29.346868, Longitude: -98.545169.</w:t>
      </w:r>
    </w:p>
    <w:p>
      <w:r>
        <w:t>School Name: BARBER &amp; BEAUTY INSTITUTE OF NEW YORK, located at 266 GREENWICH STREET, HEMPSTEAD, NY. The school has 12876.30808080808 students with a population of 63.0. The housing capacity is 2.0 with -999.0 dormitory capacity. Latitude: 40.69973479700008, Longitude: -73.61526811599998.</w:t>
      </w:r>
    </w:p>
    <w:p>
      <w:r>
        <w:t>School Name: BARBER INSTITUTE OF TEXAS, located at 2430 SOUTH HIGH STREET STE B4, LONGVIEW, TX. The school has 12876.30808080808 students with a population of 21.0. The housing capacity is 2.0 with -999.0 dormitory capacity. Latitude: 32.46287668100007, Longitude: -94.73271370199996.</w:t>
      </w:r>
    </w:p>
    <w:p>
      <w:r>
        <w:t>School Name: BARBER SCHOOL OF PITTSBURGH, located at 143 STEUBEN ST, PITTSBURGH, PA. The school has 12876.30808080808 students with a population of 75.0. The housing capacity is 2.0 with -999.0 dormitory capacity. Latitude: 40.44185343800007, Longitude: -80.03415428099999.</w:t>
      </w:r>
    </w:p>
    <w:p>
      <w:r>
        <w:t>School Name: BARBER TECH ACADEMY, located at 1650 RUSSELL STREET, ORANGEBURG, SC. The school has 12876.30808080808 students with a population of 75.0. The housing capacity is 2.0 with -999.0 dormitory capacity. Latitude: 33.492353, Longitude: -80.856935.</w:t>
      </w:r>
    </w:p>
    <w:p>
      <w:r>
        <w:t>School Name: BARCLAY COLLEGE, located at 607 N KINGMAN, HAVILAND, KS. The school has 12876.30808080808 students with a population of 282.0. The housing capacity is 1.0 with 175.0 dormitory capacity. Latitude: 37.62170781000003, Longitude: -99.10538731399998.</w:t>
      </w:r>
    </w:p>
    <w:p>
      <w:r>
        <w:t>School Name: BARD COLLEGE, located at ANNANDALE ROAD, ANNANDALE-ON-HUDSON, NY. The school has 12876.30808080808 students with a population of 3385.0. The housing capacity is 1.0 with 1400.0 dormitory capacity. Latitude: 42.021544, Longitude: -73.910023.</w:t>
      </w:r>
    </w:p>
    <w:p>
      <w:r>
        <w:t>School Name: BARD COLLEGE AT SIMON'S ROCK, located at 84 ALFORD ROAD, GREAT BARRINGTON, MA. The school has 12876.30808080808 students with a population of 580.0. The housing capacity is 1.0 with 443.0 dormitory capacity. Latitude: 42.209241, Longitude: -73.380008.</w:t>
      </w:r>
    </w:p>
    <w:p>
      <w:r>
        <w:t>School Name: BARNARD COLLEGE, located at 3009 BROADWAY, NEW YORK, NY. The school has 12876.30808080808 students with a population of 3696.0. The housing capacity is 1.0 with 2360.0 dormitory capacity. Latitude: 40.80913677900003, Longitude: -73.96402697999997.</w:t>
      </w:r>
    </w:p>
    <w:p>
      <w:r>
        <w:t>School Name: BARNES-JEWISH COLLEGE GOLDFARB SCHOOL OF NURSING, located at 4483 DUNCAN AVENUE, MAILSTOP 90-36-697, SAINT LOUIS, MO. The school has 12876.30808080808 students with a population of 786.0. The housing capacity is 2.0 with -999.0 dormitory capacity. Latitude: 38.63722641800007, Longitude: -90.25868535999996.</w:t>
      </w:r>
    </w:p>
    <w:p>
      <w:r>
        <w:t>School Name: BARRETT AND COMPANY SCHOOL OF HAIR DESIGN, located at 973 SOUTH MAIN ST. KIMBERLY SQUARE, NICHOLASVILLE, KY. The school has 12876.30808080808 students with a population of 49.0. The housing capacity is 2.0 with -999.0 dormitory capacity. Latitude: 37.866379, Longitude: -84.579948.</w:t>
      </w:r>
    </w:p>
    <w:p>
      <w:r>
        <w:t>School Name: BARRY UNIVERSITY, located at 11300 NE 2ND AVE, MIAMI, FL. The school has 12876.30808080808 students with a population of 8728.0. The housing capacity is 1.0 with 1265.0 dormitory capacity. Latitude: 25.87860495600006, Longitude: -80.19636629899998.</w:t>
      </w:r>
    </w:p>
    <w:p>
      <w:r>
        <w:t>School Name: BARSTOW COMMUNITY COLLEGE, located at 2700 BARSTOW ROAD, BARSTOW, CA. The school has 12876.30808080808 students with a population of 2720.0. The housing capacity is 2.0 with -999.0 dormitory capacity. Latitude: 34.87145103000006, Longitude: -117.025229949.</w:t>
      </w:r>
    </w:p>
    <w:p>
      <w:r>
        <w:t>School Name: BARTON COLLEGE, located at 200 E. ACC DRIVE, WILSON, NC. The school has 12876.30808080808 students with a population of 1445.0. The housing capacity is 1.0 with 618.0 dormitory capacity. Latitude: 35.735463, Longitude: -77.913805.</w:t>
      </w:r>
    </w:p>
    <w:p>
      <w:r>
        <w:t>School Name: BARTON COUNTY COMMUNITY COLLEGE, located at 245 NE 30TH ROAD, GREAT BEND, KS. The school has 12876.30808080808 students with a population of 4548.0. The housing capacity is 1.0 with 342.0 dormitory capacity. Latitude: 38.40272034900005, Longitude: -98.73049803299996.</w:t>
      </w:r>
    </w:p>
    <w:p>
      <w:r>
        <w:t>School Name: BASTYR UNIVERSITY, located at 14500 JUANITA DRIVE NE, KENMORE, WA. The school has 12876.30808080808 students with a population of 1285.0. The housing capacity is 1.0 with 132.0 dormitory capacity. Latitude: 47.72998308900003, Longitude: -122.25143480499996.</w:t>
      </w:r>
    </w:p>
    <w:p>
      <w:r>
        <w:t>School Name: BATES COLLEGE, located at 2 ANDREWS ROAD, LEWISTON, ME. The school has 12876.30808080808 students with a population of 2752.0. The housing capacity is 1.0 with 1882.0 dormitory capacity. Latitude: 44.105299184000046, Longitude: -70.20333261999997.</w:t>
      </w:r>
    </w:p>
    <w:p>
      <w:r>
        <w:t>School Name: BATES TECHNICAL COLLEGE, located at 1101 S YAKIMA AVE, TACOMA, WA. The school has 12876.30808080808 students with a population of 3634.0. The housing capacity is 2.0 with -999.0 dormitory capacity. Latitude: 47.25174345200003, Longitude: -122.44682987999994.</w:t>
      </w:r>
    </w:p>
    <w:p>
      <w:r>
        <w:t>School Name: BATON ROUGE COMMUNITY COLLEGE, located at 201 COMMUNITY COLLEGE DRIVE, BATON ROUGE, LA. The school has 12876.30808080808 students with a population of 7918.0. The housing capacity is 2.0 with -999.0 dormitory capacity. Latitude: 30.448276245000045, Longitude: -91.13793511499996.</w:t>
      </w:r>
    </w:p>
    <w:p>
      <w:r>
        <w:t>School Name: BATON ROUGE GENERAL MEDICAL CENTER SCHOOL OF NURSING &amp; SCHOOL OF RADIOLOGIC TECHNOLOGY, located at 3616 NORTH BLVD, BATON ROUGE, LA. The school has 12876.30808080808 students with a population of 60.0. The housing capacity is 2.0 with -999.0 dormitory capacity. Latitude: 30.449730978000048, Longitude: -91.15277326299996.</w:t>
      </w:r>
    </w:p>
    <w:p>
      <w:r>
        <w:t>School Name: BATON ROUGE SCHOOL OF COMPUTERS, located at 9352 INTERLINE AVE, BATON ROUGE, LA. The school has 12876.30808080808 students with a population of 56.0. The housing capacity is 2.0 with -999.0 dormitory capacity. Latitude: 30.4272557, Longitude: -91.070820837.</w:t>
      </w:r>
    </w:p>
    <w:p>
      <w:r>
        <w:t>School Name: BAY AREA MEDICAL ACADEMY, located at 530 BUSH STREET #201, SAN FRANCISCO, CA. The school has 12876.30808080808 students with a population of 185.0. The housing capacity is 2.0 with -999.0 dormitory capacity. Latitude: 37.79078029800007, Longitude: -122.40595565299998.</w:t>
      </w:r>
    </w:p>
    <w:p>
      <w:r>
        <w:t>School Name: BAY DE NOC COMMUNITY COLLEGE, located at 2001 N LINCOLN ROAD, ESCANABA, MI. The school has 12876.30808080808 students with a population of 2100.0. The housing capacity is 1.0 with 100.0 dormitory capacity. Latitude: 45.77180792600007, Longitude: -87.08564538199994.</w:t>
      </w:r>
    </w:p>
    <w:p>
      <w:r>
        <w:t>School Name: BAY MILLS COMMUNITY COLLEGE, located at 12214 W LAKESHORE DR, BRIMLEY, MI. The school has 12876.30808080808 students with a population of 567.0. The housing capacity is 2.0 with -999.0 dormitory capacity. Latitude: 46.45450727000008, Longitude: -84.60695163999998.</w:t>
      </w:r>
    </w:p>
    <w:p>
      <w:r>
        <w:t>School Name: BAY PATH UNIVERSITY, located at 588 LONGMEADOW STREET, LONGMEADOW, MA. The school has 12876.30808080808 students with a population of 3937.0. The housing capacity is 1.0 with 400.0 dormitory capacity. Latitude: 42.05536431300004, Longitude: -72.58397393499996.</w:t>
      </w:r>
    </w:p>
    <w:p>
      <w:r>
        <w:t>School Name: BAY STATE COLLEGE, located at 31 ST. JAMES AVENUE, BOSTON, MA. The school has 12876.30808080808 students with a population of 860.0. The housing capacity is 1.0 with 70.0 dormitory capacity. Latitude: 42.35180037100002, Longitude: -71.07693774599994.</w:t>
      </w:r>
    </w:p>
    <w:p>
      <w:r>
        <w:t>School Name: BAYAMON COMMUNITY COLLEGE, located at 17 MACEO ST, BAYAMON, PR. The school has 12876.30808080808 students with a population of 75.0. The housing capacity is 2.0 with -999.0 dormitory capacity. Latitude: 18.398780713000065, Longitude: -66.15567843399998.</w:t>
      </w:r>
    </w:p>
    <w:p>
      <w:r>
        <w:t>School Name: BAYLOR COLLEGE OF MEDICINE, located at ONE BAYLOR PLAZA, HOUSTON, TX. The school has 12876.30808080808 students with a population of 10496.0. The housing capacity is 2.0 with -999.0 dormitory capacity. Latitude: 29.709593460000065, Longitude: -95.39563567199995.</w:t>
      </w:r>
    </w:p>
    <w:p>
      <w:r>
        <w:t>School Name: BAYLOR UNIVERSITY, located at NOT AVAILABLE, WACO, TX. The school has 12876.30808080808 students with a population of 22706.0. The housing capacity is 1.0 with 5091.0 dormitory capacity. Latitude: 31.546149574000022, Longitude: -97.11845257999994.</w:t>
      </w:r>
    </w:p>
    <w:p>
      <w:r>
        <w:t>School Name: BAYSHIRE ACADEMY OF BEAUTY CRAFT INC, located at 917 SAGINAW ST, BAY CITY, MI. The school has 12876.30808080808 students with a population of 100.0. The housing capacity is 2.0 with -999.0 dormitory capacity. Latitude: 43.59972327400004, Longitude: -83.88881407199995.</w:t>
      </w:r>
    </w:p>
    <w:p>
      <w:r>
        <w:t>School Name: BE'ER YAAKOV TALMUDIC SEMINARY, located at 12 TRUMAN AVENUE, SPRING VALLEY, NY. The school has 12876.30808080808 students with a population of 645.0. The housing capacity is 1.0 with 125.0 dormitory capacity. Latitude: 41.13893569900006, Longitude: -74.02805162199996.</w:t>
      </w:r>
    </w:p>
    <w:p>
      <w:r>
        <w:t>School Name: BEACON COLLEGE, located at 105 E MAIN ST, LEESBURG, FL. The school has 12876.30808080808 students with a population of 599.0. The housing capacity is 1.0 with 470.0 dormitory capacity. Latitude: 28.81081466400008, Longitude: -81.87550629699996.</w:t>
      </w:r>
    </w:p>
    <w:p>
      <w:r>
        <w:t>School Name: BEAL UNIVERSITY, located at 99 FARM ROAD, BANGOR, ME. The school has 12876.30808080808 students with a population of 573.0. The housing capacity is 2.0 with -999.0 dormitory capacity. Latitude: 44.78645814000004, Longitude: -68.78542274399996.</w:t>
      </w:r>
    </w:p>
    <w:p>
      <w:r>
        <w:t>School Name: BEAU MONDE ACADEMY OF COSMETOLOGY AND BARBERING, located at 2201 LLOYD CENTER SUITE C304, PORTLAND, OR. The school has 12876.30808080808 students with a population of 144.0. The housing capacity is 2.0 with -999.0 dormitory capacity. Latitude: 45.53266795900004, Longitude: -122.65324368499996.</w:t>
      </w:r>
    </w:p>
    <w:p>
      <w:r>
        <w:t>School Name: BEAUFORT COUNTY COMMUNITY COLLEGE, located at 5337 US HIGHWAY 264 EAST, WASHINGTON, NC. The school has 12876.30808080808 students with a population of 1798.0. The housing capacity is 2.0 with -999.0 dormitory capacity. Latitude: 35.533567480000045, Longitude: -76.96541817199994.</w:t>
      </w:r>
    </w:p>
    <w:p>
      <w:r>
        <w:t>School Name: BEAUMONT ADULT SCHOOL, located at 1575 CHERRY AVE, BEAUMONT, CA. The school has 12876.30808080808 students with a population of 98.0. The housing capacity is 2.0 with -999.0 dormitory capacity. Latitude: 33.951364555000055, Longitude: -116.96472847599996.</w:t>
      </w:r>
    </w:p>
    <w:p>
      <w:r>
        <w:t>School Name: BEAUTY ACADEMY OF SOUTH FLORIDA, located at 9800 NW 77 AVENUE, HIALEAH GARDENS, FL. The school has 12876.30808080808 students with a population of 390.0. The housing capacity is 2.0 with -999.0 dormitory capacity. Latitude: 25.862785, Longitude: -80.323516.</w:t>
      </w:r>
    </w:p>
    <w:p>
      <w:r>
        <w:t>School Name: BEAUTY TECHNICAL COLLEGE INC, located at 605 E. DOWNING STREET, TAHLEQUAH, OK. The school has 12876.30808080808 students with a population of 18.0. The housing capacity is 2.0 with -999.0 dormitory capacity. Latitude: 35.91555245600006, Longitude: -94.962004.</w:t>
      </w:r>
    </w:p>
    <w:p>
      <w:r>
        <w:t>School Name: BEAVER FALLS BEAUTY ACADEMY, located at 720 13TH ST, BEAVER FALLS, PA. The school has 12876.30808080808 students with a population of 30.0. The housing capacity is 2.0 with -999.0 dormitory capacity. Latitude: 40.75416074700007, Longitude: -80.32034654199998.</w:t>
      </w:r>
    </w:p>
    <w:p>
      <w:r>
        <w:t>School Name: BECKER COLLEGE, located at 61 SEVER ST, WORCESTER, MA. The school has 12876.30808080808 students with a population of 2078.0. The housing capacity is 1.0 with 570.0 dormitory capacity. Latitude: 42.26917954100003, Longitude: -71.81189459299998.</w:t>
      </w:r>
    </w:p>
    <w:p>
      <w:r>
        <w:t>School Name: BECKFIELD COLLEGE-FLORENCE, located at 16 SPIRAL DRIVE, FLORENCE, KY. The school has 12876.30808080808 students with a population of 784.0. The housing capacity is 2.0 with -999.0 dormitory capacity. Latitude: 39.01716578200006, Longitude: -84.64147461599998.</w:t>
      </w:r>
    </w:p>
    <w:p>
      <w:r>
        <w:t>School Name: BEIS MEDRASH HEICHAL DOVID, located at 211 BEACH SEVENTEENTH STREET, FAR ROCKAWAY, NY. The school has 12876.30808080808 students with a population of 195.0. The housing capacity is 1.0 with 200.0 dormitory capacity. Latitude: 40.59682686800005, Longitude: -73.75150881099995.</w:t>
      </w:r>
    </w:p>
    <w:p>
      <w:r>
        <w:t>School Name: BEL-REA INSTITUTE OF ANIMAL TECHNOLOGY, located at 1681 S DAYTON ST, DENVER, CO. The school has 12876.30808080808 students with a population of 376.0. The housing capacity is 2.0 with -999.0 dormitory capacity. Latitude: 39.68619403500003, Longitude: -104.87620706699994.</w:t>
      </w:r>
    </w:p>
    <w:p>
      <w:r>
        <w:t>School Name: BELANGER SCHOOL OF NURSING, located at 650 MCCLELLAN ST, SCHENECTADY, NY. The school has 12876.30808080808 students with a population of 171.0. The housing capacity is 2.0 with -999.0 dormitory capacity. Latitude: 42.802969, Longitude: -73.915834.</w:t>
      </w:r>
    </w:p>
    <w:p>
      <w:r>
        <w:t>School Name: BELHAVEN UNIVERSITY, located at 1500 PEACHTREE ST, JACKSON, MS. The school has 12876.30808080808 students with a population of 5756.0. The housing capacity is 1.0 with 579.0 dormitory capacity. Latitude: 32.31841507000007, Longitude: -90.169228348.</w:t>
      </w:r>
    </w:p>
    <w:p>
      <w:r>
        <w:t>School Name: BELL MAR BEAUTY COLLEGE, located at 5717 W. CERMAK ROAD, CICERO, IL. The school has 12876.30808080808 students with a population of 88.0. The housing capacity is 2.0 with -999.0 dormitory capacity. Latitude: 41.85065558500003, Longitude: -87.76724364099994.</w:t>
      </w:r>
    </w:p>
    <w:p>
      <w:r>
        <w:t>School Name: BELLA ACADEMY OF COSMETOLOGY, located at 1440 S 39TH STREET, MANITOWOC, WI. The school has 12876.30808080808 students with a population of 12.0. The housing capacity is 2.0 with -999.0 dormitory capacity. Latitude: 44.01845798300008, Longitude: -88.54226398299994.</w:t>
      </w:r>
    </w:p>
    <w:p>
      <w:r>
        <w:t>School Name: BELLA CAPELLI ACADEMY, located at 151 WYNGATE DRIVE, MONROEVILLE, PA. The school has 12876.30808080808 students with a population of 293.0. The housing capacity is 2.0 with -999.0 dormitory capacity. Latitude: 40.432481937000034, Longitude: -79.78166171599997.</w:t>
      </w:r>
    </w:p>
    <w:p>
      <w:r>
        <w:t>School Name: BELLA COSMETOLOGY AND BARBER COLLEGE, located at 5015A WESLEY, GREENVILLE, TX. The school has 12876.30808080808 students with a population of 59.0. The housing capacity is 2.0 with -999.0 dormitory capacity. Latitude: 32.95901943900003, Longitude: -95.29487269699996.</w:t>
      </w:r>
    </w:p>
    <w:p>
      <w:r>
        <w:t>School Name: BELLARMINE UNIVERSITY, located at 2001 NEWBURG RD, LOUISVILLE, KY. The school has 12876.30808080808 students with a population of 4087.0. The housing capacity is 1.0 with 1123.0 dormitory capacity. Latitude: 38.21913777000003, Longitude: -85.7049.</w:t>
      </w:r>
    </w:p>
    <w:p>
      <w:r>
        <w:t>School Name: BELLASA PROFESSIONAL INSTITUTE, located at 744 NE 125TH STREET, NORTH MIAMI, FL. The school has 12876.30808080808 students with a population of 73.0. The housing capacity is 2.0 with -999.0 dormitory capacity. Latitude: 25.890206895000063, Longitude: -80.18369671899995.</w:t>
      </w:r>
    </w:p>
    <w:p>
      <w:r>
        <w:t>School Name: BELLASA PROFESSIONAL INSTITUTE, located at 744 NE 125TH STREET, NORTH MIAMI, FL. The school has 12876.30808080808 students with a population of 93.0. The housing capacity is 2.0 with -999.0 dormitory capacity. Latitude: 25.890157, Longitude: -80.183799.</w:t>
      </w:r>
    </w:p>
    <w:p>
      <w:r>
        <w:t>School Name: BELLE ACADEMY OF COSMETOLOGY LLC, located at 27A SOUTH COMMONS ROAD, WATERBURY, CT. The school has 12876.30808080808 students with a population of 10.0. The housing capacity is 2.0 with -999.0 dormitory capacity. Latitude: 41.59750655200003, Longitude: -73.05588601299996.</w:t>
      </w:r>
    </w:p>
    <w:p>
      <w:r>
        <w:t>School Name: BELLEVUE COLLEGE, located at 3000 LANDERHOLM CIR SE, BELLEVUE, WA. The school has 12876.30808080808 students with a population of 13400.0. The housing capacity is 1.0 with 400.0 dormitory capacity. Latitude: 47.58477806000008, Longitude: -122.14995465199996.</w:t>
      </w:r>
    </w:p>
    <w:p>
      <w:r>
        <w:t>School Name: BELLEVUE UNIVERSITY, located at 1000 GALVIN RD S, BELLEVUE, NE. The school has 12876.30808080808 students with a population of 14569.0. The housing capacity is 1.0 with 331.0 dormitory capacity. Latitude: 41.15022533400003, Longitude: -95.91763979299998.</w:t>
      </w:r>
    </w:p>
    <w:p>
      <w:r>
        <w:t>School Name: BELLIN COLLEGE, located at 3201 EATON ROAD, GREEN BAY, WI. The school has 12876.30808080808 students with a population of 703.0. The housing capacity is 2.0 with -999.0 dormitory capacity. Latitude: 44.46829363000006, Longitude: -87.92174503999996.</w:t>
      </w:r>
    </w:p>
    <w:p>
      <w:r>
        <w:t>School Name: BELLINGHAM TECHNICAL COLLEGE, located at 3028 LINDBERGH AVE, BELLINGHAM, WA. The school has 12876.30808080808 students with a population of 2110.0. The housing capacity is 2.0 with -999.0 dormitory capacity. Latitude: 48.76618865800003, Longitude: -122.51215962799996.</w:t>
      </w:r>
    </w:p>
    <w:p>
      <w:r>
        <w:t>School Name: BELLUS ACADEMY, located at 1130 WESTLOOP PLACE, MANHATTAN, KS. The school has 12876.30808080808 students with a population of 177.0. The housing capacity is 2.0 with -999.0 dormitory capacity. Latitude: 39.19167679100008, Longitude: -96.60841296299998.</w:t>
      </w:r>
    </w:p>
    <w:p>
      <w:r>
        <w:t>School Name: BELLUS ACADEMY-CHULA VISTA, located at 970 BROADWAY, SUITE 110, CHULA VISTA, CA. The school has 12876.30808080808 students with a population of 363.0. The housing capacity is 2.0 with -999.0 dormitory capacity. Latitude: 32.67656994000004, Longitude: -117.089700221.</w:t>
      </w:r>
    </w:p>
    <w:p>
      <w:r>
        <w:t>School Name: BELLUS ACADEMY-EL CAJON, located at 1073 E MAIN ST, EL CAJON, CA. The school has 12876.30808080808 students with a population of 202.0. The housing capacity is 2.0 with -999.0 dormitory capacity. Latitude: 32.794071763000034, Longitude: -116.94626990999996.</w:t>
      </w:r>
    </w:p>
    <w:p>
      <w:r>
        <w:t>School Name: BELLUS ACADEMY-POWAY, located at 13266 POWAY RD, POWAY, CA. The school has 12876.30808080808 students with a population of 483.0. The housing capacity is 2.0 with -999.0 dormitory capacity. Latitude: 32.95718412700006, Longitude: -117.04253121899995.</w:t>
      </w:r>
    </w:p>
    <w:p>
      <w:r>
        <w:t>School Name: BELMONT ABBEY COLLEGE, located at 100 BELMONT-MT HOLLY ROAD, BELMONT, NC. The school has 12876.30808080808 students with a population of 1771.0. The housing capacity is 1.0 with 920.0 dormitory capacity. Latitude: 35.26127570700004, Longitude: -81.04184689199997.</w:t>
      </w:r>
    </w:p>
    <w:p>
      <w:r>
        <w:t>School Name: BELMONT COLLEGE, located at 68094 HAMMOND ROAD, ST CLAIRSVILLE, OH. The school has 12876.30808080808 students with a population of 933.0. The housing capacity is 2.0 with -999.0 dormitory capacity. Latitude: 40.077084, Longitude: -80.966742.</w:t>
      </w:r>
    </w:p>
    <w:p>
      <w:r>
        <w:t>School Name: BELMONT UNIVERSITY, located at 1900 BELMONT BLVD, NASHVILLE, TN. The school has 12876.30808080808 students with a population of 9699.0. The housing capacity is 1.0 with 3787.0 dormitory capacity. Latitude: 36.133866141000055, Longitude: -86.79471511199995.</w:t>
      </w:r>
    </w:p>
    <w:p>
      <w:r>
        <w:t>School Name: BELOIT COLLEGE, located at 700 COLLEGE ST, BELOIT, WI. The school has 12876.30808080808 students with a population of 1307.0. The housing capacity is 1.0 with 1141.0 dormitory capacity. Latitude: 42.503624804000026, Longitude: -89.03171954599998.</w:t>
      </w:r>
    </w:p>
    <w:p>
      <w:r>
        <w:t>School Name: BEMIDJI STATE UNIVERSITY, located at 1500 BIRCHMONT DR, BEMIDJI, MN. The school has 12876.30808080808 students with a population of 5137.0. The housing capacity is 1.0 with 1267.0 dormitory capacity. Latitude: 47.48250458300004, Longitude: -94.87452868999998.</w:t>
      </w:r>
    </w:p>
    <w:p>
      <w:r>
        <w:t>School Name: BEN FRANKLIN CAREER CENTER, located at 500 28TH ST, DUNBAR, WV. The school has 12876.30808080808 students with a population of 41.0. The housing capacity is 2.0 with -999.0 dormitory capacity. Latitude: 38.36723350800003, Longitude: -81.75353048299996.</w:t>
      </w:r>
    </w:p>
    <w:p>
      <w:r>
        <w:t>School Name: BENE'S CAREER ACADEMY, located at 7027 US HWY 19, NEW PORT RICHEY, FL. The school has 12876.30808080808 students with a population of 333.0. The housing capacity is 2.0 with -999.0 dormitory capacity. Latitude: 28.26107378600005, Longitude: -82.72845957099997.</w:t>
      </w:r>
    </w:p>
    <w:p>
      <w:r>
        <w:t>School Name: BENEDICT COLLEGE, located at 1600 HARDEN STREET, COLUMBIA, SC. The school has 12876.30808080808 students with a population of 2055.0. The housing capacity is 1.0 with 1672.0 dormitory capacity. Latitude: 34.01294110500004, Longitude: -81.02040310899997.</w:t>
      </w:r>
    </w:p>
    <w:p>
      <w:r>
        <w:t>School Name: BENEDICTINE COLLEGE, located at 1020 N 2ND ST, ATCHISON, KS. The school has 12876.30808080808 students with a population of 2628.0. The housing capacity is 1.0 with 1538.0 dormitory capacity. Latitude: 39.57361926100003, Longitude: -95.112344593.</w:t>
      </w:r>
    </w:p>
    <w:p>
      <w:r>
        <w:t>School Name: BENEDICTINE UNIVERSITY, located at 5700 COLLEGE RD, LISLE, IL. The school has 12876.30808080808 students with a population of 4446.0. The housing capacity is 1.0 with 534.0 dormitory capacity. Latitude: 41.77639481300002, Longitude: -88.09594767899995.</w:t>
      </w:r>
    </w:p>
    <w:p>
      <w:r>
        <w:t>School Name: BENJAMIN FRANKLIN INSTITUTE OF TECHNOLOGY, located at 41 BERKELEY ST, BOSTON, MA. The school has 12876.30808080808 students with a population of 563.0. The housing capacity is 2.0 with -999.0 dormitory capacity. Latitude: 42.34602254400005, Longitude: -71.07023066799997.</w:t>
      </w:r>
    </w:p>
    <w:p>
      <w:r>
        <w:t>School Name: BENNETT CAREER INSTITUTE, located at 700 MONROE STREET N.E., WASHINGTON, DC. The school has 12876.30808080808 students with a population of 291.0. The housing capacity is 2.0 with -999.0 dormitory capacity. Latitude: 38.932640097000046, Longitude: -76.99596477099993.</w:t>
      </w:r>
    </w:p>
    <w:p>
      <w:r>
        <w:t>School Name: BENNETT COLLEGE, located at 900 E WASHINGTON ST, GREENSBORO, NC. The school has 12876.30808080808 students with a population of 330.0. The housing capacity is 1.0 with 416.0 dormitory capacity. Latitude: 36.067531261000056, Longitude: -79.77997963899998.</w:t>
      </w:r>
    </w:p>
    <w:p>
      <w:r>
        <w:t>School Name: BENNINGTON COLLEGE, located at ONE COLLEGE DRIVE, BENNINGTON, VT. The school has 12876.30808080808 students with a population of 1141.0. The housing capacity is 1.0 with 765.0 dormitory capacity. Latitude: 42.919988027000045, Longitude: -73.23903137799994.</w:t>
      </w:r>
    </w:p>
    <w:p>
      <w:r>
        <w:t>School Name: BENTLEY UNIVERSITY, located at 175 FOREST ST, WALTHAM, MA. The school has 12876.30808080808 students with a population of 6212.0. The housing capacity is 1.0 with 3350.0 dormitory capacity. Latitude: 42.38879811700008, Longitude: -71.22014830499995.</w:t>
      </w:r>
    </w:p>
    <w:p>
      <w:r>
        <w:t>School Name: BEREA COLLEGE, located at 101 CHESTNUT STREET, BEREA, KY. The school has 12876.30808080808 students with a population of 2371.0. The housing capacity is 1.0 with 1653.0 dormitory capacity. Latitude: 37.57399482200003, Longitude: -84.28921094399999.</w:t>
      </w:r>
    </w:p>
    <w:p>
      <w:r>
        <w:t>School Name: BERGEN COMMUNITY COLLEGE, located at 400 PARAMUS RD, PARAMUS, NJ. The school has 12876.30808080808 students with a population of 12569.0. The housing capacity is 2.0 with -999.0 dormitory capacity. Latitude: 40.95178184200006, Longitude: -74.08880359699998.</w:t>
      </w:r>
    </w:p>
    <w:p>
      <w:r>
        <w:t>School Name: BERGIN UNIVERSITY OF CANINE STUDIES, located at 10201 OLD REDWOOD HWY, PENNGROVE, CA. The school has 12876.30808080808 students with a population of 77.0. The housing capacity is 2.0 with -999.0 dormitory capacity. Latitude: 38.28912486200005, Longitude: -122.66691065199996.</w:t>
      </w:r>
    </w:p>
    <w:p>
      <w:r>
        <w:t>School Name: BERK TRADE AND BUSINESS SCHOOL, located at 33-09 QUEENS BOULEVARD, LONG ISLAND CITY, NY. The school has 12876.30808080808 students with a population of 127.0. The housing capacity is 2.0 with -999.0 dormitory capacity. Latitude: 40.745064, Longitude: -73.931301.</w:t>
      </w:r>
    </w:p>
    <w:p>
      <w:r>
        <w:t>School Name: BERKELEY CITY COLLEGE, located at 2050 CENTER SREET, BERKELEY, CA. The school has 12876.30808080808 students with a population of 6368.0. The housing capacity is 2.0 with -999.0 dormitory capacity. Latitude: 37.86976853500005, Longitude: -122.26987666899998.</w:t>
      </w:r>
    </w:p>
    <w:p>
      <w:r>
        <w:t>School Name: BERKELEY COLLEGE-NEW YORK, located at 3 EAST 43 STREET, NEW YORK, NY. The school has 12876.30808080808 students with a population of 2657.0. The housing capacity is 2.0 with -999.0 dormitory capacity. Latitude: 40.753923, Longitude: -73.979502.</w:t>
      </w:r>
    </w:p>
    <w:p>
      <w:r>
        <w:t>School Name: BERKELEY COLLEGE-WOODLAND PARK, located at 44 RIFLE CAMP RD, WOODLAND PARK, NJ. The school has 12876.30808080808 students with a population of 3136.0. The housing capacity is 2.0 with -999.0 dormitory capacity. Latitude: 40.89858713800004, Longitude: -74.18948273299998.</w:t>
      </w:r>
    </w:p>
    <w:p>
      <w:r>
        <w:t>School Name: BERKELEY SCHOOL OF THEOLOGY, located at 2606 DWIGHT WAY, BERKELEY, CA. The school has 12876.30808080808 students with a population of 65.0. The housing capacity is 2.0 with -999.0 dormitory capacity. Latitude: 37.86525248500004, Longitude: -122.25614855899994.</w:t>
      </w:r>
    </w:p>
    <w:p>
      <w:r>
        <w:t>School Name: BERKLEE COLLEGE OF MUSIC, located at 1140 BOYLSTON ST, BOSTON, MA. The school has 12876.30808080808 students with a population of 8208.0. The housing capacity is 1.0 with 1406.0 dormitory capacity. Latitude: 42.34689548700004, Longitude: -71.08703049599995.</w:t>
      </w:r>
    </w:p>
    <w:p>
      <w:r>
        <w:t>School Name: BERKOWITS SCHOOL OF ELECTROLYSIS, located at 107-25 METROPOLITAN AVENUE, FOREST HILLS, NY. The school has 12876.30808080808 students with a population of 108.0. The housing capacity is 2.0 with -999.0 dormitory capacity. Latitude: 40.70975503600005, Longitude: -73.84514637499996.</w:t>
      </w:r>
    </w:p>
    <w:p>
      <w:r>
        <w:t>School Name: BERKS CAREER &amp; TECHNOLOGY CENTER, located at 1057 COUNTY ROAD, LEESPORT, PA. The school has 12876.30808080808 students with a population of 240.0. The housing capacity is 2.0 with -999.0 dormitory capacity. Latitude: 40.38834778400008, Longitude: -76.00080431899994.</w:t>
      </w:r>
    </w:p>
    <w:p>
      <w:r>
        <w:t>School Name: BERKSHIRE COMMUNITY COLLEGE, located at 1350 WEST STREET, PITTSFIELD, MA. The school has 12876.30808080808 students with a population of 1820.0. The housing capacity is 2.0 with -999.0 dormitory capacity. Latitude: 42.459563254000045, Longitude: -73.31524499599993.</w:t>
      </w:r>
    </w:p>
    <w:p>
      <w:r>
        <w:t>School Name: BERRY COLLEGE, located at 2277 MARTHA BERRY HWY NW, MOUNT BERRY, GA. The school has 12876.30808080808 students with a population of 2693.0. The housing capacity is 1.0 with 1898.0 dormitory capacity. Latitude: 34.289254, Longitude: -85.189077.</w:t>
      </w:r>
    </w:p>
    <w:p>
      <w:r>
        <w:t>School Name: BEST CARE COLLEGE, located at 68 SOUTH HARRISON, EAST ORANGE, NJ. The school has 12876.30808080808 students with a population of 73.0. The housing capacity is 2.0 with -999.0 dormitory capacity. Latitude: 40.76540645700004, Longitude: -74.22122589899999.</w:t>
      </w:r>
    </w:p>
    <w:p>
      <w:r>
        <w:t>School Name: BET MEDRASH GADOL ATERET TORAH, located at 1750 EAST FOURTH STREET, BROOKLYN, NY. The school has 12876.30808080808 students with a population of 160.0. The housing capacity is 2.0 with -999.0 dormitory capacity. Latitude: 40.60777314300003, Longitude: -73.96987880299997.</w:t>
      </w:r>
    </w:p>
    <w:p>
      <w:r>
        <w:t>School Name: BETH HAMEDRASH SHAAREI YOSHER INSTITUTE, located at 4102 16TH AVE, BROOKLYN, NY. The school has 12876.30808080808 students with a population of 114.0. The housing capacity is 2.0 with -999.0 dormitory capacity. Latitude: 40.63550308400005, Longitude: -73.98108839899999.</w:t>
      </w:r>
    </w:p>
    <w:p>
      <w:r>
        <w:t>School Name: BETH MEDRASH GOVOHA, located at 617 6TH ST, LAKEWOOD, NJ. The school has 12876.30808080808 students with a population of 7460.0. The housing capacity is 1.0 with 1589.0 dormitory capacity. Latitude: 40.09567991000006, Longitude: -74.22209997999994.</w:t>
      </w:r>
    </w:p>
    <w:p>
      <w:r>
        <w:t>School Name: BETH MEDRASH MEOR YITZCHOK, located at 85 DYKSTRAS WAY EAST, MONSEY, NY. The school has 12876.30808080808 students with a population of 209.0. The housing capacity is 1.0 with 160.0 dormitory capacity. Latitude: 41.10102691900005, Longitude: -74.06241572099998.</w:t>
      </w:r>
    </w:p>
    <w:p>
      <w:r>
        <w:t>School Name: BETH MEDRASH OF ASBURY PARK, located at 1500 VERMONT AVENUE, LAKEWOOD, NJ. The school has 12876.30808080808 students with a population of 58.0. The housing capacity is 1.0 with 60.0 dormitory capacity. Latitude: 40.043697, Longitude: -74.210845.</w:t>
      </w:r>
    </w:p>
    <w:p>
      <w:r>
        <w:t>School Name: BETHANY COLLEGE, located at 31 E CAMPUS DR, BETHANY, WV. The school has 12876.30808080808 students with a population of 764.0. The housing capacity is 1.0 with 750.0 dormitory capacity. Latitude: 40.205624, Longitude: -80.561031.</w:t>
      </w:r>
    </w:p>
    <w:p>
      <w:r>
        <w:t>School Name: BETHANY COLLEGE, located at 335 E SWENSSON ST, LINDSBORG, KS. The school has 12876.30808080808 students with a population of 1002.0. The housing capacity is 1.0 with 599.0 dormitory capacity. Latitude: 38.5786, Longitude: -97.67317272699997.</w:t>
      </w:r>
    </w:p>
    <w:p>
      <w:r>
        <w:t>School Name: BETHANY GLOBAL UNIVERSITY, located at 6820 AUTO CLUB ROAD, BLOOMINGTON, MN. The school has 12876.30808080808 students with a population of 465.0. The housing capacity is 1.0 with 330.0 dormitory capacity. Latitude: 44.79547629600006, Longitude: -93.37158554599996.</w:t>
      </w:r>
    </w:p>
    <w:p>
      <w:r>
        <w:t>School Name: BETHANY LUTHERAN COLLEGE, located at 700 LUTHER DR, MANKATO, MN. The school has 12876.30808080808 students with a population of 955.0. The housing capacity is 1.0 with 520.0 dormitory capacity. Latitude: 44.16648454400007, Longitude: -93.99074391799996.</w:t>
      </w:r>
    </w:p>
    <w:p>
      <w:r>
        <w:t>School Name: BETHANY THEOLOGICAL SEMINARY, located at 615 NATIONAL RD W, RICHMOND, IN. The school has 12876.30808080808 students with a population of 106.0. The housing capacity is 1.0 with 16.0 dormitory capacity. Latitude: 39.82624445000005, Longitude: -84.91068909699999.</w:t>
      </w:r>
    </w:p>
    <w:p>
      <w:r>
        <w:t>School Name: BETHEL COLLEGE-NORTH NEWTON, located at 300 E 27TH ST, NORTH NEWTON, KS. The school has 12876.30808080808 students with a population of 650.0. The housing capacity is 1.0 with 438.0 dormitory capacity. Latitude: 38.07518871400004, Longitude: -97.34372731899998.</w:t>
      </w:r>
    </w:p>
    <w:p>
      <w:r>
        <w:t>School Name: BETHEL SEMINARY-SAN DIEGO, located at 6116 AROSA ST, SAN DIEGO, CA. The school has 12876.30808080808 students with a population of 31.0. The housing capacity is 2.0 with -999.0 dormitory capacity. Latitude: 32.76538686500004, Longitude: -117.06605000199994.</w:t>
      </w:r>
    </w:p>
    <w:p>
      <w:r>
        <w:t>School Name: BETHEL UNIVERSITY, located at 1001 BETHEL CIRCLE, MISHAWAKA, IN. The school has 12876.30808080808 students with a population of 1716.0. The housing capacity is 1.0 with 751.0 dormitory capacity. Latitude: 41.67806539600008, Longitude: -86.19164912999997.</w:t>
      </w:r>
    </w:p>
    <w:p>
      <w:r>
        <w:t>School Name: BETHEL UNIVERSITY, located at 325 CHERRY AVE, MCKENZIE, TN. The school has 12876.30808080808 students with a population of 4623.0. The housing capacity is 1.0 with 922.0 dormitory capacity. Latitude: 36.13930039200005, Longitude: -88.51625674099995.</w:t>
      </w:r>
    </w:p>
    <w:p>
      <w:r>
        <w:t>School Name: BETHEL UNIVERSITY, located at 3900 BETHEL DR, SAINT PAUL, MN. The school has 12876.30808080808 students with a population of 4693.0. The housing capacity is 1.0 with 1819.0 dormitory capacity. Latitude: 45.057834582000055, Longitude: -93.16036575699997.</w:t>
      </w:r>
    </w:p>
    <w:p>
      <w:r>
        <w:t>School Name: BETHESDA UNIVERSITY, located at 730 N. EUCLID ST, ANAHEIM, CA. The school has 12876.30808080808 students with a population of 484.0. The housing capacity is 2.0 with -999.0 dormitory capacity. Latitude: 33.84229458400006, Longitude: -117.94132305999996.</w:t>
      </w:r>
    </w:p>
    <w:p>
      <w:r>
        <w:t>School Name: BETHLEHEM COLLEGE &amp; SEMINARY, located at 720 13TH AVENUE SOUTH, MINNEAPOLIS, MN. The school has 12876.30808080808 students with a population of 247.0. The housing capacity is 1.0 with 20.0 dormitory capacity. Latitude: 44.96889301800008, Longitude: -93.25537768799995.</w:t>
      </w:r>
    </w:p>
    <w:p>
      <w:r>
        <w:t>School Name: BETHUNE-COOKMAN UNIVERSITY, located at 640 DR MARY MCLEOD BETHUNE BLVD, DAYTONA BEACH, FL. The school has 12876.30808080808 students with a population of 3317.0. The housing capacity is 1.0 with 2429.0 dormitory capacity. Latitude: 29.210522312000023, Longitude: -81.03154750399995.</w:t>
      </w:r>
    </w:p>
    <w:p>
      <w:r>
        <w:t>School Name: BEULAH HEIGHTS UNIVERSITY, located at 892 BERNE ST SE, ATLANTA, GA. The school has 12876.30808080808 students with a population of 671.0. The housing capacity is 2.0 with -999.0 dormitory capacity. Latitude: 33.73699273700004, Longitude: -84.35767956799998.</w:t>
      </w:r>
    </w:p>
    <w:p>
      <w:r>
        <w:t>School Name: BEVERLY HILLS DESIGN INSTITUTE, located at 8484 WILSHIRE BLVD SUITE #730, BEVERLY HILLS, CA. The school has 12876.30808080808 students with a population of 29.0. The housing capacity is 2.0 with -999.0 dormitory capacity. Latitude: 34.064657931000056, Longitude: -118.37547525099995.</w:t>
      </w:r>
    </w:p>
    <w:p>
      <w:r>
        <w:t>School Name: BEVILL STATE COMMUNITY COLLEGE, located at 1411 INDIANA AVENUE, JASPER, AL. The school has 12876.30808080808 students with a population of 3844.0. The housing capacity is 1.0 with 60.0 dormitory capacity. Latitude: 33.83722995000005, Longitude: -87.26575130799995.</w:t>
      </w:r>
    </w:p>
    <w:p>
      <w:r>
        <w:t>School Name: BEXLEY HALL SEABURY WESTERN THEOLOGICAL SEMINARY FEDERATION, INC., located at 1407 EAST 60TH STREET, CHICAGO, IL. The school has 12876.30808080808 students with a population of 91.0. The housing capacity is 2.0 with -999.0 dormitory capacity. Latitude: 41.785708, Longitude: -87.591055.</w:t>
      </w:r>
    </w:p>
    <w:p>
      <w:r>
        <w:t>School Name: BEYOND 21ST CENTURY BEAUTY ACADEMY, located at 13640 IMPERIAL HWY STE 6-8, SANTA FE SPRINGS, CA. The school has 12876.30808080808 students with a population of 120.0. The housing capacity is 2.0 with -999.0 dormitory capacity. Latitude: 33.91622521200003, Longitude: -118.04150118299998.</w:t>
      </w:r>
    </w:p>
    <w:p>
      <w:r>
        <w:t>School Name: BEYOND MEASURE BARBERING INSTITUTE, located at CENTER STREET PLAZA, MEBANE, NC. The school has 12876.30808080808 students with a population of 50.0. The housing capacity is 2.0 with -999.0 dormitory capacity. Latitude: 36.09840535500007, Longitude: -79.27653921399997.</w:t>
      </w:r>
    </w:p>
    <w:p>
      <w:r>
        <w:t>School Name: BFF KIDZ TRAINING, located at 408 E LUMSDEN RD, BRANDON, FL. The school has 12876.30808080808 students with a population of -999.0. The housing capacity is -1.0 with -999.0 dormitory capacity. Latitude: 27.923642206000068, Longitude: -82.28072409399994.</w:t>
      </w:r>
    </w:p>
    <w:p>
      <w:r>
        <w:t>School Name: BIG BEND COMMUNITY COLLEGE, located at 7662 CHANUTE ST NE, MOSES LAKE, WA. The school has 12876.30808080808 students with a population of 2162.0. The housing capacity is 1.0 with 200.0 dormitory capacity. Latitude: 47.18540560500003, Longitude: -119.32747929199996.</w:t>
      </w:r>
    </w:p>
    <w:p>
      <w:r>
        <w:t>School Name: BIG BEND TECHNICAL COLLEGE, located at 3233 SOUTH BYRON BUTLER PARKWAY, PERRY, FL. The school has 12876.30808080808 students with a population of 225.0. The housing capacity is 2.0 with -999.0 dormitory capacity. Latitude: 30.077954, Longitude: -83.565783.</w:t>
      </w:r>
    </w:p>
    <w:p>
      <w:r>
        <w:t>School Name: BIG SANDY COMMUNITY AND TECHNICAL COLLEGE, located at 1 BERT COMBS DR, PRESTONSBURG, KY. The school has 12876.30808080808 students with a population of 2759.0. The housing capacity is 2.0 with -999.0 dormitory capacity. Latitude: 37.687585, Longitude: -82.77839.</w:t>
      </w:r>
    </w:p>
    <w:p>
      <w:r>
        <w:t>School Name: BINGHAMTON UNIVERSITY, located at 4400 VESTAL PARKWAY EAST, VESTAL, NY. The school has 12876.30808080808 students with a population of 20959.0. The housing capacity is 1.0 with 7092.0 dormitory capacity. Latitude: 42.088049, Longitude: -75.971143.</w:t>
      </w:r>
    </w:p>
    <w:p>
      <w:r>
        <w:t>School Name: BIOLA UNIVERSITY, located at 13800 BIOLA AVE, LA MIRADA, CA. The school has 12876.30808080808 students with a population of 6819.0. The housing capacity is 1.0 with 2685.0 dormitory capacity. Latitude: 33.90395461700007, Longitude: -118.01731854899998.</w:t>
      </w:r>
    </w:p>
    <w:p>
      <w:r>
        <w:t>School Name: BIRMINGHAM-SOUTHERN COLLEGE, located at 900 ARKADELPHIA ROAD, BIRMINGHAM, AL. The school has 12876.30808080808 students with a population of 1457.0. The housing capacity is 1.0 with 1599.0 dormitory capacity. Latitude: 33.513040157000034, Longitude: -86.85189423499997.</w:t>
      </w:r>
    </w:p>
    <w:p>
      <w:r>
        <w:t>School Name: BIRTHINGWAY COLLEGE OF MIDWIFERY, located at 4997 SW NORMANDY PLACE, BEAVERTON, OR. The school has 12876.30808080808 students with a population of 9.0. The housing capacity is 2.0 with -999.0 dormitory capacity. Latitude: 45.47680883000004, Longitude: -122.53847140099998.</w:t>
      </w:r>
    </w:p>
    <w:p>
      <w:r>
        <w:t>School Name: BIRTHWISE MIDWIFERY SCHOOL, located at 24 SOUTH HIGH STREET, BRIDGTON, ME. The school has 12876.30808080808 students with a population of 110.0. The housing capacity is 2.0 with -999.0 dormitory capacity. Latitude: 44.05332298300005, Longitude: -70.71419083199999.</w:t>
      </w:r>
    </w:p>
    <w:p>
      <w:r>
        <w:t>School Name: BISHOP STATE COMMUNITY COLLEGE, located at 351 NORTH BROAD STREET, MOBILE, AL. The school has 12876.30808080808 students with a population of 2466.0. The housing capacity is 2.0 with -999.0 dormitory capacity. Latitude: 30.69397160400007, Longitude: -88.05698240099997.</w:t>
      </w:r>
    </w:p>
    <w:p>
      <w:r>
        <w:t>School Name: BISMARCK STATE COLLEGE, located at 1500 EDWARDS AVE., BISMARCK, ND. The school has 12876.30808080808 students with a population of 4210.0. The housing capacity is 1.0 with 438.0 dormitory capacity. Latitude: 46.82145912800007, Longitude: -100.81653368599996.</w:t>
      </w:r>
    </w:p>
    <w:p>
      <w:r>
        <w:t>School Name: BITTERROOT SCHOOL OF COSMETOLOGY, located at 2079 N FIRST ST STE B, HAMILTON, MT. The school has 12876.30808080808 students with a population of 18.0. The housing capacity is 2.0 with -999.0 dormitory capacity. Latitude: 46.273475190000056, Longitude: -114.15944868699997.</w:t>
      </w:r>
    </w:p>
    <w:p>
      <w:r>
        <w:t>School Name: BJ'S BEAUTY &amp; BARBER COLLEGE, located at 5239 S TACOMA WAY, TACOMA, WA. The school has 12876.30808080808 students with a population of 67.0. The housing capacity is 2.0 with -999.0 dormitory capacity. Latitude: 47.20834391900007, Longitude: -122.48344302899994.</w:t>
      </w:r>
    </w:p>
    <w:p>
      <w:r>
        <w:t>School Name: BK COSMO COLLEGE OF COSMETOLOGY, located at 320 W. WATER STREET SUITE E, KERRVILLE, TX. The school has 12876.30808080808 students with a population of 33.0. The housing capacity is 2.0 with -999.0 dormitory capacity. Latitude: 30.05485212300005, Longitude: -99.15003642499994.</w:t>
      </w:r>
    </w:p>
    <w:p>
      <w:r>
        <w:t>School Name: BLACK HAWK COLLEGE, located at 6600-34TH AVENUE, MOLINE, IL. The school has 12876.30808080808 students with a population of 4191.0. The housing capacity is 2.0 with -999.0 dormitory capacity. Latitude: 41.47705370500006, Longitude: -90.45105266699994.</w:t>
      </w:r>
    </w:p>
    <w:p>
      <w:r>
        <w:t>School Name: BLACK HILLS STATE UNIVERSITY, located at 1200 UNIVERSITY ST, SPEARFISH, SD. The school has 12876.30808080808 students with a population of 4072.0. The housing capacity is 1.0 with 771.0 dormitory capacity. Latitude: 44.49514137300008, Longitude: -103.87175561499998.</w:t>
      </w:r>
    </w:p>
    <w:p>
      <w:r>
        <w:t>School Name: BLACK RIVER TECHNICAL COLLEGE, located at 1410 HWY 304 EAST, POCAHONTAS, AR. The school has 12876.30808080808 students with a population of 1538.0. The housing capacity is 2.0 with -999.0 dormitory capacity. Latitude: 36.239793, Longitude: -90.951033.</w:t>
      </w:r>
    </w:p>
    <w:p>
      <w:r>
        <w:t>School Name: BLACKBURN COLLEGE, located at 700 COLLEGE AVE, CARLINVILLE, IL. The school has 12876.30808080808 students with a population of 645.0. The housing capacity is 1.0 with 449.0 dormitory capacity. Latitude: 39.28829764300008, Longitude: -89.87224821599995.</w:t>
      </w:r>
    </w:p>
    <w:p>
      <w:r>
        <w:t>School Name: BLACKFEET COMMUNITY COLLEGE, located at 504 S.E. EAST BOUNDARY, BROWNING, MT. The school has 12876.30808080808 students with a population of 543.0. The housing capacity is 2.0 with -999.0 dormitory capacity. Latitude: 48.55184534600005, Longitude: -113.0093429.</w:t>
      </w:r>
    </w:p>
    <w:p>
      <w:r>
        <w:t>School Name: BLACKHAWK TECHNICAL COLLEGE, located at 6004 SOUTH COUNTY ROAD G, JANESVILLE, WI. The school has 12876.30808080808 students with a population of 2760.0. The housing capacity is 2.0 with -999.0 dormitory capacity. Latitude: 42.59315918200008, Longitude: -89.01625419899995.</w:t>
      </w:r>
    </w:p>
    <w:p>
      <w:r>
        <w:t>School Name: BLACKSTONE VALLEY VOCATIONAL REGIONAL SCHOOL DISTRICT, located at 65 PLEASANT ST, UPTON, MA. The school has 12876.30808080808 students with a population of 44.0. The housing capacity is 2.0 with -999.0 dormitory capacity. Latitude: 42.16381961100007, Longitude: -71.61624337999996.</w:t>
      </w:r>
    </w:p>
    <w:p>
      <w:r>
        <w:t>School Name: BLADEN COMMUNITY COLLEGE, located at 7418 NC HWY 41 WEST, DUBLIN, NC. The school has 12876.30808080808 students with a population of 1245.0. The housing capacity is 2.0 with -999.0 dormitory capacity. Latitude: 34.646089569000026, Longitude: -78.73174915899995.</w:t>
      </w:r>
    </w:p>
    <w:p>
      <w:r>
        <w:t>School Name: BLADES SCHOOL OF HAIR DESIGN, located at 22576-316 MACARTHUR BLVD, CALIFORNIA, MD. The school has 12876.30808080808 students with a population of 110.0. The housing capacity is 2.0 with -999.0 dormitory capacity. Latitude: 38.28690817800003, Longitude: -76.48523220199996.</w:t>
      </w:r>
    </w:p>
    <w:p>
      <w:r>
        <w:t>School Name: BLAKE AUSTIN COLLEGE, located at 611 ORANGE DR STE K, VACAVILLE, CA. The school has 12876.30808080808 students with a population of 358.0. The housing capacity is 2.0 with -999.0 dormitory capacity. Latitude: 38.378548487000046, Longitude: -121.94560555899994.</w:t>
      </w:r>
    </w:p>
    <w:p>
      <w:r>
        <w:t>School Name: BLALOCK'S PROFESSIONAL BEAUTY COLLEGE, located at 8101 KINGSTON RD STE 103, SHREVEPORT, LA. The school has 12876.30808080808 students with a population of 18.0. The housing capacity is 2.0 with -999.0 dormitory capacity. Latitude: 32.426155927000025, Longitude: -93.78378813899997.</w:t>
      </w:r>
    </w:p>
    <w:p>
      <w:r>
        <w:t>School Name: BLESSING HOSPITAL SCHOOL OF MEDICAL LABORATORY TECHNOLOGY, located at BROADWAY AT 11TH ST, QUINCY, IL. The school has 12876.30808080808 students with a population of -999.0. The housing capacity is -1.0 with -999.0 dormitory capacity. Latitude: 39.936092099000064, Longitude: -91.39864633099997.</w:t>
      </w:r>
    </w:p>
    <w:p>
      <w:r>
        <w:t>School Name: BLESSING HOSPITAL SCHOOL OF RADIOLOGIC TECHNOLOGY, located at BROADWAY AT 14TH, QUINCY, IL. The school has 12876.30808080808 students with a population of 15.0. The housing capacity is 2.0 with -999.0 dormitory capacity. Latitude: 39.936502121000046, Longitude: -91.39890533499994.</w:t>
      </w:r>
    </w:p>
    <w:p>
      <w:r>
        <w:t>School Name: BLESSING RIEMAN COLLEGE OF NURSING AND HEALTH SCIENCES, located at 3609 NORTH MARX DRIVE, QUINCY, IL. The school has 12876.30808080808 students with a population of 238.0. The housing capacity is 2.0 with -999.0 dormitory capacity. Latitude: 39.936548910000056, Longitude: -91.39904514699998.</w:t>
      </w:r>
    </w:p>
    <w:p>
      <w:r>
        <w:t>School Name: BLINN COLLEGE, located at 902 COLLEGE AVE, BRENHAM, TX. The school has 12876.30808080808 students with a population of 19491.0. The housing capacity is 1.0 with 1489.0 dormitory capacity. Latitude: 30.159713074000024, Longitude: -96.40967714999994.</w:t>
      </w:r>
    </w:p>
    <w:p>
      <w:r>
        <w:t>School Name: BLOOMFIELD COLLEGE, located at 467 FRANKLIN ST, BLOOMFIELD, NJ. The school has 12876.30808080808 students with a population of 1907.0. The housing capacity is 1.0 with 679.0 dormitory capacity. Latitude: 40.794217960000026, Longitude: -74.19592999899999.</w:t>
      </w:r>
    </w:p>
    <w:p>
      <w:r>
        <w:t>School Name: BLOOMSBURG UNIVERSITY OF PENNSYLVANIA, located at 400 E SECOND ST, BLOOMSBURG, PA. The school has 12876.30808080808 students with a population of 9466.0. The housing capacity is 1.0 with 3568.0 dormitory capacity. Latitude: 41.007988616000034, Longitude: -76.44638299299999.</w:t>
      </w:r>
    </w:p>
    <w:p>
      <w:r>
        <w:t>School Name: BLUE CLIFF CAREER COLLEGE, located at 2970 COTTAGE HILL RD., SUITE 175, MOBILE, AL. The school has 12876.30808080808 students with a population of 53.0. The housing capacity is 2.0 with -999.0 dormitory capacity. Latitude: 30.67040945200005, Longitude: -88.11478818099994.</w:t>
      </w:r>
    </w:p>
    <w:p>
      <w:r>
        <w:t>School Name: BLUE CLIFF COLLEGE-ALEXANDRIA, located at 1505 METRO DR STE 1, ALEXANDRIA, LA. The school has 12876.30808080808 students with a population of 567.0. The housing capacity is 2.0 with -999.0 dormitory capacity. Latitude: 31.276809248000063, Longitude: -92.475489112.</w:t>
      </w:r>
    </w:p>
    <w:p>
      <w:r>
        <w:t>School Name: BLUE CLIFF COLLEGE-FAYETTEVILLE, located at 3448 N. COLLEGE, FAYETTEVILLE, AR. The school has 12876.30808080808 students with a population of 212.0. The housing capacity is 2.0 with -999.0 dormitory capacity. Latitude: 36.113923, Longitude: -94.144567.</w:t>
      </w:r>
    </w:p>
    <w:p>
      <w:r>
        <w:t>School Name: BLUE CLIFF COLLEGE-GULFPORT, located at 12251 BERNARD PKWY, GULFPORT, MS. The school has 12876.30808080808 students with a population of 345.0. The housing capacity is 2.0 with -999.0 dormitory capacity. Latitude: 30.44260916900004, Longitude: -89.03899323199994.</w:t>
      </w:r>
    </w:p>
    <w:p>
      <w:r>
        <w:t>School Name: BLUE CLIFF COLLEGE-HOUMA, located at 803 BARROW ST, HOUMA, LA. The school has 12876.30808080808 students with a population of 257.0. The housing capacity is 2.0 with -999.0 dormitory capacity. Latitude: 29.59157044000005, Longitude: -90.71845143399996.</w:t>
      </w:r>
    </w:p>
    <w:p>
      <w:r>
        <w:t>School Name: BLUE CLIFF COLLEGE-LAFAYETTE, located at 120 JAMES COMEAUX RD., LAFAYETTE, LA. The school has 12876.30808080808 students with a population of 329.0. The housing capacity is 2.0 with -999.0 dormitory capacity. Latitude: 30.18456077700006, Longitude: -92.01574062699996.</w:t>
      </w:r>
    </w:p>
    <w:p>
      <w:r>
        <w:t>School Name: BLUE CLIFF COLLEGE-METAIRIE, located at 3200 CLEARY AVE, METAIRIE, LA. The school has 12876.30808080808 students with a population of 1068.0. The housing capacity is 2.0 with -999.0 dormitory capacity. Latitude: 30.002778590000048, Longitude: -90.17277139699996.</w:t>
      </w:r>
    </w:p>
    <w:p>
      <w:r>
        <w:t>School Name: BLUE HILLS REGIONAL TECHNICAL SCHOOL, located at 800 RANDOLPH ST, CANTON, MA. The school has 12876.30808080808 students with a population of 61.0. The housing capacity is 2.0 with -999.0 dormitory capacity. Latitude: 42.18220003500005, Longitude: -71.10407383899997.</w:t>
      </w:r>
    </w:p>
    <w:p>
      <w:r>
        <w:t>School Name: BLUE MOUNTAIN COLLEGE, located at 201 W MAIN ST, BLUE MOUNTAIN, MS. The school has 12876.30808080808 students with a population of 1095.0. The housing capacity is 1.0 with 407.0 dormitory capacity. Latitude: 34.67209006600007, Longitude: -89.02923967799995.</w:t>
      </w:r>
    </w:p>
    <w:p>
      <w:r>
        <w:t>School Name: BLUE MOUNTAIN COMMUNITY COLLEGE, located at 2411 NW CARDEN AVE, PENDLETON, OR. The school has 12876.30808080808 students with a population of 1558.0. The housing capacity is 2.0 with -999.0 dormitory capacity. Latitude: 45.67731332100004, Longitude: -118.81694358399994.</w:t>
      </w:r>
    </w:p>
    <w:p>
      <w:r>
        <w:t>School Name: BLUE RIDGE COMMUNITY AND TECHNICAL COLLEGE, located at 13650 APPLE HARVEST DRIVE, MARTINSBURG, WV. The school has 12876.30808080808 students with a population of 4214.0. The housing capacity is 2.0 with -999.0 dormitory capacity. Latitude: 39.435376, Longitude: -78.001853.</w:t>
      </w:r>
    </w:p>
    <w:p>
      <w:r>
        <w:t>School Name: BLUE RIDGE COMMUNITY COLLEGE, located at 1 COLLEGE LANE, WEYERS CAVE, VA. The school has 12876.30808080808 students with a population of 3773.0. The housing capacity is 2.0 with -999.0 dormitory capacity. Latitude: 38.27958215100006, Longitude: -78.93903816899996.</w:t>
      </w:r>
    </w:p>
    <w:p>
      <w:r>
        <w:t>School Name: BLUE RIDGE COMMUNITY COLLEGE, located at 180 WEST CAMPUS DRIVE, FLAT ROCK, NC. The school has 12876.30808080808 students with a population of 2826.0. The housing capacity is 2.0 with -999.0 dormitory capacity. Latitude: 35.3080401, Longitude: -82.4255439.</w:t>
      </w:r>
    </w:p>
    <w:p>
      <w:r>
        <w:t>School Name: BLUEFIELD COLLEGE, located at 3000 COLLEGE AVENUE, BLUEFIELD, VA. The school has 12876.30808080808 students with a population of 1186.0. The housing capacity is 1.0 with 438.0 dormitory capacity. Latitude: 37.24591919000005, Longitude: -81.24455126899994.</w:t>
      </w:r>
    </w:p>
    <w:p>
      <w:r>
        <w:t>School Name: BLUEFIELD STATE COLLEGE, located at 219 ROCK STREET, BLUEFIELD, WV. The school has 12876.30808080808 students with a population of 1438.0. The housing capacity is 2.0 with -999.0 dormitory capacity. Latitude: 37.265731698000025, Longitude: -81.23903668699995.</w:t>
      </w:r>
    </w:p>
    <w:p>
      <w:r>
        <w:t>School Name: BLUEGRASS COMMUNITY AND TECHNICAL COLLEGE, located at 470 COOPER DRIVE, LEXINGTON, KY. The school has 12876.30808080808 students with a population of 11216.0. The housing capacity is 2.0 with -999.0 dormitory capacity. Latitude: 38.02446654800008, Longitude: -84.50233815799999.</w:t>
      </w:r>
    </w:p>
    <w:p>
      <w:r>
        <w:t>School Name: BLUFFTON UNIVERSITY, located at 1 UNIVERSITY DRIVE, BLUFFTON, OH. The school has 12876.30808080808 students with a population of 909.0. The housing capacity is 1.0 with 692.0 dormitory capacity. Latitude: 40.89699812000004, Longitude: -83.89767822899995.</w:t>
      </w:r>
    </w:p>
    <w:p>
      <w:r>
        <w:t>School Name: BLUSH SCHOOL OF MAKEUP, located at ONE EMBARCADERO CENTER, STE R-1206, SAN FRANCISCO, CA. The school has 12876.30808080808 students with a population of 51.0. The housing capacity is 2.0 with -999.0 dormitory capacity. Latitude: 37.7949096, Longitude: -122.399397879.</w:t>
      </w:r>
    </w:p>
    <w:p>
      <w:r>
        <w:t>School Name: BNOS ZION OF BOBOV SEMINARY, located at 5000 14TH AVENUE, BROOKLYN, NY. The school has 12876.30808080808 students with a population of 159.0. The housing capacity is 2.0 with -999.0 dormitory capacity. Latitude: 40.63309316300007, Longitude: -73.99094855899995.</w:t>
      </w:r>
    </w:p>
    <w:p>
      <w:r>
        <w:t>School Name: BOARD OF TRUSTEES-MISSISSIPPI STATE INSTITUTIONS OF HIGHER LEARNING, located at 3825 RIDGEWOOD RD, JACKSON, MS. The school has 12876.30808080808 students with a population of 70.0. The housing capacity is -2.0 with -999.0 dormitory capacity. Latitude: 32.33885853000004, Longitude: -90.14468875799996.</w:t>
      </w:r>
    </w:p>
    <w:p>
      <w:r>
        <w:t>School Name: BOB JONES UNIVERSITY, located at 1700 WADE HAMPTON BOULAVARD, GREENVILLE, SC. The school has 12876.30808080808 students with a population of 3830.0. The housing capacity is 1.0 with 3998.0 dormitory capacity. Latitude: 34.87402, Longitude: -82.36329.</w:t>
      </w:r>
    </w:p>
    <w:p>
      <w:r>
        <w:t>School Name: BOCA BEAUTY ACADEMY, located at 7820 GLADES ROAD, BOCA RATON, FL. The school has 12876.30808080808 students with a population of 184.0. The housing capacity is 2.0 with -999.0 dormitory capacity. Latitude: 26.36612623900004, Longitude: -80.16802261599997.</w:t>
      </w:r>
    </w:p>
    <w:p>
      <w:r>
        <w:t>School Name: BOCA BEAUTY ACADEMY-PARKLAND, located at 7271 NORTH STATE ROAD 7, PARKLAND, FL. The school has 12876.30808080808 students with a population of 178.0. The housing capacity is 2.0 with -999.0 dormitory capacity. Latitude: 26.32103, Longitude: -80.203661.</w:t>
      </w:r>
    </w:p>
    <w:p>
      <w:r>
        <w:t>School Name: BOISE BARBER COLLEGE, located at 7709 W. OVERLAND RD. 100, BOISE, ID. The school has 12876.30808080808 students with a population of 65.0. The housing capacity is 2.0 with -999.0 dormitory capacity. Latitude: 43.58866119700008, Longitude: -116.278310982.</w:t>
      </w:r>
    </w:p>
    <w:p>
      <w:r>
        <w:t>School Name: BOISE BIBLE COLLEGE, located at 8695 W MARIGOLD ST, BOISE, ID. The school has 12876.30808080808 students with a population of 134.0. The housing capacity is 1.0 with 100.0 dormitory capacity. Latitude: 43.65719928800007, Longitude: -116.29056386999996.</w:t>
      </w:r>
    </w:p>
    <w:p>
      <w:r>
        <w:t>School Name: BOISE STATE UNIVERSITY, located at 1910 UNIVERSITY DR, BOISE, ID. The school has 12876.30808080808 students with a population of 27272.0. The housing capacity is 1.0 with 3158.0 dormitory capacity. Latitude: 43.60440316900008, Longitude: -116.20578893399994.</w:t>
      </w:r>
    </w:p>
    <w:p>
      <w:r>
        <w:t>School Name: BOLD BEAUTY ACADEMY, located at 928 BROADWATER AVE, SUITE C, BILLINGS, MT. The school has 12876.30808080808 students with a population of 107.0. The housing capacity is 2.0 with -999.0 dormitory capacity. Latitude: 45.77674376300007, Longitude: -108.539809344.</w:t>
      </w:r>
    </w:p>
    <w:p>
      <w:r>
        <w:t>School Name: BOLIVAR TECHNICAL COLLEGE, located at 1135 NORTH OAKLAND AVENUE, BOLIVAR, MO. The school has 12876.30808080808 students with a population of 166.0. The housing capacity is 2.0 with -999.0 dormitory capacity. Latitude: 37.62389583300006, Longitude: -93.42162523499996.</w:t>
      </w:r>
    </w:p>
    <w:p>
      <w:r>
        <w:t>School Name: BON SECOURS MEMORIAL COLLEGE OF NURSING, located at 8550 MAGELLAN PARKWAY SUITE 1100, RICHMOND, VA. The school has 12876.30808080808 students with a population of 549.0. The housing capacity is 2.0 with -999.0 dormitory capacity. Latitude: 37.64687604200003, Longitude: -77.43319066699996.</w:t>
      </w:r>
    </w:p>
    <w:p>
      <w:r>
        <w:t>School Name: BON SECOURS ST MARY'S HOSPITAL SCHOOL OF MEDICAL IMAGING, located at 8550 MAGELLAN PKWY STE 700, RICHMOND, VA. The school has 12876.30808080808 students with a population of 37.0. The housing capacity is 2.0 with -999.0 dormitory capacity. Latitude: 37.64679891400005, Longitude: -77.43313334699997.</w:t>
      </w:r>
    </w:p>
    <w:p>
      <w:r>
        <w:t>School Name: BONNIE JOSEPH ACADEMY OF COSMETOLOGY &amp; BARBERING, located at 164 SOUTH MAIN STREET, HEBER CITY, UT. The school has 12876.30808080808 students with a population of 38.0. The housing capacity is 2.0 with -999.0 dormitory capacity. Latitude: 40.50546740400006, Longitude: -111.41379964199996.</w:t>
      </w:r>
    </w:p>
    <w:p>
      <w:r>
        <w:t>School Name: BORICUA COLLEGE, located at 3755 BROADWAY, NEW YORK, NY. The school has 12876.30808080808 students with a population of 713.0. The housing capacity is 2.0 with -999.0 dormitory capacity. Latitude: 40.83343389500004, Longitude: -73.94580008999998.</w:t>
      </w:r>
    </w:p>
    <w:p>
      <w:r>
        <w:t>School Name: BORNER'S BARBER COLLEGE, located at 8913 S WESTERN AVE, LOS ANGELES, CA. The school has 12876.30808080808 students with a population of 33.0. The housing capacity is 2.0 with -999.0 dormitory capacity. Latitude: 33.950381048000054, Longitude: -118.3087305.</w:t>
      </w:r>
    </w:p>
    <w:p>
      <w:r>
        <w:t>School Name: BOS-MAN'S BARBER COLLEGE, located at 2724 W. 70TH STREET, SHREVEPORT, LA. The school has 12876.30808080808 students with a population of 35.0. The housing capacity is 2.0 with -999.0 dormitory capacity. Latitude: 32.442924, Longitude: -93.782857.</w:t>
      </w:r>
    </w:p>
    <w:p>
      <w:r>
        <w:t>School Name: BOSSIER PARISH COMMUNITY COLLEGE, located at 6220 EAST TEXAS, BOSSIER CITY, LA. The school has 12876.30808080808 students with a population of 6511.0. The housing capacity is 2.0 with -999.0 dormitory capacity. Latitude: 32.539551352000046, Longitude: -93.64688146899994.</w:t>
      </w:r>
    </w:p>
    <w:p>
      <w:r>
        <w:t>School Name: BOSTON ARCHITECTURAL COLLEGE, located at 320 NEWBURY STREET, BOSTON, MA. The school has 12876.30808080808 students with a population of 1006.0. The housing capacity is 1.0 with 30.0 dormitory capacity. Latitude: 42.34849082700004, Longitude: -71.08561213199994.</w:t>
      </w:r>
    </w:p>
    <w:p>
      <w:r>
        <w:t>School Name: BOSTON BAPTIST COLLEGE, located at 950 METROPOLITAN AVE, BOSTON, MA. The school has 12876.30808080808 students with a population of 96.0. The housing capacity is 1.0 with 120.0 dormitory capacity. Latitude: 42.25403705800005, Longitude: -71.11030008799997.</w:t>
      </w:r>
    </w:p>
    <w:p>
      <w:r>
        <w:t>School Name: BOSTON COLLEGE, located at 140 COMMONWEALTH AVENUE, CHESTNUT HILL, MA. The school has 12876.30808080808 students with a population of 19123.0. The housing capacity is 1.0 with 7611.0 dormitory capacity. Latitude: 42.33620321600006, Longitude: -71.16924178899995.</w:t>
      </w:r>
    </w:p>
    <w:p>
      <w:r>
        <w:t>School Name: BOSTON GRADUATE SCHOOL OF PSYCHOANALYSIS INC, located at 1581 BEACON STREET, BROOKLINE, MA. The school has 12876.30808080808 students with a population of 193.0. The housing capacity is 2.0 with -999.0 dormitory capacity. Latitude: 42.33930970700004, Longitude: -71.13306421699997.</w:t>
      </w:r>
    </w:p>
    <w:p>
      <w:r>
        <w:t>School Name: BOSTON UNIVERSITY, located at ONE SILBER WAY, BOSTON, MA. The school has 12876.30808080808 students with a population of 43124.0. The housing capacity is 1.0 with 10551.0 dormitory capacity. Latitude: 42.349581, Longitude: -71.09984.</w:t>
      </w:r>
    </w:p>
    <w:p>
      <w:r>
        <w:t>School Name: BOWDOIN COLLEGE, located at 255 MAINE STREET, BRUNSWICK, ME. The school has 12876.30808080808 students with a population of 2794.0. The housing capacity is 1.0 with 1749.0 dormitory capacity. Latitude: 43.907134, Longitude: -69.963942.</w:t>
      </w:r>
    </w:p>
    <w:p>
      <w:r>
        <w:t>School Name: BOWIE STATE UNIVERSITY, located at 14000 JERICHO PARK RD, BOWIE, MD. The school has 12876.30808080808 students with a population of 7183.0. The housing capacity is 1.0 with 1400.0 dormitory capacity. Latitude: 39.01818528200005, Longitude: -76.75972144999997.</w:t>
      </w:r>
    </w:p>
    <w:p>
      <w:r>
        <w:t>School Name: BOWLING GREEN STATE UNIVERSITY-FIRELANDS, located at ONE UNIVERSITY DRIVE, HURON, OH. The school has 12876.30808080808 students with a population of 2246.0. The housing capacity is 2.0 with -999.0 dormitory capacity. Latitude: 41.39808014500005, Longitude: -82.59448926899995.</w:t>
      </w:r>
    </w:p>
    <w:p>
      <w:r>
        <w:t>School Name: BOWLING GREEN STATE UNIVERSITY-MAIN CAMPUS, located at 220 MCFALL CTR, BOWLING GREEN, OH. The school has 12876.30808080808 students with a population of 20322.0. The housing capacity is 1.0 with 5911.0 dormitory capacity. Latitude: 41.377036, Longitude: -83.637531.</w:t>
      </w:r>
    </w:p>
    <w:p>
      <w:r>
        <w:t>School Name: BRADFORD SCHOOL, located at 2469 STELZER ROAD, COLUMBUS, OH. The school has 12876.30808080808 students with a population of -999.0. The housing capacity is -1.0 with -999.0 dormitory capacity. Latitude: 40.023537762000046, Longitude: -82.91180799599994.</w:t>
      </w:r>
    </w:p>
    <w:p>
      <w:r>
        <w:t>School Name: BRADLEY UNIVERSITY, located at 1501 W BRADLEY AVE, PEORIA, IL. The school has 12876.30808080808 students with a population of 6869.0. The housing capacity is 1.0 with 2124.0 dormitory capacity. Latitude: 40.69823294100007, Longitude: -89.61684717599996.</w:t>
      </w:r>
    </w:p>
    <w:p>
      <w:r>
        <w:t>School Name: BRAND COLLEGE, located at 529 HAHN AVE STE 101, GLENDALE, CA. The school has 12876.30808080808 students with a population of 33.0. The housing capacity is 2.0 with -999.0 dormitory capacity. Latitude: 34.15797418000005, Longitude: -118.26562607199998.</w:t>
      </w:r>
    </w:p>
    <w:p>
      <w:r>
        <w:t>School Name: BRANDEIS UNIVERSITY, located at 415 SOUTH ST, WALTHAM, MA. The school has 12876.30808080808 students with a population of 7425.0. The housing capacity is 1.0 with 2950.0 dormitory capacity. Latitude: 42.36494703200003, Longitude: -71.25471606299993.</w:t>
      </w:r>
    </w:p>
    <w:p>
      <w:r>
        <w:t>School Name: BRANDMAN UNIVERSITY, located at 16355 LAGUNA CANYON ROAD, IRVINE, CA. The school has 12876.30808080808 students with a population of 12399.0. The housing capacity is 2.0 with -999.0 dormitory capacity. Latitude: 33.656401, Longitude: -117.769012.</w:t>
      </w:r>
    </w:p>
    <w:p>
      <w:r>
        <w:t>School Name: BRANFORD ACADEMY OF HAIR AND COSMETOLOGY, located at 251 WEST MAIN ST, BRANFORD, CT. The school has 12876.30808080808 students with a population of 33.0. The housing capacity is 2.0 with -999.0 dormitory capacity. Latitude: 41.277684, Longitude: -72.853465.</w:t>
      </w:r>
    </w:p>
    <w:p>
      <w:r>
        <w:t>School Name: BRANFORD HALL CAREER INSTITUTE-AMITYVILLE, located at 1100 NORTH BROADWAY, AMITYVILLE, NY. The school has 12876.30808080808 students with a population of -999.0. The housing capacity is -1.0 with -999.0 dormitory capacity. Latitude: 40.70419036000004, Longitude: -73.42783826699997.</w:t>
      </w:r>
    </w:p>
    <w:p>
      <w:r>
        <w:t>School Name: BRANFORD HALL CAREER INSTITUTE-BRANFORD CAMPUS, located at ONE SUMMIT PLACE, BRANFORD, CT. The school has 12876.30808080808 students with a population of -999.0. The housing capacity is -1.0 with -999.0 dormitory capacity. Latitude: 41.27855683000007, Longitude: -72.84820052899994.</w:t>
      </w:r>
    </w:p>
    <w:p>
      <w:r>
        <w:t>School Name: BRANFORD HALL CAREER INSTITUTE-JERSEY CITY, located at 40 JOURNAL SQUARE, 1ST FLOOR, JERSEY CITY, NJ. The school has 12876.30808080808 students with a population of -999.0. The housing capacity is -1.0 with -999.0 dormitory capacity. Latitude: 40.73111213000004, Longitude: -74.06465514199994.</w:t>
      </w:r>
    </w:p>
    <w:p>
      <w:r>
        <w:t>School Name: BRANFORD HALL CAREER INSTITUTE-PARSIPPANY, located at 959 ROUTE 46 EAST, PARSIPPANY, NJ. The school has 12876.30808080808 students with a population of -999.0. The housing capacity is -1.0 with -999.0 dormitory capacity. Latitude: 40.86143298400003, Longitude: -74.38136691599993.</w:t>
      </w:r>
    </w:p>
    <w:p>
      <w:r>
        <w:t>School Name: BRANFORD HALL CAREER INSTITUTE-SOUTHINGTON CAMPUS, located at 35 N MAIN ST, SOUTHINGTON, CT. The school has 12876.30808080808 students with a population of -999.0. The housing capacity is -1.0 with -999.0 dormitory capacity. Latitude: 41.60230368300006, Longitude: -72.87792175599998.</w:t>
      </w:r>
    </w:p>
    <w:p>
      <w:r>
        <w:t>School Name: BRAZOSPORT COLLEGE, located at 500 COLLEGE DR, LAKE JACKSON, TX. The school has 12876.30808080808 students with a population of 4470.0. The housing capacity is 2.0 with -999.0 dormitory capacity. Latitude: 29.0483603000001, Longitude: -95.40900444999994.</w:t>
      </w:r>
    </w:p>
    <w:p>
      <w:r>
        <w:t>School Name: BRENAU UNIVERSITY, located at 500 WASHINGTON STREET SE, GAINESVILLE, GA. The school has 12876.30808080808 students with a population of 3316.0. The housing capacity is 1.0 with 480.0 dormitory capacity. Latitude: 34.303117246000056, Longitude: -83.82151340399997.</w:t>
      </w:r>
    </w:p>
    <w:p>
      <w:r>
        <w:t>School Name: BRESCIA UNIVERSITY, located at 717 FREDERICA ST, OWENSBORO, KY. The school has 12876.30808080808 students with a population of 1186.0. The housing capacity is 1.0 with 362.0 dormitory capacity. Latitude: 37.76883459600003, Longitude: -87.11238370199999.</w:t>
      </w:r>
    </w:p>
    <w:p>
      <w:r>
        <w:t>School Name: BREVARD COLLEGE, located at ONE BREVARD COLLEGE DRIVE, BREVARD, NC. The school has 12876.30808080808 students with a population of 1096.0. The housing capacity is 1.0 with 717.0 dormitory capacity. Latitude: 35.23765660600003, Longitude: -82.72976299299995.</w:t>
      </w:r>
    </w:p>
    <w:p>
      <w:r>
        <w:t>School Name: BREWSTER TECHNICAL COLLEGE, located at 2222 N TAMPA ST, TAMPA, FL. The school has 12876.30808080808 students with a population of 188.0. The housing capacity is 2.0 with -999.0 dormitory capacity. Latitude: 27.963729930000056, Longitude: -82.46172154199996.</w:t>
      </w:r>
    </w:p>
    <w:p>
      <w:r>
        <w:t>School Name: BREWTON-PARKER COLLEGE, located at 201 DAVID-ELIZA FOUNTAIN CIRCLE, MOUNT VERNON, GA. The school has 12876.30808080808 students with a population of 978.0. The housing capacity is 1.0 with 532.0 dormitory capacity. Latitude: 32.18571777100004, Longitude: -82.58613560199996.</w:t>
      </w:r>
    </w:p>
    <w:p>
      <w:r>
        <w:t>School Name: BRIAR CLIFF UNIVERSITY, located at 3303 REBECCA STREET, SIOUX CITY, IA. The school has 12876.30808080808 students with a population of 1308.0. The housing capacity is 1.0 with 571.0 dormitory capacity. Latitude: 42.52726547700007, Longitude: -96.42773976499996.</w:t>
      </w:r>
    </w:p>
    <w:p>
      <w:r>
        <w:t>School Name: BRIDGERLAND TECHNICAL COLLEGE, located at 1301 NORTH 600 WEST, LOGAN, UT. The school has 12876.30808080808 students with a population of 1797.0. The housing capacity is 2.0 with -999.0 dormitory capacity. Latitude: 41.75618761300007, Longitude: -111.85061864699998.</w:t>
      </w:r>
    </w:p>
    <w:p>
      <w:r>
        <w:t>School Name: BRIDGES BEAUTY COLLEGE, located at 16515 MOJAVE DRIVE, VICTORVILLE, CA. The school has 12876.30808080808 students with a population of 57.0. The housing capacity is 2.0 with -999.0 dormitory capacity. Latitude: 34.52857828000003, Longitude: -117.30391789199996.</w:t>
      </w:r>
    </w:p>
    <w:p>
      <w:r>
        <w:t>School Name: BRIDGEVALLEY COMMUNITY &amp; TECHNICAL COLLEGE, located at 2001 UNION CARBIDE DR, SOUTH CHARLESTON, WV. The school has 12876.30808080808 students with a population of 1889.0. The housing capacity is 2.0 with -999.0 dormitory capacity. Latitude: 38.35392977700008, Longitude: -81.69835379499995.</w:t>
      </w:r>
    </w:p>
    <w:p>
      <w:r>
        <w:t>School Name: BRIDGEWATER COLLEGE, located at 402 E COLLEGE ST, BRIDGEWATER, VA. The school has 12876.30808080808 students with a population of 1957.0. The housing capacity is 1.0 with 1540.0 dormitory capacity. Latitude: 38.37839122200006, Longitude: -78.96901065699996.</w:t>
      </w:r>
    </w:p>
    <w:p>
      <w:r>
        <w:t>School Name: BRIDGEWATER STATE UNIVERSITY, located at 131 SUMMER STREET, BRIDGEWATER, MA. The school has 12876.30808080808 students with a population of 12164.0. The housing capacity is 1.0 with 3304.0 dormitory capacity. Latitude: 41.98651186100005, Longitude: -70.96428530199995.</w:t>
      </w:r>
    </w:p>
    <w:p>
      <w:r>
        <w:t>School Name: BRIGHAM YOUNG UNIVERSITY, located at MAIN CAMPUS, PROVO, UT. The school has 12876.30808080808 students with a population of 41705.0. The housing capacity is 1.0 with 6861.0 dormitory capacity. Latitude: 40.250851, Longitude: -111.649281.</w:t>
      </w:r>
    </w:p>
    <w:p>
      <w:r>
        <w:t>School Name: BRIGHAM YOUNG UNIVERSITY-HAWAII, located at 55-220 KULANUI STREET, LAIE, HI. The school has 12876.30808080808 students with a population of 3728.0. The housing capacity is 1.0 with 2125.0 dormitory capacity. Latitude: 21.64117178900005, Longitude: -157.92535818599998.</w:t>
      </w:r>
    </w:p>
    <w:p>
      <w:r>
        <w:t>School Name: BRIGHAM YOUNG UNIVERSITY-IDAHO, located at 525 S CENTER, REXBURG, ID. The school has 12876.30808080808 students with a population of 48110.0. The housing capacity is 1.0 with 1162.0 dormitory capacity. Latitude: 43.81538377400005, Longitude: -111.78472815199996.</w:t>
      </w:r>
    </w:p>
    <w:p>
      <w:r>
        <w:t>School Name: BRIGHTON CENTER'S CENTER FOR EMPLOYMENT TRAINING, located at 601 WASHINGTON AVE., SUITE 140, NEWPORT, KY. The school has 12876.30808080808 students with a population of 76.0. The housing capacity is 2.0 with -999.0 dormitory capacity. Latitude: 39.09255052900005, Longitude: -84.49012652599998.</w:t>
      </w:r>
    </w:p>
    <w:p>
      <w:r>
        <w:t>School Name: BRIGHTON INSTITUTE OF COSMETOLOGY, located at 10543 CITATION DRIVE, BRIGHTON, MI. The school has 12876.30808080808 students with a population of 52.0. The housing capacity is 2.0 with -999.0 dormitory capacity. Latitude: 42.51889569600007, Longitude: -83.74464873299996.</w:t>
      </w:r>
    </w:p>
    <w:p>
      <w:r>
        <w:t>School Name: BRILLARE BEAUTY INSTITUTE, located at 1605 PROFESSIONAL PARK DRIVE NW, CLEVELAND, TN. The school has 12876.30808080808 students with a population of 81.0. The housing capacity is 2.0 with -999.0 dormitory capacity. Latitude: 35.191411, Longitude: -84.881419.</w:t>
      </w:r>
    </w:p>
    <w:p>
      <w:r>
        <w:t>School Name: BRISTOL COMMUNITY COLLEGE, located at 777 ELSBREE ST, FALL RIVER, MA. The school has 12876.30808080808 students with a population of 7190.0. The housing capacity is 2.0 with -999.0 dormitory capacity. Latitude: 41.72198948500005, Longitude: -71.11912944999995.</w:t>
      </w:r>
    </w:p>
    <w:p>
      <w:r>
        <w:t>School Name: BRISTOL SCHOOL OF HAIR DESIGN, located at 805 COMMONWEALTH AVENUE, BRISTOL, VA. The school has 12876.30808080808 students with a population of 46.0. The housing capacity is 2.0 with -999.0 dormitory capacity. Latitude: 36.605279, Longitude: -82.192413.</w:t>
      </w:r>
    </w:p>
    <w:p>
      <w:r>
        <w:t>School Name: BRISTOL SCHOOL OF HAIR DESIGN, located at 805 COMMONWEALTH AVENUE, BRISTOL, VA. The school has 12876.30808080808 students with a population of 73.0. The housing capacity is 2.0 with -999.0 dormitory capacity. Latitude: 36.60531383400007, Longitude: -82.19244626399995.</w:t>
      </w:r>
    </w:p>
    <w:p>
      <w:r>
        <w:t>School Name: BRISTOL TECHNICAL EDUCATION CENTER, located at 431 MINOR STREET, BRISTOL, CT. The school has 12876.30808080808 students with a population of 109.0. The housing capacity is 2.0 with -999.0 dormitory capacity. Latitude: 41.68974899900008, Longitude: -72.99003355099995.</w:t>
      </w:r>
    </w:p>
    <w:p>
      <w:r>
        <w:t>School Name: BRITE DIVINITY SCHOOL, located at 2800 S. UNIVERSITY DR., FORT WORTH, TX. The school has 12876.30808080808 students with a population of 185.0. The housing capacity is 1.0 with 64.0 dormitory capacity. Latitude: 32.709543291000045, Longitude: -97.36156087099994.</w:t>
      </w:r>
    </w:p>
    <w:p>
      <w:r>
        <w:t>School Name: BRITTANY BEAUTY ACADEMY, located at 210 EAST 188TH ST, BRONX, NY. The school has 12876.30808080808 students with a population of 148.0. The housing capacity is 2.0 with -999.0 dormitory capacity. Latitude: 40.86098616900006, Longitude: -73.897254.</w:t>
      </w:r>
    </w:p>
    <w:p>
      <w:r>
        <w:t>School Name: BRITTANY BEAUTY ACADEMY, located at 29 W 36TH STREET, 2ND FLOOR, NEW YORK, NY. The school has 12876.30808080808 students with a population of -999.0. The housing capacity is -1.0 with -999.0 dormitory capacity. Latitude: 40.75297111100008, Longitude: -73.99238086499997.</w:t>
      </w:r>
    </w:p>
    <w:p>
      <w:r>
        <w:t>School Name: BRITTANY BEAUTY ACADEMY, located at 375 86TH STREET, BROOKLYN, NY. The school has 12876.30808080808 students with a population of 177.0. The housing capacity is 2.0 with -999.0 dormitory capacity. Latitude: 40.63518995700008, Longitude: -74.02006653299998.</w:t>
      </w:r>
    </w:p>
    <w:p>
      <w:r>
        <w:t>School Name: BRITTANY BEAUTY ACADEMY, located at 3274 HEMPSTEAD TURNPIKE, LEVITTOWN, NY. The school has 12876.30808080808 students with a population of 203.0. The housing capacity is 2.0 with -999.0 dormitory capacity. Latitude: 40.724766, Longitude: -73.515715.</w:t>
      </w:r>
    </w:p>
    <w:p>
      <w:r>
        <w:t>School Name: BROADVIEW UNIVERSITY-WEST JORDAN, located at 1902 W 7800 S, WEST JORDAN, UT. The school has 12876.30808080808 students with a population of 300.0. The housing capacity is 2.0 with -999.0 dormitory capacity. Latitude: 40.609996790000025, Longitude: -111.94236334.</w:t>
      </w:r>
    </w:p>
    <w:p>
      <w:r>
        <w:t>School Name: BROKEN ARROW BEAUTY COLLEGE, located at 11122 E 71ST ST, TULSA, OK. The school has 12876.30808080808 students with a population of 76.0. The housing capacity is 2.0 with -999.0 dormitory capacity. Latitude: 36.06035587400004, Longitude: -95.85282376299996.</w:t>
      </w:r>
    </w:p>
    <w:p>
      <w:r>
        <w:t>School Name: BROOKDALE COMMUNITY COLLEGE, located at 765 NEWMAN SPRINGS RD, LINCROFT, NJ. The school has 12876.30808080808 students with a population of 11294.0. The housing capacity is 2.0 with -999.0 dormitory capacity. Latitude: 40.32490634900006, Longitude: -74.13274562199996.</w:t>
      </w:r>
    </w:p>
    <w:p>
      <w:r>
        <w:t>School Name: BROOKHAVEN COLLEGE, located at 3939 VALLEY VIEW LN, FARMERS BRANCH, TX. The school has 12876.30808080808 students with a population of -999.0. The housing capacity is -1.0 with -999.0 dormitory capacity. Latitude: 32.92823724200008, Longitude: -96.850159589.</w:t>
      </w:r>
    </w:p>
    <w:p>
      <w:r>
        <w:t>School Name: BROOKLINE COLLEGE-ALBUQUERQUE, located at 4201 CENTRAL AVE NW-STE J, ALBUQUERQUE, NM. The school has 12876.30808080808 students with a population of 688.0. The housing capacity is 2.0 with -999.0 dormitory capacity. Latitude: 35.08776859100004, Longitude: -106.68759483999996.</w:t>
      </w:r>
    </w:p>
    <w:p>
      <w:r>
        <w:t>School Name: BROOKLINE COLLEGE-PHOENIX, located at 2445 W. DUNLAP AVE., STE. 100, PHOENIX, AZ. The school has 12876.30808080808 students with a population of 1677.0. The housing capacity is 2.0 with -999.0 dormitory capacity. Latitude: 33.566102046000026, Longitude: -112.11247318799995.</w:t>
      </w:r>
    </w:p>
    <w:p>
      <w:r>
        <w:t>School Name: BROOKLINE COLLEGE-TEMPE, located at 1140-1150 S. PRIEST DRIVE, TEMPE, AZ. The school has 12876.30808080808 students with a population of 591.0. The housing capacity is 2.0 with -999.0 dormitory capacity. Latitude: 33.4163, Longitude: -111.961365.</w:t>
      </w:r>
    </w:p>
    <w:p>
      <w:r>
        <w:t>School Name: BROOKLINE COLLEGE-TUCSON, located at 5441 E. 22ND ST, STE.125, TUCSON, AZ. The school has 12876.30808080808 students with a population of 383.0. The housing capacity is 2.0 with -999.0 dormitory capacity. Latitude: 32.207932209000035, Longitude: -110.87637492399996.</w:t>
      </w:r>
    </w:p>
    <w:p>
      <w:r>
        <w:t>School Name: BROOKLYN LAW SCHOOL, located at 250 JORALEMON ST, BROOKLYN, NY. The school has 12876.30808080808 students with a population of 1411.0. The housing capacity is 1.0 with 318.0 dormitory capacity. Latitude: 40.69183626100005, Longitude: -73.98962272299997.</w:t>
      </w:r>
    </w:p>
    <w:p>
      <w:r>
        <w:t>School Name: BROOME DELAWARE TIOGA BOCES-PRACTICAL NURSING PROGRAM, located at 435 GLENWOOD RD, BINGHAMTON, NY. The school has 12876.30808080808 students with a population of 81.0. The housing capacity is 2.0 with -999.0 dormitory capacity. Latitude: 42.12964805700005, Longitude: -75.93473850099997.</w:t>
      </w:r>
    </w:p>
    <w:p>
      <w:r>
        <w:t>School Name: BROWARD COLLEGE, located at 111 EAST LAS OLAS BLVD, FORT LAUDERDALE, FL. The school has 12876.30808080808 students with a population of 35889.0. The housing capacity is 2.0 with -999.0 dormitory capacity. Latitude: 26.119403, Longitude: -80.141649.</w:t>
      </w:r>
    </w:p>
    <w:p>
      <w:r>
        <w:t>School Name: BROWN AVEDA INSTITUTE-MENTOR, located at 8816 MENTOR AVE, MENTOR, OH. The school has 12876.30808080808 students with a population of 155.0. The housing capacity is 2.0 with -999.0 dormitory capacity. Latitude: 41.67200155500007, Longitude: -81.32431793999996.</w:t>
      </w:r>
    </w:p>
    <w:p>
      <w:r>
        <w:t>School Name: BROWN AVEDA INSTITUTE-STRONGSVILLE, located at 17901 SOUTHPARK CENTER - SPACE 160, STRONGSVILLE, OH. The school has 12876.30808080808 students with a population of 152.0. The housing capacity is 2.0 with -999.0 dormitory capacity. Latitude: 41.31200185000006, Longitude: -81.82586253699998.</w:t>
      </w:r>
    </w:p>
    <w:p>
      <w:r>
        <w:t>School Name: BROWN BEAUTY BARBER SCHOOL, located at 1724 1ST AVENUE NORTH, BESSEMER, AL. The school has 12876.30808080808 students with a population of 52.0. The housing capacity is 2.0 with -999.0 dormitory capacity. Latitude: 33.40003432700007, Longitude: -86.95301693099998.</w:t>
      </w:r>
    </w:p>
    <w:p>
      <w:r>
        <w:t>School Name: BROWN COLLEGE OF COURT REPORTING, located at 1100 SPRING STREET, SUITE 101, ATLANTA, GA. The school has 12876.30808080808 students with a population of -999.0. The housing capacity is 2.0 with -999.0 dormitory capacity. Latitude: 33.78485293700004, Longitude: -84.38992069199998.</w:t>
      </w:r>
    </w:p>
    <w:p>
      <w:r>
        <w:t>School Name: BROWN UNIVERSITY, located at ONE PROSPECT STREET, PROVIDENCE, RI. The school has 12876.30808080808 students with a population of 14602.0. The housing capacity is 1.0 with 4903.0 dormitory capacity. Latitude: 41.82685309000004, Longitude: -71.40292510899997.</w:t>
      </w:r>
    </w:p>
    <w:p>
      <w:r>
        <w:t>School Name: BROWNSON TECHNICAL SCHOOL, located at 1110 TECHNOLOGY CIR STE D, ANAHEIM, CA. The school has 12876.30808080808 students with a population of 80.0. The housing capacity is 2.0 with -999.0 dormitory capacity. Latitude: 33.819032123000056, Longitude: -117.90577377499994.</w:t>
      </w:r>
    </w:p>
    <w:p>
      <w:r>
        <w:t>School Name: BRUNSWICK COMMUNITY COLLEGE, located at 50 COLLEGE RD, BOLIVIA, NC. The school has 12876.30808080808 students with a population of 2077.0. The housing capacity is 2.0 with -999.0 dormitory capacity. Latitude: 34.038973, Longitude: -78.22979.</w:t>
      </w:r>
    </w:p>
    <w:p>
      <w:r>
        <w:t>School Name: BRYAN COLLEGE OF HEALTH SCIENCES, located at 1535 S 52ND ST, LINCOLN, NE. The school has 12876.30808080808 students with a population of 889.0. The housing capacity is 2.0 with -999.0 dormitory capacity. Latitude: 40.79676769300005, Longitude: -96.65153246399996.</w:t>
      </w:r>
    </w:p>
    <w:p>
      <w:r>
        <w:t>School Name: BRYAN COLLEGE-DAYTON, located at 721 BRYAN DRIVE, DAYTON, TN. The school has 12876.30808080808 students with a population of 1793.0. The housing capacity is 1.0 with 663.0 dormitory capacity. Latitude: 35.49781485200003, Longitude: -84.99845743299994.</w:t>
      </w:r>
    </w:p>
    <w:p>
      <w:r>
        <w:t>School Name: BRYAN UNIVERSITY, located at 3704 W. WALNUT ST., ROGERS, AR. The school has 12876.30808080808 students with a population of 51.0. The housing capacity is 2.0 with -999.0 dormitory capacity. Latitude: 36.33416270300006, Longitude: -94.17007981199998.</w:t>
      </w:r>
    </w:p>
    <w:p>
      <w:r>
        <w:t>School Name: BRYAN UNIVERSITY, located at 4255 NATURE CENTER WAY, SPRINGFIELD, MO. The school has 12876.30808080808 students with a population of 332.0. The housing capacity is 2.0 with -999.0 dormitory capacity. Latitude: 37.135451, Longitude: -93.24808.</w:t>
      </w:r>
    </w:p>
    <w:p>
      <w:r>
        <w:t>School Name: BRYAN UNIVERSITY, located at 350 W WASHINGTON ST, TEMPE, AZ. The school has 12876.30808080808 students with a population of 1545.0. The housing capacity is 2.0 with -999.0 dormitory capacity. Latitude: 33.437715, Longitude: -111.94444.</w:t>
      </w:r>
    </w:p>
    <w:p>
      <w:r>
        <w:t>School Name: BRYANT &amp; STRATTON COLLEGE-ALBANY, located at 1259 CENTRAL AVE, ALBANY, NY. The school has 12876.30808080808 students with a population of 497.0. The housing capacity is 2.0 with -999.0 dormitory capacity. Latitude: 42.69812526300007, Longitude: -73.80997690099997.</w:t>
      </w:r>
    </w:p>
    <w:p>
      <w:r>
        <w:t>School Name: BRYANT &amp; STRATTON COLLEGE-BUFFALO, located at 465 MAIN STREET, SUITE 400, BUFFALO, NY. The school has 12876.30808080808 students with a population of 1089.0. The housing capacity is 2.0 with -999.0 dormitory capacity. Latitude: 42.88649184500008, Longitude: -78.87329550099997.</w:t>
      </w:r>
    </w:p>
    <w:p>
      <w:r>
        <w:t>School Name: BRYANT &amp; STRATTON COLLEGE-GREECE, located at 854 LONG POND ROAD, ROCHESTER, NY. The school has 12876.30808080808 students with a population of 494.0. The housing capacity is 2.0 with -999.0 dormitory capacity. Latitude: 43.240547, Longitude: -77.69559.</w:t>
      </w:r>
    </w:p>
    <w:p>
      <w:r>
        <w:t>School Name: BRYANT &amp; STRATTON COLLEGE-ONLINE, located at 200 REDTAIL RD, ORCHARD PARK, NY. The school has 12876.30808080808 students with a population of 6266.0. The housing capacity is 2.0 with -999.0 dormitory capacity. Latitude: 42.79017044200003, Longitude: -78.76889106999994.</w:t>
      </w:r>
    </w:p>
    <w:p>
      <w:r>
        <w:t>School Name: BRYANT &amp; STRATTON COLLEGE-PARMA, located at 12955 SNOW RD, PARMA, OH. The school has 12876.30808080808 students with a population of 957.0. The housing capacity is 2.0 with -999.0 dormitory capacity. Latitude: 41.40460727100003, Longitude: -81.78175696799997.</w:t>
      </w:r>
    </w:p>
    <w:p>
      <w:r>
        <w:t>School Name: BRYANT &amp; STRATTON COLLEGE-SYRACUSE NORTH, located at 7805 OSWEGO RD, LIVERPOOL, NY. The school has 12876.30808080808 students with a population of 656.0. The housing capacity is 2.0 with -999.0 dormitory capacity. Latitude: 43.14934841200005, Longitude: -76.23079577499993.</w:t>
      </w:r>
    </w:p>
    <w:p>
      <w:r>
        <w:t>School Name: BRYANT &amp; STRATTON COLLEGE-VIRGINIA BEACH, located at 301 CENTRE POINTE DR, VIRGINIA BEACH, VA. The school has 12876.30808080808 students with a population of 1841.0. The housing capacity is 2.0 with -999.0 dormitory capacity. Latitude: 36.827789593000034, Longitude: -76.13814392499995.</w:t>
      </w:r>
    </w:p>
    <w:p>
      <w:r>
        <w:t>School Name: BRYANT &amp; STRATTON COLLEGE-WAUWATOSA, located at 10950 W POTTER ROAD, WAUWATOSA, WI. The school has 12876.30808080808 students with a population of 1741.0. The housing capacity is 2.0 with -999.0 dormitory capacity. Latitude: 43.04321477900004, Longitude: -88.05098251599998.</w:t>
      </w:r>
    </w:p>
    <w:p>
      <w:r>
        <w:t>School Name: BRYANT UNIVERSITY, located at 1150 DOUGLAS PIKE, SMITHFIELD, RI. The school has 12876.30808080808 students with a population of 4476.0. The housing capacity is 1.0 with 2974.0 dormitory capacity. Latitude: 41.92009161500005, Longitude: -71.53954706099995.</w:t>
      </w:r>
    </w:p>
    <w:p>
      <w:r>
        <w:t>School Name: BRYN ATHYN COLLEGE OF THE NEW CHURCH, located at 2945 COLLEGE DRIVE, BRYN ATHYN, PA. The school has 12876.30808080808 students with a population of 470.0. The housing capacity is 1.0 with 299.0 dormitory capacity. Latitude: 40.131358, Longitude: -75.06093.</w:t>
      </w:r>
    </w:p>
    <w:p>
      <w:r>
        <w:t>School Name: BRYN MAWR COLLEGE, located at 101 N MERION AVENUE, BRYN MAWR, PA. The school has 12876.30808080808 students with a population of 2389.0. The housing capacity is 1.0 with 1263.0 dormitory capacity. Latitude: 40.02667262800003, Longitude: -75.31445262099999.</w:t>
      </w:r>
    </w:p>
    <w:p>
      <w:r>
        <w:t>School Name: BUCKEYE HILLS CAREER CENTER, located at 351 BUCKEYE HILLS ROAD, RIO GRANDE, OH. The school has 12876.30808080808 students with a population of 212.0. The housing capacity is 2.0 with -999.0 dormitory capacity. Latitude: 38.893108, Longitude: -82.391574.</w:t>
      </w:r>
    </w:p>
    <w:p>
      <w:r>
        <w:t>School Name: BUCKEYE JOINT VOCATIONAL SCHOOL, located at 545 UNIVERSITY DR NE, NEW PHILADELPHIA, OH. The school has 12876.30808080808 students with a population of 116.0. The housing capacity is 2.0 with -999.0 dormitory capacity. Latitude: 40.47053060200005, Longitude: -81.40195667999996.</w:t>
      </w:r>
    </w:p>
    <w:p>
      <w:r>
        <w:t>School Name: BUCKNELL UNIVERSITY, located at ONE DENT DRIVE, LEWISBURG, PA. The school has 12876.30808080808 students with a population of 5046.0. The housing capacity is 1.0 with 3278.0 dormitory capacity. Latitude: 40.95370377800003, Longitude: -76.88519234499995.</w:t>
      </w:r>
    </w:p>
    <w:p>
      <w:r>
        <w:t>School Name: BUCKNER BARBER SCHOOL, located at 1515 SOUTH BUCKNER BOULEVARD, SUITE 147, DALLAS, TX. The school has 12876.30808080808 students with a population of 52.0. The housing capacity is 2.0 with -999.0 dormitory capacity. Latitude: 32.73862099400003, Longitude: -96.68501075999995.</w:t>
      </w:r>
    </w:p>
    <w:p>
      <w:r>
        <w:t>School Name: BUCKS COUNTY COMMUNITY COLLEGE, located at 275 SWAMP RD, NEWTOWN, PA. The school has 12876.30808080808 students with a population of 8027.0. The housing capacity is 2.0 with -999.0 dormitory capacity. Latitude: 40.23910241400006, Longitude: -74.96584080099996.</w:t>
      </w:r>
    </w:p>
    <w:p>
      <w:r>
        <w:t>School Name: BUCKS COUNTY SCHOOL OF BEAUTY CULTURE INC, located at 1761 BUSTLETON PIKE, FEASTERVILLE, PA. The school has 12876.30808080808 students with a population of 87.0. The housing capacity is 2.0 with -999.0 dormitory capacity. Latitude: 40.16644130900005, Longitude: -75.00705148199995.</w:t>
      </w:r>
    </w:p>
    <w:p>
      <w:r>
        <w:t>School Name: BUENA VISTA UNIVERSITY, located at 610 W 4TH ST, STORM LAKE, IA. The school has 12876.30808080808 students with a population of 2355.0. The housing capacity is 1.0 with 839.0 dormitory capacity. Latitude: 42.64225417700004, Longitude: -95.20851103899996.</w:t>
      </w:r>
    </w:p>
    <w:p>
      <w:r>
        <w:t>School Name: BULL CITY DURHAM BEAUTY AND BARBER COLLEGE, located at 931 E MAIN ST, DURHAM, NC. The school has 12876.30808080808 students with a population of 23.0. The housing capacity is 2.0 with -999.0 dormitory capacity. Latitude: 35.991726518000064, Longitude: -78.92005948699995.</w:t>
      </w:r>
    </w:p>
    <w:p>
      <w:r>
        <w:t>School Name: BUNKER HILL COMMUNITY COLLEGE, located at 250 NEW RUTHERFORD AVE, BOSTON, MA. The school has 12876.30808080808 students with a population of 10853.0. The housing capacity is 2.0 with -999.0 dormitory capacity. Latitude: 42.374806, Longitude: -71.069263.</w:t>
      </w:r>
    </w:p>
    <w:p>
      <w:r>
        <w:t>School Name: BURRELL COLLEGE OF OSTEOPATHIC MEDICINE, located at 3501 ARROWHEAD DRIVE, LAS CRUCES, NM. The school has 12876.30808080808 students with a population of 781.0. The housing capacity is 1.0 with 109.0 dormitory capacity. Latitude: 32.278068, Longitude: -106.737787.</w:t>
      </w:r>
    </w:p>
    <w:p>
      <w:r>
        <w:t>School Name: BUSHNELL UNIVERSITY, located at 828 E. 11TH AVE., EUGENE, OR. The school has 12876.30808080808 students with a population of 901.0. The housing capacity is 1.0 with 271.0 dormitory capacity. Latitude: 44.047483261000025, Longitude: -123.07975384999996.</w:t>
      </w:r>
    </w:p>
    <w:p>
      <w:r>
        <w:t>School Name: BUTLER BEAUTY ACADEMY, located at 233 S MAIN ST, BUTLER, PA. The school has 12876.30808080808 students with a population of 36.0. The housing capacity is 2.0 with -999.0 dormitory capacity. Latitude: 40.85915738200004, Longitude: -79.89479532599995.</w:t>
      </w:r>
    </w:p>
    <w:p>
      <w:r>
        <w:t>School Name: BUTLER BEAUTY ACADEMY-KITTANNING BEAUTY ACADEMY, located at 120 MARKET ST, KITTANNING, PA. The school has 12876.30808080808 students with a population of 15.0. The housing capacity is 2.0 with -999.0 dormitory capacity. Latitude: 40.81378269900006, Longitude: -79.52013876299998.</w:t>
      </w:r>
    </w:p>
    <w:p>
      <w:r>
        <w:t>School Name: BUTLER BEAUTY ACADEMY-NEW CASTLE BEAUTY ACADEMY, located at 314 E WASHINGTON ST, NEW CASTLE, PA. The school has 12876.30808080808 students with a population of 27.0. The housing capacity is 2.0 with -999.0 dormitory capacity. Latitude: 40.999293, Longitude: -80.34192.</w:t>
      </w:r>
    </w:p>
    <w:p>
      <w:r>
        <w:t>School Name: BUTLER COMMUNITY COLLEGE, located at 901 S HAVERHILL RD, EL DORADO, KS. The school has 12876.30808080808 students with a population of 7877.0. The housing capacity is 1.0 with 364.0 dormitory capacity. Latitude: 37.80666228500007, Longitude: -96.88282219599996.</w:t>
      </w:r>
    </w:p>
    <w:p>
      <w:r>
        <w:t>School Name: BUTLER COUNTY COMMUNITY COLLEGE, located at 107 COLLEGE DRIVE, BUTLER, PA. The school has 12876.30808080808 students with a population of 3509.0. The housing capacity is 2.0 with -999.0 dormitory capacity. Latitude: 40.82996, Longitude: -79.911145.</w:t>
      </w:r>
    </w:p>
    <w:p>
      <w:r>
        <w:t>School Name: BUTLER TECHNOLOGY AND CAREER DEVELOPMENT SCHOOLS, located at 101 JERRY COUCH BOULEVARD, MONROE, OH. The school has 12876.30808080808 students with a population of 446.0. The housing capacity is 2.0 with -999.0 dormitory capacity. Latitude: 39.40893883500007, Longitude: -84.49281036199994.</w:t>
      </w:r>
    </w:p>
    <w:p>
      <w:r>
        <w:t>School Name: BUTLER UNIVERSITY, located at 4600 SUNSET AVE, INDIANAPOLIS, IN. The school has 12876.30808080808 students with a population of 6816.0. The housing capacity is 1.0 with 2784.0 dormitory capacity. Latitude: 39.84016678000006, Longitude: -86.17068692999999.</w:t>
      </w:r>
    </w:p>
    <w:p>
      <w:r>
        <w:t>School Name: BUTTE ACADEMY OF BEAUTY CULTURE, located at 303 W PARK ST, BUTTE, MT. The school has 12876.30808080808 students with a population of 23.0. The housing capacity is 2.0 with -999.0 dormitory capacity. Latitude: 46.01278870700003, Longitude: -112.540812481.</w:t>
      </w:r>
    </w:p>
    <w:p>
      <w:r>
        <w:t>School Name: BUTTE COLLEGE, located at 3536 BUTTE CAMPUS DRIVE, OROVILLE, CA. The school has 12876.30808080808 students with a population of 10345.0. The housing capacity is 2.0 with -999.0 dormitory capacity. Latitude: 39.64979055500004, Longitude: -121.64481409499996.</w:t>
      </w:r>
    </w:p>
    <w:p>
      <w:r>
        <w:t>School Name: BUTTE COUNTY REGIONAL OCCUPATIONAL PROGRAM, located at 2491 CARMICHAEL DRIVE STE 500, CHICO, CA. The school has 12876.30808080808 students with a population of 56.0. The housing capacity is 2.0 with -999.0 dormitory capacity. Latitude: 39.71598, Longitude: -121.804531.</w:t>
      </w:r>
    </w:p>
    <w:p>
      <w:r>
        <w:t>School Name: BYZANTINE CATHOLIC SEMINARY OF SAINTS CYRIL AND METHODIUS, located at 3605 PERRYSVILLE AVENUE, PITTSBURGH, PA. The school has 12876.30808080808 students with a population of 79.0. The housing capacity is 1.0 with 31.0 dormitory capacity. Latitude: 40.48440852700003, Longitude: -80.01582455499994.</w:t>
      </w:r>
    </w:p>
    <w:p>
      <w:r>
        <w:t>School Name: Baker University, located at NOT AVAILABLE, NEW YORK, CA. The school has 1149.0 students with a population of 3495.304009757585. The housing capacity is 1.5325506937033084 with -188.19225491690807 dormitory capacity. Latitude: 37.2093435586788, Longitude: -90.5117784687745.</w:t>
      </w:r>
    </w:p>
    <w:p>
      <w:r>
        <w:t>School Name: Ball State University, located at NOT AVAILABLE, NEW YORK, CA. The school has 15780.0 students with a population of 3495.304009757585. The housing capacity is 1.5325506937033084 with -188.19225491690807 dormitory capacity. Latitude: 37.2093435586788, Longitude: -90.5117784687745.</w:t>
      </w:r>
    </w:p>
    <w:p>
      <w:r>
        <w:t>School Name: Barry University, located at NOT AVAILABLE, NEW YORK, CA. The school has 3523.0 students with a population of 3495.304009757585. The housing capacity is 1.5325506937033084 with -188.19225491690807 dormitory capacity. Latitude: 37.2093435586788, Longitude: -90.5117784687745.</w:t>
      </w:r>
    </w:p>
    <w:p>
      <w:r>
        <w:t>School Name: Baylor University, located at NOT AVAILABLE, NEW YORK, CA. The school has 14399.0 students with a population of 3495.304009757585. The housing capacity is 1.5325506937033084 with -188.19225491690807 dormitory capacity. Latitude: 37.2093435586788, Longitude: -90.5117784687745.</w:t>
      </w:r>
    </w:p>
    <w:p>
      <w:r>
        <w:t>School Name: Bellarmine University, located at NOT AVAILABLE, NEW YORK, CA. The school has 2484.0 students with a population of 3495.304009757585. The housing capacity is 1.5325506937033084 with -188.19225491690807 dormitory capacity. Latitude: 37.2093435586788, Longitude: -90.5117784687745.</w:t>
      </w:r>
    </w:p>
    <w:p>
      <w:r>
        <w:t>School Name: Belmont University, located at NOT AVAILABLE, NEW YORK, CA. The school has 6626.0 students with a population of 3495.304009757585. The housing capacity is 1.5325506937033084 with -188.19225491690807 dormitory capacity. Latitude: 37.2093435586788, Longitude: -90.5117784687745.</w:t>
      </w:r>
    </w:p>
    <w:p>
      <w:r>
        <w:t>School Name: Benedictine University, located at NOT AVAILABLE, NEW YORK, CA. The school has 2299.0 students with a population of 3495.304009757585. The housing capacity is 1.5325506937033084 with -188.19225491690807 dormitory capacity. Latitude: 37.2093435586788, Longitude: -90.5117784687745.</w:t>
      </w:r>
    </w:p>
    <w:p>
      <w:r>
        <w:t>School Name: Bethel University (MN), located at NOT AVAILABLE, NEW YORK, CA. The school has 2710.0 students with a population of 3495.304009757585. The housing capacity is 1.5325506937033084 with -188.19225491690807 dormitory capacity. Latitude: 37.2093435586788, Longitude: -90.5117784687745.</w:t>
      </w:r>
    </w:p>
    <w:p>
      <w:r>
        <w:t>School Name: Binghamton University--SUNY, located at NOT AVAILABLE, NEW YORK, CA. The school has 14333.0 students with a population of 3495.304009757585. The housing capacity is 1.5325506937033084 with -188.19225491690807 dormitory capacity. Latitude: 37.2093435586788, Longitude: -90.5117784687745.</w:t>
      </w:r>
    </w:p>
    <w:p>
      <w:r>
        <w:t>School Name: Biola University, located at NOT AVAILABLE, NEW YORK, CA. The school has 3682.0 students with a population of 3495.304009757585. The housing capacity is 1.5325506937033084 with -188.19225491690807 dormitory capacity. Latitude: 37.2093435586788, Longitude: -90.5117784687745.</w:t>
      </w:r>
    </w:p>
    <w:p>
      <w:r>
        <w:t>School Name: Boise State University, located at NOT AVAILABLE, NEW YORK, CA. The school has 20788.0 students with a population of 3495.304009757585. The housing capacity is 1.5325506937033084 with -188.19225491690807 dormitory capacity. Latitude: 37.2093435586788, Longitude: -90.5117784687745.</w:t>
      </w:r>
    </w:p>
    <w:p>
      <w:r>
        <w:t>School Name: Boston College, located at NOT AVAILABLE, NEW YORK, CA. The school has 9445.0 students with a population of 3495.304009757585. The housing capacity is 1.5325506937033084 with -188.19225491690807 dormitory capacity. Latitude: 37.2093435586788, Longitude: -90.5117784687745.</w:t>
      </w:r>
    </w:p>
    <w:p>
      <w:r>
        <w:t>School Name: Boston University, located at NOT AVAILABLE, NEW YORK, CA. The school has 16872.0 students with a population of 3495.304009757585. The housing capacity is 1.5325506937033084 with -188.19225491690807 dormitory capacity. Latitude: 37.2093435586788, Longitude: -90.5117784687745.</w:t>
      </w:r>
    </w:p>
    <w:p>
      <w:r>
        <w:t>School Name: Bowling Green State University, located at NOT AVAILABLE, NEW YORK, CA. The school has 14988.0 students with a population of 3495.304009757585. The housing capacity is 1.5325506937033084 with -188.19225491690807 dormitory capacity. Latitude: 37.2093435586788, Longitude: -90.5117784687745.</w:t>
      </w:r>
    </w:p>
    <w:p>
      <w:r>
        <w:t>School Name: Brandeis University, located at NOT AVAILABLE, NEW YORK, CA. The school has 3493.0 students with a population of 3495.304009757585. The housing capacity is 1.5325506937033084 with -188.19225491690807 dormitory capacity. Latitude: 37.2093435586788, Longitude: -90.5117784687745.</w:t>
      </w:r>
    </w:p>
    <w:p>
      <w:r>
        <w:t>School Name: Brandman University, located at NOT AVAILABLE, NEW YORK, CA. The school has 6114.0 students with a population of 3495.304009757585. The housing capacity is 1.5325506937033084 with -188.19225491690807 dormitory capacity. Latitude: 37.2093435586788, Longitude: -90.5117784687745.</w:t>
      </w:r>
    </w:p>
    <w:p>
      <w:r>
        <w:t>School Name: Brigham Young University--Provo, located at NOT AVAILABLE, NEW YORK, CA. The school has 33365.0 students with a population of 3495.304009757585. The housing capacity is 1.5325506937033084 with -188.19225491690807 dormitory capacity. Latitude: 37.2093435586788, Longitude: -90.5117784687745.</w:t>
      </w:r>
    </w:p>
    <w:p>
      <w:r>
        <w:t>School Name: Brown University, located at NOT AVAILABLE, NEW YORK, CA. The school has 6792.0 students with a population of 3495.304009757585. The housing capacity is 1.5325506937033084 with -188.19225491690807 dormitory capacity. Latitude: 37.2093435586788, Longitude: -90.5117784687745.</w:t>
      </w:r>
    </w:p>
    <w:p>
      <w:r>
        <w:t>School Name: CAAN ACADEMY OF NURSING, located at 4747 LINCOLN MALL DR. - SUITE 420, MATTESON, IL. The school has 12876.30808080808 students with a population of 104.0. The housing capacity is 2.0 with -999.0 dormitory capacity. Latitude: 41.505199, Longitude: -87.731574.</w:t>
      </w:r>
    </w:p>
    <w:p>
      <w:r>
        <w:t>School Name: CABARRUS COLLEGE OF HEALTH SCIENCES, located at 401 MEDICAL PARK DRIVE, CONCORD, NC. The school has 12876.30808080808 students with a population of 621.0. The housing capacity is 2.0 with -999.0 dormitory capacity. Latitude: 35.44003817000004, Longitude: -80.60082354499997.</w:t>
      </w:r>
    </w:p>
    <w:p>
      <w:r>
        <w:t>School Name: CABELL COUNTY CAREER TECHNOLOGY CENTER, located at 1035 NORWAY AVE, HUNTINGTON, WV. The school has 12876.30808080808 students with a population of 135.0. The housing capacity is 2.0 with -999.0 dormitory capacity. Latitude: 38.40324399000008, Longitude: -82.37241837499994.</w:t>
      </w:r>
    </w:p>
    <w:p>
      <w:r>
        <w:t>School Name: CABRILLO COLLEGE, located at 6500 SOQUEL DR, APTOS, CA. The school has 12876.30808080808 students with a population of 10545.0. The housing capacity is 2.0 with -999.0 dormitory capacity. Latitude: 36.98912379500007, Longitude: -121.925653615.</w:t>
      </w:r>
    </w:p>
    <w:p>
      <w:r>
        <w:t>School Name: CABRINI UNIVERSITY, located at 610 KING OF PRUSSIA RD, RADNOR, PA. The school has 12876.30808080808 students with a population of 2445.0. The housing capacity is 1.0 with 1039.0 dormitory capacity. Latitude: 40.054565, Longitude: -75.37215.</w:t>
      </w:r>
    </w:p>
    <w:p>
      <w:r>
        <w:t>School Name: CADDO KIOWA TECHNOLOGY CENTER, located at 1415 N. 7TH STREET, FORT COBB, OK. The school has 12876.30808080808 students with a population of 469.0. The housing capacity is 2.0 with -999.0 dormitory capacity. Latitude: 35.108563, Longitude: -98.445444.</w:t>
      </w:r>
    </w:p>
    <w:p>
      <w:r>
        <w:t>School Name: CADILLAC INSTITUTE OF COSMETOLOGY, located at 205 NORTH MITCHELL STREET, CADILLAC, MI. The school has 12876.30808080808 students with a population of 13.0. The housing capacity is 2.0 with -999.0 dormitory capacity. Latitude: 44.30940927200004, Longitude: -84.76033060399999.</w:t>
      </w:r>
    </w:p>
    <w:p>
      <w:r>
        <w:t>School Name: CAIRN UNIVERSITY-LANGHORNE, located at 200 MANOR AVE, LANGHORNE, PA. The school has 12876.30808080808 students with a population of 1467.0. The housing capacity is 1.0 with 484.0 dormitory capacity. Latitude: 40.165809198000034, Longitude: -74.90950853999993.</w:t>
      </w:r>
    </w:p>
    <w:p>
      <w:r>
        <w:t>School Name: CALC INSTITUTE OF TECHNOLOGY, located at 200A NORTH CENTER DR, ALTON, IL. The school has 12876.30808080808 students with a population of 120.0. The housing capacity is 2.0 with -999.0 dormitory capacity. Latitude: 38.92459650500007, Longitude: -90.17411826599994.</w:t>
      </w:r>
    </w:p>
    <w:p>
      <w:r>
        <w:t>School Name: CALDWELL COMMUNITY COLLEGE AND TECHNICAL INSTITUTE, located at 2855 HICKORY BOULEVARD, HUDSON, NC. The school has 12876.30808080808 students with a population of 4460.0. The housing capacity is 2.0 with -999.0 dormitory capacity. Latitude: 35.85460369200007, Longitude: -81.48414771799997.</w:t>
      </w:r>
    </w:p>
    <w:p>
      <w:r>
        <w:t>School Name: CALDWELL UNIVERSITY, located at 120 BLOOMFIELD AVENUE, CALDWELL, NJ. The school has 12876.30808080808 students with a population of 2728.0. The housing capacity is 1.0 with 607.0 dormitory capacity. Latitude: 40.834071454000025, Longitude: -74.27226745099995.</w:t>
      </w:r>
    </w:p>
    <w:p>
      <w:r>
        <w:t>School Name: CALIFORNIA AERONAUTICAL UNIVERSITY, located at 1450 BOUGHTON DRIVE, BAKERSFIELD, CA. The school has 12876.30808080808 students with a population of 382.0. The housing capacity is 1.0 with 198.0 dormitory capacity. Latitude: 34.257884423000064, Longitude: -119.22643449199995.</w:t>
      </w:r>
    </w:p>
    <w:p>
      <w:r>
        <w:t>School Name: CALIFORNIA ARTS UNIVERSITY, located at 4100 W. COMMONWEALTH AVE. SUITE 101, FULLERTON, CA. The school has 12876.30808080808 students with a population of 36.0. The housing capacity is 2.0 with -999.0 dormitory capacity. Latitude: 33.86981138500005, Longitude: -117.98051662899996.</w:t>
      </w:r>
    </w:p>
    <w:p>
      <w:r>
        <w:t>School Name: CALIFORNIA BAPTIST UNIVERSITY, located at 8432 MAGNOLIA AVE, RIVERSIDE, CA. The school has 12876.30808080808 students with a population of 12757.0. The housing capacity is 1.0 with 3459.0 dormitory capacity. Latitude: 33.92893478700006, Longitude: -117.425677776.</w:t>
      </w:r>
    </w:p>
    <w:p>
      <w:r>
        <w:t>School Name: CALIFORNIA BARBER AND BEAUTY COLLEGE, located at 5315 EL CAJON BOULEVARD, SAN DIEGO, CA. The school has 12876.30808080808 students with a population of 52.0. The housing capacity is 2.0 with -999.0 dormitory capacity. Latitude: 32.75722, Longitude: -117.081321.</w:t>
      </w:r>
    </w:p>
    <w:p>
      <w:r>
        <w:t>School Name: CALIFORNIA BEAUTY SCHOOL, located at 1115 15TH ST, MODESTO, CA. The school has 12876.30808080808 students with a population of 56.0. The housing capacity is 2.0 with -999.0 dormitory capacity. Latitude: 37.64543577800004, Longitude: -120.997383185.</w:t>
      </w:r>
    </w:p>
    <w:p>
      <w:r>
        <w:t>School Name: CALIFORNIA CAREER COLLEGE, located at 7003 OWENSMOUTH AVENUE, CANOGA PARK, CA. The school has 12876.30808080808 students with a population of 179.0. The housing capacity is 2.0 with -999.0 dormitory capacity. Latitude: 34.197566076000044, Longitude: -118.60179437.</w:t>
      </w:r>
    </w:p>
    <w:p>
      <w:r>
        <w:t>School Name: CALIFORNIA CAREER INSTITUTE, located at 1240 S STATE COLLEGE BLVD STE. 135, ANAHEIM, CA. The school has 12876.30808080808 students with a population of 287.0. The housing capacity is 2.0 with -999.0 dormitory capacity. Latitude: 33.786578933000044, Longitude: -117.95976104099998.</w:t>
      </w:r>
    </w:p>
    <w:p>
      <w:r>
        <w:t>School Name: CALIFORNIA CAREER SCHOOL, located at 1100 TECHNOLOGY CIR, ANAHEIM, CA. The school has 12876.30808080808 students with a population of 79.0. The housing capacity is 2.0 with -999.0 dormitory capacity. Latitude: 33.819546640000056, Longitude: -117.90621912499996.</w:t>
      </w:r>
    </w:p>
    <w:p>
      <w:r>
        <w:t>School Name: CALIFORNIA CHRISTIAN COLLEGE, located at 5364 E. BELMONT AVENUE, FRESNO, CA. The school has 12876.30808080808 students with a population of 34.0. The housing capacity is 1.0 with 4.0 dormitory capacity. Latitude: 36.750035, Longitude: -119.710935.</w:t>
      </w:r>
    </w:p>
    <w:p>
      <w:r>
        <w:t>School Name: CALIFORNIA COLLEGE OF BARBERING AND COSMETOLOGY, located at 1024 E MARCH LANE, STOCKTON, CA. The school has 12876.30808080808 students with a population of 280.0. The housing capacity is 2.0 with -999.0 dormitory capacity. Latitude: 38.00059545500005, Longitude: -121.29375930799996.</w:t>
      </w:r>
    </w:p>
    <w:p>
      <w:r>
        <w:t>School Name: CALIFORNIA COLLEGE OF THE ARTS, located at 1111 EIGHTH STREET, SAN FRANCISCO, CA. The school has 12876.30808080808 students with a population of 2311.0. The housing capacity is 1.0 with 919.0 dormitory capacity. Latitude: 37.767485, Longitude: -122.399451.</w:t>
      </w:r>
    </w:p>
    <w:p>
      <w:r>
        <w:t>School Name: CALIFORNIA COLLEGE SAN DIEGO, located at 6602 CONVOY COURT STE 100, SAN DIEGO, CA. The school has 12876.30808080808 students with a population of 351.0. The housing capacity is 2.0 with -999.0 dormitory capacity. Latitude: 32.83495932000005, Longitude: -117.16711098499997.</w:t>
      </w:r>
    </w:p>
    <w:p>
      <w:r>
        <w:t>School Name: CALIFORNIA COLLEGE SAN DIEGO, located at 277 RANCHEROS DRIVE, SUITE 200, SAN MARCOS, CA. The school has 12876.30808080808 students with a population of 183.0. The housing capacity is 2.0 with -999.0 dormitory capacity. Latitude: 33.13829635700006, Longitude: -117.16065087299997.</w:t>
      </w:r>
    </w:p>
    <w:p>
      <w:r>
        <w:t>School Name: CALIFORNIA COLLEGE SAN DIEGO-COLLEGEAMERICA-PHOENIX, located at 9801 N. METRO PARKWAY EAST, PHOENIX, AZ. The school has 12876.30808080808 students with a population of 170.0. The housing capacity is 2.0 with -999.0 dormitory capacity. Latitude: 33.57462929600007, Longitude: -112.11794880599996.</w:t>
      </w:r>
    </w:p>
    <w:p>
      <w:r>
        <w:t>School Name: CALIFORNIA HAIR DESIGN ACADEMY, located at 8011 UNIVERSITY AVENUE, SUITE A-2, LA MESA, CA. The school has 12876.30808080808 students with a population of 94.0. The housing capacity is 2.0 with -999.0 dormitory capacity. Latitude: 32.765220957000054, Longitude: -117.02426053099998.</w:t>
      </w:r>
    </w:p>
    <w:p>
      <w:r>
        <w:t>School Name: CALIFORNIA HEALING ARTS COLLEGE, located at 500 EAST CARSON PLAZA DRIVE, SUITE 103, CARSON, CA. The school has 12876.30808080808 students with a population of 198.0. The housing capacity is 2.0 with -999.0 dormitory capacity. Latitude: 33.844718, Longitude: -118.265919.</w:t>
      </w:r>
    </w:p>
    <w:p>
      <w:r>
        <w:t>School Name: CALIFORNIA HEALTH SCIENCES UNIVERSITY, located at 120 NORTH CLOVIS AVENUE, CLOVIS, CA. The school has 12876.30808080808 students with a population of 342.0. The housing capacity is 2.0 with -999.0 dormitory capacity. Latitude: 36.832434, Longitude: -119.701947.</w:t>
      </w:r>
    </w:p>
    <w:p>
      <w:r>
        <w:t>School Name: CALIFORNIA INDIAN NATIONS COLLEGE, located at 75080 FRANK SINATRA DR, STE 222, PALM DESERT, CA. The school has 12876.30808080808 students with a population of 66.0. The housing capacity is 2.0 with -999.0 dormitory capacity. Latitude: 33.77364494300008, Longitude: -116.35334012599998.</w:t>
      </w:r>
    </w:p>
    <w:p>
      <w:r>
        <w:t>School Name: CALIFORNIA INSTITUTE OF ADVANCED MANAGEMENT, located at 1000 S. FREMONT AVE. MAILBOX #45, BLDG A10, 4TH FLOOR, SUITE 10402, ALHAMBRA, CA. The school has 12876.30808080808 students with a population of 279.0. The housing capacity is 2.0 with -999.0 dormitory capacity. Latitude: 34.0717065000001, Longitude: -118.061062446.</w:t>
      </w:r>
    </w:p>
    <w:p>
      <w:r>
        <w:t>School Name: CALIFORNIA INSTITUTE OF ARTS &amp; TECHNOLOGY, located at 2820 CAMINO DEL RIO SOUTH SUITE 100, SAN DIEGO, CA. The school has 12876.30808080808 students with a population of 375.0. The housing capacity is 2.0 with -999.0 dormitory capacity. Latitude: 32.77080488400003, Longitude: -117.13413325.</w:t>
      </w:r>
    </w:p>
    <w:p>
      <w:r>
        <w:t>School Name: CALIFORNIA INSTITUTE OF ARTS &amp; TECHNOLOGY-NATIONAL CITY, located at 401 MILE OF CARS WAY SUITE 100, NATIONAL CITY, CA. The school has 12876.30808080808 students with a population of 152.0. The housing capacity is 2.0 with -999.0 dormitory capacity. Latitude: 32.66170331100005, Longitude: -117.10599827.</w:t>
      </w:r>
    </w:p>
    <w:p>
      <w:r>
        <w:t>School Name: CALIFORNIA INSTITUTE OF INTEGRAL STUDIES, located at 1453 MISSION STREET, SAN FRANCISCO, CA. The school has 12876.30808080808 students with a population of 1871.0. The housing capacity is 2.0 with -999.0 dormitory capacity. Latitude: 37.77453957200004, Longitude: -122.41625146499996.</w:t>
      </w:r>
    </w:p>
    <w:p>
      <w:r>
        <w:t>School Name: CALIFORNIA INSTITUTE OF MEDICAL SCIENCE, located at 1175 SHAW AVENUE # 103, CLOVIS, CA. The school has 12876.30808080808 students with a population of 34.0. The housing capacity is 2.0 with -999.0 dormitory capacity. Latitude: 36.809963, Longitude: -119.692098.</w:t>
      </w:r>
    </w:p>
    <w:p>
      <w:r>
        <w:t>School Name: CALIFORNIA INSTITUTE OF TECHNOLOGY, located at 1200 E CALIFORNIA BLVD, PASADENA, CA. The school has 12876.30808080808 students with a population of 5508.0. The housing capacity is 1.0 with 1547.0 dormitory capacity. Latitude: 34.13918093800004, Longitude: -118.12556744999996.</w:t>
      </w:r>
    </w:p>
    <w:p>
      <w:r>
        <w:t>School Name: CALIFORNIA INSTITUTE OF THE ARTS, located at 24700 W MCBEAN PKY, VALENCIA, CA. The school has 12876.30808080808 students with a population of 1634.0. The housing capacity is 1.0 with 532.0 dormitory capacity. Latitude: 34.39327041900003, Longitude: -118.56683674.</w:t>
      </w:r>
    </w:p>
    <w:p>
      <w:r>
        <w:t>School Name: CALIFORNIA INTERCONTINENTAL UNIVERSITY, located at 17310 RED HILL AVE. SUITE 200, IRVINE, CA. The school has 12876.30808080808 students with a population of 596.0. The housing capacity is 2.0 with -999.0 dormitory capacity. Latitude: 33.69641541200008, Longitude: -117.85096271499998.</w:t>
      </w:r>
    </w:p>
    <w:p>
      <w:r>
        <w:t>School Name: CALIFORNIA INTERNATIONAL BUSINESS UNIVERSITY, located at 550 WEST B STREET, SAN DIEGO, CA. The school has 12876.30808080808 students with a population of 49.0. The housing capacity is 2.0 with -999.0 dormitory capacity. Latitude: 32.71809030400004, Longitude: -117.16807485399994.</w:t>
      </w:r>
    </w:p>
    <w:p>
      <w:r>
        <w:t>School Name: CALIFORNIA INTERNATIONAL BUSINESS UNIVERSITY, located at 550 WEST B STREET, SAN DIEGO, CA. The school has 12876.30808080808 students with a population of -999.0. The housing capacity is -1.0 with -999.0 dormitory capacity. Latitude: 32.72006896900007, Longitude: -117.16766386999996.</w:t>
      </w:r>
    </w:p>
    <w:p>
      <w:r>
        <w:t>School Name: CALIFORNIA JAZZ CONSERVATORY, located at 2087 ADDISON STREET, BERKELEY, CA. The school has 12876.30808080808 students with a population of 88.0. The housing capacity is 2.0 with -999.0 dormitory capacity. Latitude: 37.87129440900003, Longitude: -122.26867145699998.</w:t>
      </w:r>
    </w:p>
    <w:p>
      <w:r>
        <w:t>School Name: CALIFORNIA LUTHERAN UNIVERSITY, located at 60 W OLSEN RD, THOUSAND OAKS, CA. The school has 12876.30808080808 students with a population of 4942.0. The housing capacity is 1.0 with 1517.0 dormitory capacity. Latitude: 34.22456556900005, Longitude: -118.878924483.</w:t>
      </w:r>
    </w:p>
    <w:p>
      <w:r>
        <w:t>School Name: CALIFORNIA MIRAMAR UNIVERSITY, located at 3550 CAMINO DEL RIO NORTH, SUITE 208, SAN DIEGO, CA. The school has 12876.30808080808 students with a population of 210.0. The housing capacity is 2.0 with -999.0 dormitory capacity. Latitude: 32.77942, Longitude: -117.11851.</w:t>
      </w:r>
    </w:p>
    <w:p>
      <w:r>
        <w:t>School Name: CALIFORNIA NURSES EDUCATIONAL INSTITUTE, located at 5200 E. RAMON RD. SUITE I-1, PALM SPRINGS, CA. The school has 12876.30808080808 students with a population of 49.0. The housing capacity is 2.0 with -999.0 dormitory capacity. Latitude: 33.816672, Longitude: -116.490142.</w:t>
      </w:r>
    </w:p>
    <w:p>
      <w:r>
        <w:t>School Name: CALIFORNIA POLYTECHNIC STATE UNIVERSITY-SAN LUIS OBISPO, located at 1 GRAND AVE., SAN LUIS OBISPO, CA. The school has 12876.30808080808 students with a population of 25254.0. The housing capacity is 1.0 with 7764.0 dormitory capacity. Latitude: 35.30237595500006, Longitude: -120.66159688099998.</w:t>
      </w:r>
    </w:p>
    <w:p>
      <w:r>
        <w:t>School Name: CALIFORNIA STATE POLYTECHNIC UNIVERSITY-POMONA, located at 3801 W TEMPLE AVENUE, POMONA, CA. The school has 12876.30808080808 students with a population of 32636.0. The housing capacity is 1.0 with 4131.0 dormitory capacity. Latitude: 34.05427316600003, Longitude: -117.81901898099994.</w:t>
      </w:r>
    </w:p>
    <w:p>
      <w:r>
        <w:t>School Name: CALIFORNIA STATE UNIVERSITY MARITIME ACADEMY, located at 200 MARITIME ACADEMY DR, VALLEJO, CA. The school has 12876.30808080808 students with a population of 1264.0. The housing capacity is 1.0 with 984.0 dormitory capacity. Latitude: 38.06906091000008, Longitude: -122.23155092999995.</w:t>
      </w:r>
    </w:p>
    <w:p>
      <w:r>
        <w:t>School Name: CALIFORNIA STATE UNIVERSITY-BAKERSFIELD, located at 9001 STOCKDALE HWY, BAKERSFIELD, CA. The school has 12876.30808080808 students with a population of 13040.0. The housing capacity is 1.0 with 496.0 dormitory capacity. Latitude: 35.35025098500006, Longitude: -119.10459794599996.</w:t>
      </w:r>
    </w:p>
    <w:p>
      <w:r>
        <w:t>School Name: CALIFORNIA STATE UNIVERSITY-CHANCELLORS OFFICE, located at INSTITUTIONAL RESEARCH &amp; ANALYSES 401 GOLDEN SHORE, 6TH FLOOR, LONG BEACH, CA. The school has 12876.30808080808 students with a population of 671.0. The housing capacity is -2.0 with -999.0 dormitory capacity. Latitude: 33.764338, Longitude: -118.201255.</w:t>
      </w:r>
    </w:p>
    <w:p>
      <w:r>
        <w:t>School Name: CALIFORNIA STATE UNIVERSITY-CHANNEL ISLANDS, located at ONE UNIVERSITY DR, CAMARILLO, CA. The school has 12876.30808080808 students with a population of 8392.0. The housing capacity is 1.0 with 1563.0 dormitory capacity. Latitude: 34.162949309000055, Longitude: -119.043559895.</w:t>
      </w:r>
    </w:p>
    <w:p>
      <w:r>
        <w:t>School Name: CALIFORNIA STATE UNIVERSITY-CHICO, located at FIRST AND NORMAL STS, CHICO, CA. The school has 12876.30808080808 students with a population of 18659.0. The housing capacity is 1.0 with 2323.0 dormitory capacity. Latitude: 39.728003, Longitude: -121.846333.</w:t>
      </w:r>
    </w:p>
    <w:p>
      <w:r>
        <w:t>School Name: CALIFORNIA STATE UNIVERSITY-DOMINGUEZ HILLS, located at 1000 E VICTORIA ST, CARSON, CA. The school has 12876.30808080808 students with a population of 20426.0. The housing capacity is 1.0 with 563.0 dormitory capacity. Latitude: 33.86528235800006, Longitude: -118.25894821099996.</w:t>
      </w:r>
    </w:p>
    <w:p>
      <w:r>
        <w:t>School Name: CALIFORNIA STATE UNIVERSITY-EAST BAY, located at 25800 CARLOS BEE BLVD, HAYWARD, CA. The school has 12876.30808080808 students with a population of 18010.0. The housing capacity is 1.0 with 1634.0 dormitory capacity. Latitude: 37.657070377000025, Longitude: -122.05807270599996.</w:t>
      </w:r>
    </w:p>
    <w:p>
      <w:r>
        <w:t>School Name: CALIFORNIA STATE UNIVERSITY-FRESNO, located at 5241 N MAPLE AVE, FRESNO, CA. The school has 12876.30808080808 students with a population of 27985.0. The housing capacity is 1.0 with 1139.0 dormitory capacity. Latitude: 36.81447736700005, Longitude: -119.748257949.</w:t>
      </w:r>
    </w:p>
    <w:p>
      <w:r>
        <w:t>School Name: CALIFORNIA STATE UNIVERSITY-FULLERTON, located at 800 N STATE COLLEGE BLVD, FULLERTON, CA. The school has 12876.30808080808 students with a population of 45670.0. The housing capacity is 1.0 with 2045.0 dormitory capacity. Latitude: 33.883260525000026, Longitude: -117.88565855599995.</w:t>
      </w:r>
    </w:p>
    <w:p>
      <w:r>
        <w:t>School Name: CALIFORNIA STATE UNIVERSITY-LONG BEACH, located at 1250 BELLFLOWER BLVD, LONG BEACH, CA. The school has 12876.30808080808 students with a population of 44120.0. The housing capacity is 1.0 with 2743.0 dormitory capacity. Latitude: 33.78281817300007, Longitude: -118.11203992799994.</w:t>
      </w:r>
    </w:p>
    <w:p>
      <w:r>
        <w:t>School Name: CALIFORNIA STATE UNIVERSITY-LOS ANGELES, located at 5151 STATE UNIVERSITY DR, LOS ANGELES, CA. The school has 12876.30808080808 students with a population of 29389.0. The housing capacity is 1.0 with 1060.0 dormitory capacity. Latitude: 34.066926866000074, Longitude: -118.16896535299998.</w:t>
      </w:r>
    </w:p>
    <w:p>
      <w:r>
        <w:t>School Name: CALIFORNIA STATE UNIVERSITY-MONTEREY BAY, located at 100 CAMPUS CENTER, SEASIDE, CA. The school has 12876.30808080808 students with a population of 8415.0. The housing capacity is 1.0 with 3834.0 dormitory capacity. Latitude: 36.65423783800003, Longitude: -121.79946386199998.</w:t>
      </w:r>
    </w:p>
    <w:p>
      <w:r>
        <w:t>School Name: CALIFORNIA STATE UNIVERSITY-NORTHRIDGE, located at 18111 NORDHOFF ST, NORTHRIDGE, CA. The school has 12876.30808080808 students with a population of 44089.0. The housing capacity is 1.0 with 3443.0 dormitory capacity. Latitude: 34.24004090300008, Longitude: -118.52928589199996.</w:t>
      </w:r>
    </w:p>
    <w:p>
      <w:r>
        <w:t>School Name: CALIFORNIA STATE UNIVERSITY-SACRAMENTO, located at 6000 J ST, SACRAMENTO, CA. The school has 12876.30808080808 students with a population of 35463.0. The housing capacity is 1.0 with 2175.0 dormitory capacity. Latitude: 38.55990058800006, Longitude: -121.42241598799995.</w:t>
      </w:r>
    </w:p>
    <w:p>
      <w:r>
        <w:t>School Name: CALIFORNIA STATE UNIVERSITY-SAN BERNARDINO, located at 5500 UNIVERSITY PARKWAY, SAN BERNARDINO, CA. The school has 12876.30808080808 students with a population of 21777.0. The housing capacity is 1.0 with 1700.0 dormitory capacity. Latitude: 34.183043713000075, Longitude: -117.32210775099998.</w:t>
      </w:r>
    </w:p>
    <w:p>
      <w:r>
        <w:t>School Name: CALIFORNIA STATE UNIVERSITY-SAN MARCOS, located at 333 S TWIN OAKS VALLEY RD, SAN MARCOS, CA. The school has 12876.30808080808 students with a population of 18014.0. The housing capacity is 1.0 with 1547.0 dormitory capacity. Latitude: 33.12817281500003, Longitude: -117.15858407099996.</w:t>
      </w:r>
    </w:p>
    <w:p>
      <w:r>
        <w:t>School Name: CALIFORNIA STATE UNIVERSITY-STANISLAUS, located at ONE UNIVERSITY CIRCLE, TURLOCK, CA. The school has 12876.30808080808 students with a population of 12452.0. The housing capacity is 1.0 with 730.0 dormitory capacity. Latitude: 37.52577, Longitude: -120.852511.</w:t>
      </w:r>
    </w:p>
    <w:p>
      <w:r>
        <w:t>School Name: CALIFORNIA TECHNICAL ACADEMY, located at 1285 COLUMBIA AVE, RIVERSIDE, CA. The school has 12876.30808080808 students with a population of 705.0. The housing capacity is 2.0 with -999.0 dormitory capacity. Latitude: 34.00262442900004, Longitude: -117.33927386999994.</w:t>
      </w:r>
    </w:p>
    <w:p>
      <w:r>
        <w:t>School Name: CALIFORNIA UNIVERSITY OF PENNSYLVANIA, located at 250 UNIVERSITY AVE, CALIFORNIA, PA. The school has 12876.30808080808 students with a population of 7640.0. The housing capacity is 1.0 with 2248.0 dormitory capacity. Latitude: 40.06647318900008, Longitude: -79.88447745799994.</w:t>
      </w:r>
    </w:p>
    <w:p>
      <w:r>
        <w:t>School Name: CALIFORNIA UNIVERSITY OF SCIENCE AND MEDICINE, located at 1501 VIOLET STREET, COLTON, CA. The school has 12876.30808080808 students with a population of 465.0. The housing capacity is 2.0 with -999.0 dormitory capacity. Latitude: 34.077077108000026, Longitude: -117.35053558099996.</w:t>
      </w:r>
    </w:p>
    <w:p>
      <w:r>
        <w:t>School Name: CALIFORNIA WESTERN SCHOOL OF LAW, located at 225 CEDAR ST, SAN DIEGO, CA. The school has 12876.30808080808 students with a population of 999.0. The housing capacity is 2.0 with -999.0 dormitory capacity. Latitude: 32.72171089200003, Longitude: -117.16259182099998.</w:t>
      </w:r>
    </w:p>
    <w:p>
      <w:r>
        <w:t>School Name: CALUMET COLLEGE OF SAINT JOSEPH, located at 2400 NEW YORK AVE, WHITING, IN. The school has 12876.30808080808 students with a population of 858.0. The housing capacity is 1.0 with 46.0 dormitory capacity. Latitude: 41.67121616700007, Longitude: -87.49343383799999.</w:t>
      </w:r>
    </w:p>
    <w:p>
      <w:r>
        <w:t>School Name: CALVARY UNIVERSITY, located at 15800 CALVARY ROAD, KANSAS CITY, MO. The school has 12876.30808080808 students with a population of 568.0. The housing capacity is 1.0 with 260.0 dormitory capacity. Latitude: 38.838135847000046, Longitude: -94.54485769399996.</w:t>
      </w:r>
    </w:p>
    <w:p>
      <w:r>
        <w:t>School Name: CALVIN THEOLOGICAL SEMINARY, located at 3233 BURTON ST SE, GRAND RAPIDS, MI. The school has 12876.30808080808 students with a population of 298.0. The housing capacity is 1.0 with 189.0 dormitory capacity. Latitude: 42.92991979900006, Longitude: -85.58735434999994.</w:t>
      </w:r>
    </w:p>
    <w:p>
      <w:r>
        <w:t>School Name: CALVIN UNIVERSITY, located at 3201 BURTON STREET SE, GRAND RAPIDS, MI. The school has 12876.30808080808 students with a population of 4066.0. The housing capacity is 1.0 with 2517.0 dormitory capacity. Latitude: 42.92991579900007, Longitude: -85.58754834999996.</w:t>
      </w:r>
    </w:p>
    <w:p>
      <w:r>
        <w:t>School Name: CALVIN UNIVERSITY - HANDLON CAMPUS, located at 1728 W. BLUEWATER HIGHWAY, IONIA, MI. The school has 12876.30808080808 students with a population of -999.0. The housing capacity is -1.0 with -999.0 dormitory capacity. Latitude: 42.98334807100008, Longitude: -85.10521760799998.</w:t>
      </w:r>
    </w:p>
    <w:p>
      <w:r>
        <w:t>School Name: CAMBRIDGE COLLEGE, located at 500 RUTHERFORD AVENUE, BOSTON, MA. The school has 12876.30808080808 students with a population of 3436.0. The housing capacity is 2.0 with -999.0 dormitory capacity. Latitude: 42.380987, Longitude: -71.07284.</w:t>
      </w:r>
    </w:p>
    <w:p>
      <w:r>
        <w:t>School Name: CAMBRIDGE COLLEGE OF HEALTHCARE &amp; TECHNOLOGY, located at 5150 LINTON BLVD, SUITE 340, DELRAY BEACH, FL. The school has 12876.30808080808 students with a population of 751.0. The housing capacity is 2.0 with -999.0 dormitory capacity. Latitude: 26.438214066000057, Longitude: -80.12379665099996.</w:t>
      </w:r>
    </w:p>
    <w:p>
      <w:r>
        <w:t>School Name: CAMBRIDGE INSTITUTE OF ALLIED HEALTH &amp; TECHNOLOGY, located at 460 E. ALTAMONTE DRIVE, 3RD FLOOR, ALTAMONTE SPRINGS, FL. The school has 12876.30808080808 students with a population of 428.0. The housing capacity is 2.0 with -999.0 dormitory capacity. Latitude: 28.662907, Longitude: -81.375759.</w:t>
      </w:r>
    </w:p>
    <w:p>
      <w:r>
        <w:t>School Name: CAMBRIDGE JUNIOR COLLEGE-YUBA CITY, located at 939 LIVE OAK BLVD, YUBA CITY, CA. The school has 12876.30808080808 students with a population of 118.0. The housing capacity is 2.0 with -999.0 dormitory capacity. Latitude: 39.139940394000064, Longitude: -121.652226897.</w:t>
      </w:r>
    </w:p>
    <w:p>
      <w:r>
        <w:t>School Name: CAMBRIDGE TECHNICAL INSTITUTE, located at AVE. PONCE DE LEON #1058, SAN JUAN, PR. The school has 12876.30808080808 students with a population of 104.0. The housing capacity is 2.0 with -999.0 dormitory capacity. Latitude: 18.399839, Longitude: -66.052442.</w:t>
      </w:r>
    </w:p>
    <w:p>
      <w:r>
        <w:t>School Name: CAMDEN COUNTY COLLEGE, located at 200 COLLEGE DRIVE, BLACKWOOD, NJ. The school has 12876.30808080808 students with a population of 9065.0. The housing capacity is 2.0 with -999.0 dormitory capacity. Latitude: 39.785083, Longitude: -75.040471.</w:t>
      </w:r>
    </w:p>
    <w:p>
      <w:r>
        <w:t>School Name: CAMEO BEAUTY ACADEMY, located at 9714 S CICERO AVE., OAK LAWN, IL. The school has 12876.30808080808 students with a population of 90.0. The housing capacity is 2.0 with -999.0 dormitory capacity. Latitude: 41.71605062900005, Longitude: -87.74089355799998.</w:t>
      </w:r>
    </w:p>
    <w:p>
      <w:r>
        <w:t>School Name: CAMEO COLLEGE OF ESSENTIAL BEAUTY, located at 124 EAST 5770 SOUTH, MURRAY, UT. The school has 12876.30808080808 students with a population of 245.0. The housing capacity is 2.0 with -999.0 dormitory capacity. Latitude: 40.64487742600005, Longitude: -111.88844673199998.</w:t>
      </w:r>
    </w:p>
    <w:p>
      <w:r>
        <w:t>School Name: CAMERON UNIVERSITY, located at 2800 WEST GORE BLVD, LAWTON, OK. The school has 12876.30808080808 students with a population of 4263.0. The housing capacity is 1.0 with 676.0 dormitory capacity. Latitude: 34.60648738900005, Longitude: -98.43416335999996.</w:t>
      </w:r>
    </w:p>
    <w:p>
      <w:r>
        <w:t>School Name: CAMPBELL UNIVERSITY, located at 143 MAIN STREET, BUIES CREEK, NC. The school has 12876.30808080808 students with a population of 7300.0. The housing capacity is 1.0 with 1802.0 dormitory capacity. Latitude: 35.409333, Longitude: -78.739508.</w:t>
      </w:r>
    </w:p>
    <w:p>
      <w:r>
        <w:t>School Name: CAMPBELLSVILLE UNIVERSITY, located at 1 UNIVERSITY DR, CAMPBELLSVILLE, KY. The school has 12876.30808080808 students with a population of 13821.0. The housing capacity is 1.0 with 1676.0 dormitory capacity. Latitude: 37.34334244500008, Longitude: -85.34894311499994.</w:t>
      </w:r>
    </w:p>
    <w:p>
      <w:r>
        <w:t>School Name: CANADA COLLEGE, located at 4200 FARM HILL BLVD., REDWOOD CITY, CA. The school has 12876.30808080808 students with a population of 5542.0. The housing capacity is 2.0 with -999.0 dormitory capacity. Latitude: 37.44801980400007, Longitude: -122.26495413499998.</w:t>
      </w:r>
    </w:p>
    <w:p>
      <w:r>
        <w:t>School Name: CANADIAN VALLEY TECHNOLOGY CENTER, located at 6505 E HWY 66, EL RENO, OK. The school has 12876.30808080808 students with a population of 1872.0. The housing capacity is 2.0 with -999.0 dormitory capacity. Latitude: 35.50920758700005, Longitude: -97.88196703799996.</w:t>
      </w:r>
    </w:p>
    <w:p>
      <w:r>
        <w:t>School Name: CANISIUS COLLEGE, located at 2001 MAIN STREET, BUFFALO, NY. The school has 12876.30808080808 students with a population of 3403.0. The housing capacity is 1.0 with 974.0 dormitory capacity. Latitude: 42.92491902300003, Longitude: -78.85088028699994.</w:t>
      </w:r>
    </w:p>
    <w:p>
      <w:r>
        <w:t>School Name: CANKDESKA CIKANA COMMUNITY COLLEGE, located at 214 1ST AVE, FORT TOTTEN, ND. The school has 12876.30808080808 students with a population of 245.0. The housing capacity is 2.0 with -999.0 dormitory capacity. Latitude: 47.978122, Longitude: -98.990801.</w:t>
      </w:r>
    </w:p>
    <w:p>
      <w:r>
        <w:t>School Name: CANNELLA SCHOOL OF HAIR DESIGN-BLUE ISLAND, located at 12943 S WESTERN AVE, BLUE ISLAND, IL. The school has 12876.30808080808 students with a population of 12.0. The housing capacity is 2.0 with -999.0 dormitory capacity. Latitude: 41.65772762400008, Longitude: -87.67985104499996.</w:t>
      </w:r>
    </w:p>
    <w:p>
      <w:r>
        <w:t>School Name: CANNELLA SCHOOL OF HAIR DESIGN-CHICAGO, located at 4269 S ARCHER AVE, CHICAGO, IL. The school has 12876.30808080808 students with a population of 48.0. The housing capacity is 2.0 with -999.0 dormitory capacity. Latitude: 41.81569852200005, Longitude: -87.70123934899999.</w:t>
      </w:r>
    </w:p>
    <w:p>
      <w:r>
        <w:t>School Name: CANNELLA SCHOOL OF HAIR DESIGN-CHICAGO, located at 9012 S COMMERCIAL, CHICAGO, IL. The school has 12876.30808080808 students with a population of 57.0. The housing capacity is 2.0 with -999.0 dormitory capacity. Latitude: 41.73138112700008, Longitude: -87.55162160699996.</w:t>
      </w:r>
    </w:p>
    <w:p>
      <w:r>
        <w:t>School Name: CANNELLA SCHOOL OF HAIR DESIGN-VILLA PARK, located at 617 W. NORTH, VILLA PARK, IL. The school has 12876.30808080808 students with a population of 49.0. The housing capacity is 2.0 with -999.0 dormitory capacity. Latitude: 41.904081303000055, Longitude: -87.99478664399999.</w:t>
      </w:r>
    </w:p>
    <w:p>
      <w:r>
        <w:t>School Name: CANTON CITY SCHOOLS ADULT CAREER AND TECHNICAL EDUCATION, located at 2800 13TH STREET S.W., CANTON, OH. The school has 12876.30808080808 students with a population of 117.0. The housing capacity is 2.0 with -999.0 dormitory capacity. Latitude: 40.826156, Longitude: -81.325174.</w:t>
      </w:r>
    </w:p>
    <w:p>
      <w:r>
        <w:t>School Name: CAPE COD COMMUNITY COLLEGE, located at 2240 IYANNOUGH RD, WEST BARNSTABLE, MA. The school has 12876.30808080808 students with a population of 3204.0. The housing capacity is 2.0 with -999.0 dormitory capacity. Latitude: 41.69191975100006, Longitude: -70.33733388599995.</w:t>
      </w:r>
    </w:p>
    <w:p>
      <w:r>
        <w:t>School Name: CAPE CORAL TECHNICAL COLLEGE, located at 360 SANTA BARBARA BLVD NORTH, CAPE CORAL, FL. The school has 12876.30808080808 students with a population of 361.0. The housing capacity is 2.0 with -999.0 dormitory capacity. Latitude: 26.658582, Longitude: -81.976156.</w:t>
      </w:r>
    </w:p>
    <w:p>
      <w:r>
        <w:t>School Name: CAPE FEAR COMMUNITY COLLEGE, located at 411 NORTH FRONT STREET, WILMINGTON, NC. The school has 12876.30808080808 students with a population of 10231.0. The housing capacity is 2.0 with -999.0 dormitory capacity. Latitude: 34.24024324800007, Longitude: -77.94898516399996.</w:t>
      </w:r>
    </w:p>
    <w:p>
      <w:r>
        <w:t>School Name: CAPE GIRARDEAU CAREER AND TECHNOLOGY CENTER, located at 1080 S. SILVER SPRINGS RD., CAPE GIRARDEAU, MO. The school has 12876.30808080808 students with a population of 337.0. The housing capacity is 2.0 with -999.0 dormitory capacity. Latitude: 37.27413830800003, Longitude: -89.56524964499994.</w:t>
      </w:r>
    </w:p>
    <w:p>
      <w:r>
        <w:t>School Name: CAPELLA UNIVERSITY, located at 225 SOUTH 6TH STREET, 9TH FLOOR, MINNEAPOLIS, MN. The school has 12876.30808080808 students with a population of 40828.0. The housing capacity is 2.0 with -999.0 dormitory capacity. Latitude: 44.976185978000046, Longitude: -93.26871350799996.</w:t>
      </w:r>
    </w:p>
    <w:p>
      <w:r>
        <w:t>School Name: CAPILO SCHOOL OF HAIR DESIGN, located at 43 BRIDGE STREET, AUGUSTA, ME. The school has 12876.30808080808 students with a population of 170.0. The housing capacity is 2.0 with -999.0 dormitory capacity. Latitude: 44.31770284000004, Longitude: -69.77681297199996.</w:t>
      </w:r>
    </w:p>
    <w:p>
      <w:r>
        <w:t>School Name: CAPITAL AREA SCHOOL OF PRACTICAL NURSING, located at 2201 TORONTO RD, SPRINGFIELD, IL. The school has 12876.30808080808 students with a population of 135.0. The housing capacity is 2.0 with -999.0 dormitory capacity. Latitude: 39.71831096700004, Longitude: -89.62626238299998.</w:t>
      </w:r>
    </w:p>
    <w:p>
      <w:r>
        <w:t>School Name: CAPITAL COMMUNITY COLLEGE, located at 950 MAIN STREET, HARTFORD, CT. The school has 12876.30808080808 students with a population of 3034.0. The housing capacity is 2.0 with -999.0 dormitory capacity. Latitude: 41.76839689600007, Longitude: -72.67273372399995.</w:t>
      </w:r>
    </w:p>
    <w:p>
      <w:r>
        <w:t>School Name: CAPITAL UNIVERSITY, located at 1 COLLEGE AND MAIN, COLUMBUS, OH. The school has 12876.30808080808 students with a population of 3625.0. The housing capacity is 1.0 with 1508.0 dormitory capacity. Latitude: 39.95487465300005, Longitude: -82.93786739099994.</w:t>
      </w:r>
    </w:p>
    <w:p>
      <w:r>
        <w:t>School Name: CAPITOL SCHOOL OF HAIRSTYLING AND ESTHETICS, located at 10803 JOHN GALT BLVD., OMAHA, NE. The school has 12876.30808080808 students with a population of 182.0. The housing capacity is 2.0 with -999.0 dormitory capacity. Latitude: 41.20953, Longitude: -96.082256.</w:t>
      </w:r>
    </w:p>
    <w:p>
      <w:r>
        <w:t>School Name: CAPITOL TECHNOLOGY UNIVERSITY, located at 11301 SPRINGFIELD RD, LAUREL, MD. The school has 12876.30808080808 students with a population of 895.0. The housing capacity is 1.0 with 198.0 dormitory capacity. Latitude: 39.04704737900005, Longitude: -76.851413.</w:t>
      </w:r>
    </w:p>
    <w:p>
      <w:r>
        <w:t>School Name: CAPRI BEAUTY COLLEGE, located at 1938 E LINCOLN HWY, NEW LENOX, IL. The school has 12876.30808080808 students with a population of 75.0. The housing capacity is 2.0 with -999.0 dormitory capacity. Latitude: 41.50995832600006, Longitude: -87.92781629099994.</w:t>
      </w:r>
    </w:p>
    <w:p>
      <w:r>
        <w:t>School Name: CAPRI BEAUTY COLLEGE, located at 15815 S ROB ROY DR, OAK FOREST, IL. The school has 12876.30808080808 students with a population of 58.0. The housing capacity is 2.0 with -999.0 dormitory capacity. Latitude: 41.60386321000004, Longitude: -87.77156660099996.</w:t>
      </w:r>
    </w:p>
    <w:p>
      <w:r>
        <w:t>School Name: CAPRI COLLEGE-CEDAR RAPIDS, located at 2945 WILLIAMS PARKWAY S.W., CEDAR RAPIDS, IA. The school has 12876.30808080808 students with a population of 154.0. The housing capacity is 2.0 with -999.0 dormitory capacity. Latitude: 41.960733720000064, Longitude: -91.71020138199998.</w:t>
      </w:r>
    </w:p>
    <w:p>
      <w:r>
        <w:t>School Name: CAPRI COLLEGE-DAVENPORT, located at 2540 E. 53RD STREET, DAVENPORT, IA. The school has 12876.30808080808 students with a population of 151.0. The housing capacity is 2.0 with -999.0 dormitory capacity. Latitude: 41.57521085600007, Longitude: -90.53882772799994.</w:t>
      </w:r>
    </w:p>
    <w:p>
      <w:r>
        <w:t>School Name: CAPRI COLLEGE-DUBUQUE, located at 395 MAIN ST, DUBUQUE, IA. The school has 12876.30808080808 students with a population of 177.0. The housing capacity is 2.0 with -999.0 dormitory capacity. Latitude: 42.49741320900006, Longitude: -90.665461463.</w:t>
      </w:r>
    </w:p>
    <w:p>
      <w:r>
        <w:t>School Name: CAPRI COSMETOLOGY LEARNING CENTERS, located at 251 WEST ROUTE 59, NANUET, NY. The school has 12876.30808080808 students with a population of 327.0. The housing capacity is 2.0 with -999.0 dormitory capacity. Latitude: 41.098961, Longitude: -74.022416.</w:t>
      </w:r>
    </w:p>
    <w:p>
      <w:r>
        <w:t>School Name: CAPRI INSTITUTE OF HAIR DESIGN-BRICK, located at 268 BRICK BLVD, BRICK, NJ. The school has 12876.30808080808 students with a population of 140.0. The housing capacity is 2.0 with -999.0 dormitory capacity. Latitude: 40.03922542700008, Longitude: -74.14320941299997.</w:t>
      </w:r>
    </w:p>
    <w:p>
      <w:r>
        <w:t>School Name: CAPRI INSTITUTE OF HAIR DESIGN-CLIFTON, located at 1595 MAIN AVE, CLIFTON, NJ. The school has 12876.30808080808 students with a population of 251.0. The housing capacity is 2.0 with -999.0 dormitory capacity. Latitude: 40.88739178100008, Longitude: -74.15254513599996.</w:t>
      </w:r>
    </w:p>
    <w:p>
      <w:r>
        <w:t>School Name: CAPRI INSTITUTE OF HAIR DESIGN-KENILWORTH, located at 660 N MICHIGAN AVE, KENILWORTH, NJ. The school has 12876.30808080808 students with a population of 84.0. The housing capacity is 2.0 with -999.0 dormitory capacity. Latitude: 40.68891248300002, Longitude: -74.29462042699998.</w:t>
      </w:r>
    </w:p>
    <w:p>
      <w:r>
        <w:t>School Name: CAPRI INSTITUTE OF HAIR DESIGN-PARAMUS, located at 615 WINTERS AVE, PARAMUS, NJ. The school has 12876.30808080808 students with a population of 88.0. The housing capacity is 2.0 with -999.0 dormitory capacity. Latitude: 40.9626977, Longitude: -74.07158291099995.</w:t>
      </w:r>
    </w:p>
    <w:p>
      <w:r>
        <w:t>School Name: CAPSTONE COLLEGE, located at 1200 N. FAIR OAKS AVE SUITE 32, PASADENA, CA. The school has 12876.30808080808 students with a population of 78.0. The housing capacity is 2.0 with -999.0 dormitory capacity. Latitude: 34.165741, Longitude: -118.149478.</w:t>
      </w:r>
    </w:p>
    <w:p>
      <w:r>
        <w:t>School Name: CARDIAC AND VASCULAR INSTITUTE OF ULTRASOUND, located at 2936 NORTH MCVAY DRIVE, MOBILE, AL. The school has 12876.30808080808 students with a population of 56.0. The housing capacity is 2.0 with -999.0 dormitory capacity. Latitude: 30.650045, Longitude: -88.112324.</w:t>
      </w:r>
    </w:p>
    <w:p>
      <w:r>
        <w:t>School Name: CARDINAL STRITCH UNIVERSITY, located at 6801 N YATES RD, MILWAUKEE, WI. The school has 12876.30808080808 students with a population of 2026.0. The housing capacity is 1.0 with 387.0 dormitory capacity. Latitude: 43.13975237200003, Longitude: -87.90904470899994.</w:t>
      </w:r>
    </w:p>
    <w:p>
      <w:r>
        <w:t>School Name: CAREER ACADEMY OF BEAUTY, located at 12471 VALLEY VIEW, GARDEN GROVE, CA. The school has 12876.30808080808 students with a population of 202.0. The housing capacity is 2.0 with -999.0 dormitory capacity. Latitude: 33.78101806900003, Longitude: -118.03169743999996.</w:t>
      </w:r>
    </w:p>
    <w:p>
      <w:r>
        <w:t>School Name: CAREER ACADEMY OF HAIR DESIGN, located at 346 E. ROBINSON AVE, SPRINGDALE, AR. The school has 12876.30808080808 students with a population of 227.0. The housing capacity is 2.0 with -999.0 dormitory capacity. Latitude: 36.16756952500003, Longitude: -94.13183413899998.</w:t>
      </w:r>
    </w:p>
    <w:p>
      <w:r>
        <w:t>School Name: CAREER AND TECHNOLOGY EDUCATION CENTERS OF LICKING COUNTY, located at 150 PRICE RD, NEWARK, OH. The school has 12876.30808080808 students with a population of 381.0. The housing capacity is 2.0 with -999.0 dormitory capacity. Latitude: 40.099972542000046, Longitude: -82.42917516899996.</w:t>
      </w:r>
    </w:p>
    <w:p>
      <w:r>
        <w:t>School Name: CAREER BEAUTY COLLEGE, located at 113 SOUTH MILITARY AVENUE, LAWRENCEBURG, TN. The school has 12876.30808080808 students with a population of 6.0. The housing capacity is 2.0 with -999.0 dormitory capacity. Latitude: 35.24127352000005, Longitude: -87.33577272299999.</w:t>
      </w:r>
    </w:p>
    <w:p>
      <w:r>
        <w:t>School Name: CAREER CARE INSTITUTE, located at 43770 15TH STREET WEST STE 115, LANCASTER, CA. The school has 12876.30808080808 students with a population of 674.0. The housing capacity is 2.0 with -999.0 dormitory capacity. Latitude: 34.67823644500004, Longitude: -118.15637981199995.</w:t>
      </w:r>
    </w:p>
    <w:p>
      <w:r>
        <w:t>School Name: CAREER CENTER OF SOUTHERN ILLINOIS, located at 6137 BECK RD, RED BUD, IL. The school has 12876.30808080808 students with a population of 90.0. The housing capacity is 2.0 with -999.0 dormitory capacity. Latitude: 38.28972667400007, Longitude: -89.94878651.</w:t>
      </w:r>
    </w:p>
    <w:p>
      <w:r>
        <w:t>School Name: CAREER COLLEGE OF NORTHERN NEVADA, located at 1421 PULLMAN DR., SPARKS, NV. The school has 12876.30808080808 students with a population of 435.0. The housing capacity is 2.0 with -999.0 dormitory capacity. Latitude: 39.540932518000034, Longitude: -119.71940474999997.</w:t>
      </w:r>
    </w:p>
    <w:p>
      <w:r>
        <w:t>School Name: CAREER DEVELOPMENT INSTITUTE INC, located at 1830 S ROBERTSON BLVD, LOS ANGELES, CA. The school has 12876.30808080808 students with a population of 177.0. The housing capacity is 2.0 with -999.0 dormitory capacity. Latitude: 34.045829, Longitude: -118.386058.</w:t>
      </w:r>
    </w:p>
    <w:p>
      <w:r>
        <w:t>School Name: CAREER NETWORKS INSTITUTE, located at 1610 E. SAINT ANDREW PLACE SUITE 200, SANTA ANA, CA. The school has 12876.30808080808 students with a population of 631.0. The housing capacity is 2.0 with -999.0 dormitory capacity. Latitude: 33.776097, Longitude: -117.860382.</w:t>
      </w:r>
    </w:p>
    <w:p>
      <w:r>
        <w:t>School Name: CAREER QUEST LEARNING CENTER-BAY CITY BRANCH, located at 3900 STATE STREET ROAD STE 200, BAY CITY, MI. The school has 12876.30808080808 students with a population of -999.0. The housing capacity is 2.0 with -999.0 dormitory capacity. Latitude: 43.62603570200008, Longitude: -83.89691208899995.</w:t>
      </w:r>
    </w:p>
    <w:p>
      <w:r>
        <w:t>School Name: CAREER QUEST LEARNING CENTER-MT. PLEASANT, located at 2116 SOUTH MISSION STREET, MOUNT PLEASANT, MI. The school has 12876.30808080808 students with a population of 160.0. The housing capacity is 2.0 with -999.0 dormitory capacity. Latitude: 43.58119476300004, Longitude: -84.76837129699999.</w:t>
      </w:r>
    </w:p>
    <w:p>
      <w:r>
        <w:t>School Name: CAREER QUEST LEARNING CENTERS-JACKSON, located at 209 E WASHINGTON AVE, STE 241, JACKSON, MI. The school has 12876.30808080808 students with a population of 118.0. The housing capacity is 2.0 with -999.0 dormitory capacity. Latitude: 42.24677087800006, Longitude: -84.40259059299996.</w:t>
      </w:r>
    </w:p>
    <w:p>
      <w:r>
        <w:t>School Name: CAREER QUEST LEARNING CENTERS-LANSING, located at 3215 S. PENNSYLVANIA AVENUE, LANSING, MI. The school has 12876.30808080808 students with a population of 329.0. The housing capacity is 2.0 with -999.0 dormitory capacity. Latitude: 42.69910579300006, Longitude: -84.53728005199997.</w:t>
      </w:r>
    </w:p>
    <w:p>
      <w:r>
        <w:t>School Name: CAREER SCHOOL OF NY, located at 350 ST. MARKS PL, STATEN ISLAND, NY. The school has 12876.30808080808 students with a population of 67.0. The housing capacity is 2.0 with -999.0 dormitory capacity. Latitude: 40.64135234100007, Longitude: -74.07816758699994.</w:t>
      </w:r>
    </w:p>
    <w:p>
      <w:r>
        <w:t>School Name: CAREER TECHNICAL INSTITUTE, located at 1101 VERMONT AVENUE, N.W SUITE L002, WASHINGTON, DC. The school has 12876.30808080808 students with a population of 554.0. The housing capacity is 2.0 with -999.0 dormitory capacity. Latitude: 38.90399187700007, Longitude: -77.03248441799997.</w:t>
      </w:r>
    </w:p>
    <w:p>
      <w:r>
        <w:t>School Name: CAREER TECHNOLOGY CENTER OF LACKAWANNA COUNTY, located at 3201 ROCKWELL AVE, SCRANTON, PA. The school has 12876.30808080808 students with a population of 76.0. The housing capacity is 2.0 with -999.0 dormitory capacity. Latitude: 41.45284924500004, Longitude: -75.65247651799996.</w:t>
      </w:r>
    </w:p>
    <w:p>
      <w:r>
        <w:t>School Name: CAREERS INSTITUTE OF AMERICA, located at 13614 MIDWAY ROAD, DALLAS, TX. The school has 12876.30808080808 students with a population of 57.0. The housing capacity is 2.0 with -999.0 dormitory capacity. Latitude: 32.93411224300007, Longitude: -96.838527915.</w:t>
      </w:r>
    </w:p>
    <w:p>
      <w:r>
        <w:t>School Name: CAREERS INSTITUTE OF AMERICA, located at 13614 MIDWAY ROAD, DALLAS, TX. The school has 12876.30808080808 students with a population of 49.0. The housing capacity is 2.0 with -999.0 dormitory capacity. Latitude: 32.9341, Longitude: -96.838457.</w:t>
      </w:r>
    </w:p>
    <w:p>
      <w:r>
        <w:t>School Name: CAREERS UNLIMITED, located at 1176 SOUTH 1480 WEST, OREM, UT. The school has 12876.30808080808 students with a population of 146.0. The housing capacity is 2.0 with -999.0 dormitory capacity. Latitude: 40.27485258400003, Longitude: -111.73139963299997.</w:t>
      </w:r>
    </w:p>
    <w:p>
      <w:r>
        <w:t>School Name: CARIBBEAN AVIATION TRAINING INSTITUTE INC, located at AVE. JOSE A. SANTANA, ED. WORLD CARGO, 2ND FLOOR BASE MUNIZ, CAROLINA, PR. The school has 12876.30808080808 students with a population of 245.0. The housing capacity is 2.0 with -999.0 dormitory capacity. Latitude: 18.439852, Longitude: -65.997138.</w:t>
      </w:r>
    </w:p>
    <w:p>
      <w:r>
        <w:t>School Name: CARIBBEAN FORENSIC AND TECHNICAL COLLEGE, located at AVE. PONCE DE LEON #1207, SAN JUAN, PR. The school has 12876.30808080808 students with a population of 182.0. The housing capacity is 2.0 with -999.0 dormitory capacity. Latitude: 18.398396, Longitude: -66.044571.</w:t>
      </w:r>
    </w:p>
    <w:p>
      <w:r>
        <w:t>School Name: CARIBBEAN UNIVERSITY-BAYAMON, located at 167 AVE. KM 21.2, BAYAMON, PR. The school has 12876.30808080808 students with a population of 1151.0. The housing capacity is 2.0 with -999.0 dormitory capacity. Latitude: 18.38297561000008, Longitude: -66.16826871499995.</w:t>
      </w:r>
    </w:p>
    <w:p>
      <w:r>
        <w:t>School Name: CARIBBEAN UNIVERSITY-CAROLINA, located at CALLE IGNACIO ARZUAGA #208, CAROLINA, PR. The school has 12876.30808080808 students with a population of 224.0. The housing capacity is 2.0 with -999.0 dormitory capacity. Latitude: 18.380133, Longitude: -65.960063.</w:t>
      </w:r>
    </w:p>
    <w:p>
      <w:r>
        <w:t>School Name: CARIBBEAN UNIVERSITY-PONCE, located at AVE. EDNITA NAZARIO #1015, PONCE, PR. The school has 12876.30808080808 students with a population of 760.0. The housing capacity is 2.0 with -999.0 dormitory capacity. Latitude: 18.006613, Longitude: -66.59363.</w:t>
      </w:r>
    </w:p>
    <w:p>
      <w:r>
        <w:t>School Name: CARIBBEAN UNIVERSITY-VEGA BAJA, located at CARR 671 K.M. 5, SECTOR EL CRIOLLO, BO. ALGARROBO, VEGA BAJA, PR. The school has 12876.30808080808 students with a population of 165.0. The housing capacity is 2.0 with -999.0 dormitory capacity. Latitude: 18.444882, Longitude: -66.403121.</w:t>
      </w:r>
    </w:p>
    <w:p>
      <w:r>
        <w:t>School Name: CARIS COLLEGE, located at 2780 JEFFERSON CENTRE WAY, SUITE 103, JEFFERSONVILLE, IN. The school has 12876.30808080808 students with a population of 139.0. The housing capacity is 2.0 with -999.0 dormitory capacity. Latitude: 38.32642842100006, Longitude: -85.71013834999997.</w:t>
      </w:r>
    </w:p>
    <w:p>
      <w:r>
        <w:t>School Name: CARL ALBERT STATE COLLEGE, located at 1507 S MCKENNA, POTEAU, OK. The school has 12876.30808080808 students with a population of 2160.0. The housing capacity is 1.0 with 300.0 dormitory capacity. Latitude: 35.03820957600004, Longitude: -94.63383048199996.</w:t>
      </w:r>
    </w:p>
    <w:p>
      <w:r>
        <w:t>School Name: CARL SANDBURG COLLEGE, located at 2400 TOM L. WILSON BOULEVARD, GALESBURG, IL. The school has 12876.30808080808 students with a population of 2115.0. The housing capacity is 2.0 with -999.0 dormitory capacity. Latitude: 40.98128, Longitude: -90.408203.</w:t>
      </w:r>
    </w:p>
    <w:p>
      <w:r>
        <w:t>School Name: CARLETON COLLEGE, located at ONE NORTH COLLEGE STREET, NORTHFIELD, MN. The school has 12876.30808080808 students with a population of 2780.0. The housing capacity is 1.0 with 1854.0 dormitory capacity. Latitude: 44.462303518000056, Longitude: -93.154661918.</w:t>
      </w:r>
    </w:p>
    <w:p>
      <w:r>
        <w:t>School Name: CARLOW UNIVERSITY, located at 3333 FIFTH AVE, PITTSBURGH, PA. The school has 12876.30808080808 students with a population of 2467.0. The housing capacity is 1.0 with 447.0 dormitory capacity. Latitude: 40.43985095800008, Longitude: -79.96392665099995.</w:t>
      </w:r>
    </w:p>
    <w:p>
      <w:r>
        <w:t>School Name: CARLSON COLLEGE OF MASSAGE THERAPY, located at 11809 COUNTRY RD X28, ANAMOSA, IA. The school has 12876.30808080808 students with a population of 47.0. The housing capacity is 2.0 with -999.0 dormitory capacity. Latitude: 42.103958, Longitude: -91.356196.</w:t>
      </w:r>
    </w:p>
    <w:p>
      <w:r>
        <w:t>School Name: CARNEGIE INSTITUTE, located at 550 STEPHENSON HWY SUITE 100, TROY, MI. The school has 12876.30808080808 students with a population of 160.0. The housing capacity is 2.0 with -999.0 dormitory capacity. Latitude: 42.53888954400003, Longitude: -83.11880120499995.</w:t>
      </w:r>
    </w:p>
    <w:p>
      <w:r>
        <w:t>School Name: CARNEGIE MELLON UNIVERSITY, located at 5000 FORBES AVENUE, PITTSBURGH, PA. The school has 12876.30808080808 students with a population of 19307.0. The housing capacity is 1.0 with 4055.0 dormitory capacity. Latitude: 40.44359759100007, Longitude: -79.94348507099994.</w:t>
      </w:r>
    </w:p>
    <w:p>
      <w:r>
        <w:t>School Name: CAROLINA CHRISTIAN COLLEGE, located at 4209 INDIANA AVENUE, WINSTON SALEM, NC. The school has 12876.30808080808 students with a population of 80.0. The housing capacity is 1.0 with 24.0 dormitory capacity. Latitude: 36.14617302500005, Longitude: -80.25620773999998.</w:t>
      </w:r>
    </w:p>
    <w:p>
      <w:r>
        <w:t>School Name: CAROLINA COLLEGE OF BIBLICAL STUDIES, located at 817 SOUTH MCPHERSON CHURCH ROAD, FAYETTEVILLE, NC. The school has 12876.30808080808 students with a population of 207.0. The housing capacity is 2.0 with -999.0 dormitory capacity. Latitude: 35.05140989200004, Longitude: -78.93951449599996.</w:t>
      </w:r>
    </w:p>
    <w:p>
      <w:r>
        <w:t>School Name: CAROLINA COLLEGE OF HAIR DESIGN, located at 1302 PATTON AVE SUITE 20, ASHEVILLE, NC. The school has 12876.30808080808 students with a population of 44.0. The housing capacity is 2.0 with -999.0 dormitory capacity. Latitude: 35.59235425700007, Longitude: -82.53483225999997.</w:t>
      </w:r>
    </w:p>
    <w:p>
      <w:r>
        <w:t>School Name: CAROLINA SCHOOL OF BROADCASTING, located at 3435 PERFORMANCE RD, CHARLOTTE, NC. The school has 12876.30808080808 students with a population of 113.0. The housing capacity is 2.0 with -999.0 dormitory capacity. Latitude: 35.25585668400004, Longitude: -80.98397592899994.</w:t>
      </w:r>
    </w:p>
    <w:p>
      <w:r>
        <w:t>School Name: CAROLINA UNIVERSITY, located at 420 S. BROAD ST., WINSTON-SALEM, NC. The school has 12876.30808080808 students with a population of 1116.0. The housing capacity is 1.0 with 215.0 dormitory capacity. Latitude: 36.087962, Longitude: -80.250153.</w:t>
      </w:r>
    </w:p>
    <w:p>
      <w:r>
        <w:t>School Name: CAROLINAS COLLEGE OF HEALTH SCIENCES, located at 2110 WATER RIDGE PARKWAY, CHARLOTTE, NC. The school has 12876.30808080808 students with a population of 588.0. The housing capacity is 2.0 with -999.0 dormitory capacity. Latitude: 35.20029547400003, Longitude: -80.83853538999995.</w:t>
      </w:r>
    </w:p>
    <w:p>
      <w:r>
        <w:t>School Name: CARRINGTON COLLEGE-ADMINISTRATIVE OFFICE, located at 8909 FOLSOM BLVD., SACRAMENTO, CA. The school has 12876.30808080808 students with a population of 55.0. The housing capacity is -2.0 with -999.0 dormitory capacity. Latitude: 38.555997, Longitude: -121.371497.</w:t>
      </w:r>
    </w:p>
    <w:p>
      <w:r>
        <w:t>School Name: CARRINGTON COLLEGE-ALBUQUERQUE, located at 1001 MENAUL BLVD. N.E., ALBUQUERQUE, NM. The school has 12876.30808080808 students with a population of 477.0. The housing capacity is 2.0 with -999.0 dormitory capacity. Latitude: 35.11026877200004, Longitude: -106.63325385999995.</w:t>
      </w:r>
    </w:p>
    <w:p>
      <w:r>
        <w:t>School Name: CARRINGTON COLLEGE-BOISE, located at 1122 N. LIBERTY ST., BOISE, ID. The school has 12876.30808080808 students with a population of 594.0. The housing capacity is 2.0 with -999.0 dormitory capacity. Latitude: 43.61593492200007, Longitude: -116.26057127099996.</w:t>
      </w:r>
    </w:p>
    <w:p>
      <w:r>
        <w:t>School Name: CARRINGTON COLLEGE-CITRUS HEIGHTS, located at 7310 A GREENBACK LANE A, CITRUS HEIGHTS, CA. The school has 12876.30808080808 students with a population of 235.0. The housing capacity is 2.0 with -999.0 dormitory capacity. Latitude: 38.67998304900004, Longitude: -121.294210218.</w:t>
      </w:r>
    </w:p>
    <w:p>
      <w:r>
        <w:t>School Name: CARRINGTON COLLEGE-LAS VEGAS, located at 5740 S. EASTERN AVE., STE. 140, LAS VEGAS, NV. The school has 12876.30808080808 students with a population of 400.0. The housing capacity is 2.0 with -999.0 dormitory capacity. Latitude: 36.08508566500007, Longitude: -115.11803823599996.</w:t>
      </w:r>
    </w:p>
    <w:p>
      <w:r>
        <w:t>School Name: CARRINGTON COLLEGE-MESA, located at 1001 WEST SOUTHERN AVENUE, MESA, AZ. The school has 12876.30808080808 students with a population of 666.0. The housing capacity is 2.0 with -999.0 dormitory capacity. Latitude: 33.39262544400003, Longitude: -111.85364292299994.</w:t>
      </w:r>
    </w:p>
    <w:p>
      <w:r>
        <w:t>School Name: CARRINGTON COLLEGE-MESQUITE, located at 3733 W. EMPORIUM CIRCLE, MESQUITE, TX. The school has 12876.30808080808 students with a population of 40.0. The housing capacity is 2.0 with -999.0 dormitory capacity. Latitude: 32.81589858700005, Longitude: -96.625985115.</w:t>
      </w:r>
    </w:p>
    <w:p>
      <w:r>
        <w:t>School Name: CARRINGTON COLLEGE-ONTARIO, located at 4580 ONTARIO MILLS PARKWAY #200, ONTARIO, CA. The school has 12876.30808080808 students with a population of 185.0. The housing capacity is 2.0 with -999.0 dormitory capacity. Latitude: 34.06287100900005, Longitude: -117.80379525599994.</w:t>
      </w:r>
    </w:p>
    <w:p>
      <w:r>
        <w:t>School Name: CARRINGTON COLLEGE-PHOENIX NORTH, located at 2149 W DUNLAP AVENUE, PHOENIX, AZ. The school has 12876.30808080808 students with a population of 1061.0. The housing capacity is 2.0 with -999.0 dormitory capacity. Latitude: 33.56168926700008, Longitude: -112.116104754.</w:t>
      </w:r>
    </w:p>
    <w:p>
      <w:r>
        <w:t>School Name: CARRINGTON COLLEGE-PLEASANT HILL CAMPUS, located at 380 CIVIC DRIVE, SUITE 300, PLEASANT HILL, CA. The school has 12876.30808080808 students with a population of 357.0. The housing capacity is 2.0 with -999.0 dormitory capacity. Latitude: 37.962648881000064, Longitude: -122.072153.</w:t>
      </w:r>
    </w:p>
    <w:p>
      <w:r>
        <w:t>School Name: CARRINGTON COLLEGE-PORTLAND, located at 2004 LLOYD CENTER, 3RD FL., PORTLAND, OR. The school has 12876.30808080808 students with a population of 350.0. The housing capacity is 2.0 with -999.0 dormitory capacity. Latitude: 45.5323564, Longitude: -122.65358347799996.</w:t>
      </w:r>
    </w:p>
    <w:p>
      <w:r>
        <w:t>School Name: CARRINGTON COLLEGE-RENO, located at 5580 KIETZKE LN., RENO, NV. The school has 12876.30808080808 students with a population of 575.0. The housing capacity is 2.0 with -999.0 dormitory capacity. Latitude: 39.46324629500003, Longitude: -119.78701528.</w:t>
      </w:r>
    </w:p>
    <w:p>
      <w:r>
        <w:t>School Name: CARRINGTON COLLEGE-SACRAMENTO, located at 8909 FOLSOM BLVD., SACRAMENTO, CA. The school has 12876.30808080808 students with a population of 1817.0. The housing capacity is 2.0 with -999.0 dormitory capacity. Latitude: 38.55597328300007, Longitude: -121.37154246199998.</w:t>
      </w:r>
    </w:p>
    <w:p>
      <w:r>
        <w:t>School Name: CARRINGTON COLLEGE-SAN JOSE, located at 5883 RUE FERRARI #125, SAN JOSE, CA. The school has 12876.30808080808 students with a population of 652.0. The housing capacity is 2.0 with -999.0 dormitory capacity. Latitude: 37.248365, Longitude: -121.776835.</w:t>
      </w:r>
    </w:p>
    <w:p>
      <w:r>
        <w:t>School Name: CARRINGTON COLLEGE-SAN LEANDRO CAMPUS, located at 15555 EAST 14TH STREET, SAN LEANDRO, CA. The school has 12876.30808080808 students with a population of 282.0. The housing capacity is 2.0 with -999.0 dormitory capacity. Latitude: 37.70121584300006, Longitude: -122.12581944799996.</w:t>
      </w:r>
    </w:p>
    <w:p>
      <w:r>
        <w:t>School Name: CARRINGTON COLLEGE-SPOKANE, located at 10102 E. KNOX AVE., STE. 200, SPOKANE, WA. The school has 12876.30808080808 students with a population of 386.0. The housing capacity is 2.0 with -999.0 dormitory capacity. Latitude: 47.675919718000046, Longitude: -117.26811982799995.</w:t>
      </w:r>
    </w:p>
    <w:p>
      <w:r>
        <w:t>School Name: CARRINGTON COLLEGE-STOCKTON, located at 1313 WEST ROBINHOOD DRIVE B, STOCKTON, CA. The school has 12876.30808080808 students with a population of 357.0. The housing capacity is 2.0 with -999.0 dormitory capacity. Latitude: 37.99899165300008, Longitude: -121.32319936199995.</w:t>
      </w:r>
    </w:p>
    <w:p>
      <w:r>
        <w:t>School Name: CARRINGTON COLLEGE-TUCSON, located at 201 NORTH BONITA AVENUE, TUCSON, AZ. The school has 12876.30808080808 students with a population of 389.0. The housing capacity is 2.0 with -999.0 dormitory capacity. Latitude: 32.224289, Longitude: -110.983032.</w:t>
      </w:r>
    </w:p>
    <w:p>
      <w:r>
        <w:t>School Name: CARROLL COLLEGE, located at 1601 N BENTON AVE, HELENA, MT. The school has 12876.30808080808 students with a population of 1375.0. The housing capacity is 1.0 with 1015.0 dormitory capacity. Latitude: 46.60211334200005, Longitude: -112.04062984499996.</w:t>
      </w:r>
    </w:p>
    <w:p>
      <w:r>
        <w:t>School Name: CARROLL COMMUNITY COLLEGE, located at 1601 WASHINGTON RD, WESTMINSTER, MD. The school has 12876.30808080808 students with a population of 3582.0. The housing capacity is 2.0 with -999.0 dormitory capacity. Latitude: 39.53180548200004, Longitude: -76.99111267599994.</w:t>
      </w:r>
    </w:p>
    <w:p>
      <w:r>
        <w:t>School Name: CARROLL UNIVERSITY, located at 100 N EAST AVE, WAUKESHA, WI. The school has 12876.30808080808 students with a population of 4205.0. The housing capacity is 1.0 with 1795.0 dormitory capacity. Latitude: 43.00487886800005, Longitude: -88.22814095999996.</w:t>
      </w:r>
    </w:p>
    <w:p>
      <w:r>
        <w:t>School Name: CARSON-NEWMAN UNIVERSITY, located at 1646 S RUSSELL AVE, JEFFERSON CITY, TN. The school has 12876.30808080808 students with a population of 3369.0. The housing capacity is 1.0 with 1172.0 dormitory capacity. Latitude: 36.121567269000025, Longitude: -83.49281117799995.</w:t>
      </w:r>
    </w:p>
    <w:p>
      <w:r>
        <w:t>School Name: CARSTEN INSTITUTE OF COSMETOLOGY, located at 290 MADISON AVENUE 5TH FLOOR, NEW YORK, NY. The school has 12876.30808080808 students with a population of -999.0. The housing capacity is 2.0 with -999.0 dormitory capacity. Latitude: 40.751893436000046, Longitude: -73.98027817999997.</w:t>
      </w:r>
    </w:p>
    <w:p>
      <w:r>
        <w:t>School Name: CARTERET COMMUNITY COLLEGE, located at 3505 ARENDELL ST, MOREHEAD CITY, NC. The school has 12876.30808080808 students with a population of 1772.0. The housing capacity is 2.0 with -999.0 dormitory capacity. Latitude: 34.72403020200005, Longitude: -76.75782542899998.</w:t>
      </w:r>
    </w:p>
    <w:p>
      <w:r>
        <w:t>School Name: CARTHAGE COLLEGE, located at 2001 ALFORD PARK DR, KENOSHA, WI. The school has 12876.30808080808 students with a population of 3277.0. The housing capacity is 1.0 with 1796.0 dormitory capacity. Latitude: 42.62247428100005, Longitude: -87.82102004099994.</w:t>
      </w:r>
    </w:p>
    <w:p>
      <w:r>
        <w:t>School Name: CARTHAGE R9 SCHOOL DISTRICT-CARTHAGE TECHNICAL CENTER, located at 609 S RIVER STREET, CARTHAGE, MO. The school has 12876.30808080808 students with a population of 37.0. The housing capacity is 2.0 with -999.0 dormitory capacity. Latitude: 37.17392697300005, Longitude: -94.30087048699994.</w:t>
      </w:r>
    </w:p>
    <w:p>
      <w:r>
        <w:t>School Name: CARVER CAREER CENTER, located at 4799 MIDLAND DR, CHARLESTON, WV. The school has 12876.30808080808 students with a population of 195.0. The housing capacity is 2.0 with -999.0 dormitory capacity. Latitude: 38.28970840300008, Longitude: -81.56298838199996.</w:t>
      </w:r>
    </w:p>
    <w:p>
      <w:r>
        <w:t>School Name: CASA LOMA COLLEGE-VAN NUYS, located at 6725 KESTER AVE, VAN NUYS, CA. The school has 12876.30808080808 students with a population of 209.0. The housing capacity is 2.0 with -999.0 dormitory capacity. Latitude: 34.19280218200004, Longitude: -118.45781354399998.</w:t>
      </w:r>
    </w:p>
    <w:p>
      <w:r>
        <w:t>School Name: CASAL AVEDA INSTITUTE, located at 5555 YOUNGSTOWN WARREN RD UNIT 606, NILES, OH. The school has 12876.30808080808 students with a population of 125.0. The housing capacity is 2.0 with -999.0 dormitory capacity. Latitude: 41.10195951700007, Longitude: -80.77281160299998.</w:t>
      </w:r>
    </w:p>
    <w:p>
      <w:r>
        <w:t>School Name: CASAL INSTITUTE OF NEVADA, located at 4856 S EASTERN AVE, LAS VEGAS, NV. The school has 12876.30808080808 students with a population of 298.0. The housing capacity is 2.0 with -999.0 dormitory capacity. Latitude: 36.10155430100008, Longitude: -115.11726263199996.</w:t>
      </w:r>
    </w:p>
    <w:p>
      <w:r>
        <w:t>School Name: CASCADIA COLLEGE, located at 18345 CAMPUS WAY NE, BOTHELL, WA. The school has 12876.30808080808 students with a population of 2842.0. The housing capacity is 2.0 with -999.0 dormitory capacity. Latitude: 47.75995750200008, Longitude: -122.19110779.</w:t>
      </w:r>
    </w:p>
    <w:p>
      <w:r>
        <w:t>School Name: CASE WESTERN RESERVE UNIVERSITY, located at 10900 EUCLID AVE, CLEVELAND, OH. The school has 12876.30808080808 students with a population of 16040.0. The housing capacity is 1.0 with 4400.0 dormitory capacity. Latitude: 41.50409549100005, Longitude: -81.60489285799997.</w:t>
      </w:r>
    </w:p>
    <w:p>
      <w:r>
        <w:t>School Name: CASPER COLLEGE, located at 125 COLLEGE DRIVE, CASPER, WY. The school has 12876.30808080808 students with a population of 4137.0. The housing capacity is 1.0 with 494.0 dormitory capacity. Latitude: 42.83051736000005, Longitude: -106.32700662099997.</w:t>
      </w:r>
    </w:p>
    <w:p>
      <w:r>
        <w:t>School Name: CASS CAREER CENTER, located at 1600 E ELM, HARRISONVILLE, MO. The school has 12876.30808080808 students with a population of 39.0. The housing capacity is 2.0 with -999.0 dormitory capacity. Latitude: 38.65801359300008, Longitude: -94.33568168299996.</w:t>
      </w:r>
    </w:p>
    <w:p>
      <w:r>
        <w:t>School Name: CASTLETON UNIVERSITY, located at 62 ALUMNI DR, CASTLETON, VT. The school has 12876.30808080808 students with a population of 2613.0. The housing capacity is 1.0 with 1100.0 dormitory capacity. Latitude: 43.60808865300004, Longitude: -73.18155734999993.</w:t>
      </w:r>
    </w:p>
    <w:p>
      <w:r>
        <w:t>School Name: CATAWBA COLLEGE, located at 2300 W INNES ST, SALISBURY, NC. The school has 12876.30808080808 students with a population of 1678.0. The housing capacity is 1.0 with 851.0 dormitory capacity. Latitude: 35.69163888800006, Longitude: -80.48387486399997.</w:t>
      </w:r>
    </w:p>
    <w:p>
      <w:r>
        <w:t>School Name: CATAWBA VALLEY COMMUNITY COLLEGE, located at 2550 HWY 70 SE, HICKORY, NC. The school has 12876.30808080808 students with a population of 5195.0. The housing capacity is 2.0 with -999.0 dormitory capacity. Latitude: 35.699731728000074, Longitude: -81.28792015599998.</w:t>
      </w:r>
    </w:p>
    <w:p>
      <w:r>
        <w:t>School Name: CATHERINE HINDS INSTITUTE OF ESTHETICS, located at 300 WILDWOOD AVENUE, WOBURN, MA. The school has 12876.30808080808 students with a population of 366.0. The housing capacity is 2.0 with -999.0 dormitory capacity. Latitude: 42.49299289700008, Longitude: -71.13712970999995.</w:t>
      </w:r>
    </w:p>
    <w:p>
      <w:r>
        <w:t>School Name: CATHOLIC DISTANCE UNIVERSITY, located at 300 S. GEORGE STREET, CHARLES TOWN, WV. The school has 12876.30808080808 students with a population of 228.0. The housing capacity is 2.0 with -999.0 dormitory capacity. Latitude: 39.28763, Longitude: -77.860321.</w:t>
      </w:r>
    </w:p>
    <w:p>
      <w:r>
        <w:t>School Name: CATHOLIC THEOLOGICAL UNION AT CHICAGO, located at 5416 S CORNELL AVE, CHICAGO, IL. The school has 12876.30808080808 students with a population of 290.0. The housing capacity is 1.0 with 91.0 dormitory capacity. Latitude: 41.79789486400006, Longitude: -87.58598891799994.</w:t>
      </w:r>
    </w:p>
    <w:p>
      <w:r>
        <w:t>School Name: CATTARAUGUS ALLEGANY BOCES-PRACTICAL NURSING PROGRAM, located at 1825 WINDFALL RD, OLEAN, NY. The school has 12876.30808080808 students with a population of 39.0. The housing capacity is 2.0 with -999.0 dormitory capacity. Latitude: 42.09319587300007, Longitude: -78.40539460099995.</w:t>
      </w:r>
    </w:p>
    <w:p>
      <w:r>
        <w:t>School Name: CAYCE/REILLY SCHOOL OF MASSAGE, located at 215 67TH STREET, VIRGINIA BEACH, VA. The school has 12876.30808080808 students with a population of 50.0. The housing capacity is 2.0 with -999.0 dormitory capacity. Latitude: 36.89299311800005, Longitude: -75.98997690899995.</w:t>
      </w:r>
    </w:p>
    <w:p>
      <w:r>
        <w:t>School Name: CAYUGA COUNTY COMMUNITY COLLEGE, located at 197 FRANKLIN STREET, AUBURN, NY. The school has 12876.30808080808 students with a population of 3230.0. The housing capacity is 2.0 with -999.0 dormitory capacity. Latitude: 42.94380231300005, Longitude: -76.54319067299997.</w:t>
      </w:r>
    </w:p>
    <w:p>
      <w:r>
        <w:t>School Name: CAYUGA ONONDAGA BOCES-PRACTICAL NURSING PROGRAM, located at CENTER FOR LEARNING 12 ALLEN STREET, AUBURN, NY. The school has 12876.30808080808 students with a population of 46.0. The housing capacity is 2.0 with -999.0 dormitory capacity. Latitude: 42.941873, Longitude: -76.588066.</w:t>
      </w:r>
    </w:p>
    <w:p>
      <w:r>
        <w:t>School Name: CAZENOVIA COLLEGE, located at 22 SULLIVAN ST, CAZENOVIA, NY. The school has 12876.30808080808 students with a population of 1026.0. The housing capacity is 1.0 with 740.0 dormitory capacity. Latitude: 42.93194637900007, Longitude: -75.85405412199998.</w:t>
      </w:r>
    </w:p>
    <w:p>
      <w:r>
        <w:t>School Name: CBD COLLEGE, located at 3699 WILSHIRE BLVD., FOURTH FLOOR, LOS ANGELES, CA. The school has 12876.30808080808 students with a population of 1067.0. The housing capacity is 2.0 with -999.0 dormitory capacity. Latitude: 34.062284, Longitude: -118.306153.</w:t>
      </w:r>
    </w:p>
    <w:p>
      <w:r>
        <w:t>School Name: CCI TRAINING CENTER-ARLINGTON, located at 770 E. ROAD TO SIX FLAGS # 140, ARLINGTON, TX. The school has 12876.30808080808 students with a population of 233.0. The housing capacity is 2.0 with -999.0 dormitory capacity. Latitude: 32.755026, Longitude: -97.101231.</w:t>
      </w:r>
    </w:p>
    <w:p>
      <w:r>
        <w:t>School Name: CDA TECHNICAL INSTITUTE, located at 91 TROUT RIVER DRIVE, JACKSONVILLE, FL. The school has 12876.30808080808 students with a population of 254.0. The housing capacity is 1.0 with 248.0 dormitory capacity. Latitude: 30.39226662100004, Longitude: -81.64679203199995.</w:t>
      </w:r>
    </w:p>
    <w:p>
      <w:r>
        <w:t>School Name: CDE CAREER INSTITUTE, located at 2942 ROUTE 611, TANNERSVILLE, PA. The school has 12876.30808080808 students with a population of 291.0. The housing capacity is 2.0 with -999.0 dormitory capacity. Latitude: 41.03368533900005, Longitude: -75.303392.</w:t>
      </w:r>
    </w:p>
    <w:p>
      <w:r>
        <w:t>School Name: CECIL COLLEGE, located at ONE SEAHAWK DRIVE, NORTH EAST, MD. The school has 12876.30808080808 students with a population of 2496.0. The housing capacity is 2.0 with -999.0 dormitory capacity. Latitude: 39.64222463400006, Longitude: -75.95594920899998.</w:t>
      </w:r>
    </w:p>
    <w:p>
      <w:r>
        <w:t>School Name: CEDAR CREST COLLEGE, located at 100 COLLEGE DRIVE, ALLENTOWN, PA. The school has 12876.30808080808 students with a population of 1780.0. The housing capacity is 1.0 with 539.0 dormitory capacity. Latitude: 40.58690928800007, Longitude: -75.52000399899998.</w:t>
      </w:r>
    </w:p>
    <w:p>
      <w:r>
        <w:t>School Name: CEDAR VALLEY COLLEGE, located at 3030 NORTH DALLAS AVE, LANCASTER, TX. The school has 12876.30808080808 students with a population of -999.0. The housing capacity is -1.0 with -999.0 dormitory capacity. Latitude: 32.62568620500008, Longitude: -96.76342092999994.</w:t>
      </w:r>
    </w:p>
    <w:p>
      <w:r>
        <w:t>School Name: CEDARVILLE UNIVERSITY, located at 251 N. MAIN STREET, CEDARVILLE, OH. The school has 12876.30808080808 students with a population of 5166.0. The housing capacity is 1.0 with 2974.0 dormitory capacity. Latitude: 39.75033848000004, Longitude: -83.81209819099996.</w:t>
      </w:r>
    </w:p>
    <w:p>
      <w:r>
        <w:t>School Name: CELEBRITY BARBER SCHOOL, located at 3220 LOUISVILLE AVENUE, MONROE, LA. The school has 12876.30808080808 students with a population of 30.0. The housing capacity is 2.0 with -999.0 dormitory capacity. Latitude: 32.52212498200004, Longitude: -92.08416483799994.</w:t>
      </w:r>
    </w:p>
    <w:p>
      <w:r>
        <w:t>School Name: CELEBRITY SCHOOL OF BEAUTY, located at 8478 SW 8TH ST, MIAMI, FL. The school has 12876.30808080808 students with a population of 661.0. The housing capacity is 2.0 with -999.0 dormitory capacity. Latitude: 25.760857971000064, Longitude: -80.33313143199996.</w:t>
      </w:r>
    </w:p>
    <w:p>
      <w:r>
        <w:t>School Name: CELEBRITY STYLIST BEAUTY SCHOOL, located at 3138 LOUISVILLE AVE, MONROE, LA. The school has 12876.30808080808 students with a population of 37.0. The housing capacity is 2.0 with -999.0 dormitory capacity. Latitude: 32.521638809000024, Longitude: -92.08642570599994.</w:t>
      </w:r>
    </w:p>
    <w:p>
      <w:r>
        <w:t>School Name: CEM COLLEGE-BAYAMON, located at 25 DEGETAU ST, BAYAMÓN, PR. The school has 12876.30808080808 students with a population of 204.0. The housing capacity is 2.0 with -999.0 dormitory capacity. Latitude: 18.398812047000035, Longitude: -66.15564078099999.</w:t>
      </w:r>
    </w:p>
    <w:p>
      <w:r>
        <w:t>School Name: CEM COLLEGE-HUMACAO, located at 8 DR VIDAL ST, HUMACAO, PR. The school has 12876.30808080808 students with a population of 242.0. The housing capacity is 2.0 with -999.0 dormitory capacity. Latitude: 18.14925933400008, Longitude: -65.82527652099998.</w:t>
      </w:r>
    </w:p>
    <w:p>
      <w:r>
        <w:t>School Name: CEM COLLEGE-MAYAGUEZ, located at CALLE CRISTY #56, MAYAGUEZ, PR. The school has 12876.30808080808 students with a population of 157.0. The housing capacity is 2.0 with -999.0 dormitory capacity. Latitude: 18.199096504000067, Longitude: -67.14637917499994.</w:t>
      </w:r>
    </w:p>
    <w:p>
      <w:r>
        <w:t>School Name: CEM COLLEGE-SAN JUAN, located at 1206 13TH. STREET EXT SAN AGUSTIN, SAN JUAN, PR. The school has 12876.30808080808 students with a population of 368.0. The housing capacity is 2.0 with -999.0 dormitory capacity. Latitude: 18.393945, Longitude: -66.035769.</w:t>
      </w:r>
    </w:p>
    <w:p>
      <w:r>
        <w:t>School Name: CENTENARY COLLEGE OF LOUISIANA, located at 2911 CENTENARY BOULEVARD, SHREVEPORT, LA. The school has 12876.30808080808 students with a population of 744.0. The housing capacity is 1.0 with 612.0 dormitory capacity. Latitude: 32.483334685000045, Longitude: -93.73083375.</w:t>
      </w:r>
    </w:p>
    <w:p>
      <w:r>
        <w:t>School Name: CENTENARY UNIVERSITY, located at 400 JEFFERSON ST, HACKETTSTOWN, NJ. The school has 12876.30808080808 students with a population of 1951.0. The housing capacity is 1.0 with 722.0 dormitory capacity. Latitude: 40.84869266900006, Longitude: -74.83277508799995.</w:t>
      </w:r>
    </w:p>
    <w:p>
      <w:r>
        <w:t>School Name: CENTER FOR ADVANCED LEGAL STUDIES, located at 800 W SAM HOUSTON PARKWAY S, SUITE 100, HOUSTON, TX. The school has 12876.30808080808 students with a population of 275.0. The housing capacity is 2.0 with -999.0 dormitory capacity. Latitude: 29.75302, Longitude: -95.558831.</w:t>
      </w:r>
    </w:p>
    <w:p>
      <w:r>
        <w:t>School Name: CENTER FOR ADVANCED STUDIES ON PUERTO RICO AND THE CARIBBEAN, located at CALLE DEL CRISTO #52, SAN JUAN, PR. The school has 12876.30808080808 students with a population of 567.0. The housing capacity is 2.0 with -999.0 dormitory capacity. Latitude: 18.466639530000062, Longitude: -66.11843470099996.</w:t>
      </w:r>
    </w:p>
    <w:p>
      <w:r>
        <w:t>School Name: CENTER FOR ALLIED HEALTH EDUCATION, located at 1401 KINGS HWY, BROOKLYN, NY. The school has 12876.30808080808 students with a population of 750.0. The housing capacity is 2.0 with -999.0 dormitory capacity. Latitude: 40.608669494000026, Longitude: -73.95902408499995.</w:t>
      </w:r>
    </w:p>
    <w:p>
      <w:r>
        <w:t>School Name: CENTER FOR INSTRUCTION, TECHNOLOGY &amp; INNOVATION, located at 179 COUNTY ROUTE 64, MEXICO, NY. The school has 12876.30808080808 students with a population of 45.0. The housing capacity is 2.0 with -999.0 dormitory capacity. Latitude: 43.45784080600004, Longitude: -76.25930765199996.</w:t>
      </w:r>
    </w:p>
    <w:p>
      <w:r>
        <w:t>School Name: CENTER FOR MASSAGE, located at 16 EAGLE STREET, SUITE 100, ASHEVILLE, NC. The school has 12876.30808080808 students with a population of 63.0. The housing capacity is 2.0 with -999.0 dormitory capacity. Latitude: 35.594020225000065, Longitude: -82.55064714299994.</w:t>
      </w:r>
    </w:p>
    <w:p>
      <w:r>
        <w:t>School Name: CENTER FOR NATURAL WELLNESS SCHOOL OF MASSAGE THERAPY, located at 3 CERONE COMMERCIAL DR, ALBANY, NY. The school has 12876.30808080808 students with a population of -999.0. The housing capacity is -1.0 with -999.0 dormitory capacity. Latitude: 42.72092960400005, Longitude: -73.80568673499994.</w:t>
      </w:r>
    </w:p>
    <w:p>
      <w:r>
        <w:t>School Name: CENTER FOR NEUROSOMATIC STUDIES, located at 13825 ICOT BOULEVARD, SUITE 604, CLEARWATER, FL. The school has 12876.30808080808 students with a population of 21.0. The housing capacity is 2.0 with -999.0 dormitory capacity. Latitude: 27.898449, Longitude: -82.714627.</w:t>
      </w:r>
    </w:p>
    <w:p>
      <w:r>
        <w:t>School Name: CENTER FOR THE HEALING ARTS, located at 8102 TOWN CENTER BOULEVARD, VOORHEES, NJ. The school has 12876.30808080808 students with a population of 31.0. The housing capacity is 2.0 with -999.0 dormitory capacity. Latitude: 39.85176729500006, Longitude: -74.99978795299995.</w:t>
      </w:r>
    </w:p>
    <w:p>
      <w:r>
        <w:t>School Name: CENTER FOR ULTRASOUND RESEARCH &amp; EDUCATION, located at 333 WESTCHESTER AVENUE SUITE 101 WEST, WHITE PLAINS, NY. The school has 12876.30808080808 students with a population of 202.0. The housing capacity is 2.0 with -999.0 dormitory capacity. Latitude: 41.0285, Longitude: -73.745181.</w:t>
      </w:r>
    </w:p>
    <w:p>
      <w:r>
        <w:t>School Name: CENTERPOINT MASSAGE &amp; SHIATSU THERAPY SCHOOL &amp; CLINIC, located at 2501 W 84TH ST, BLOOMINGTON, MN. The school has 12876.30808080808 students with a population of 63.0. The housing capacity is 2.0 with -999.0 dormitory capacity. Latitude: 44.93880469300007, Longitude: -93.34515400899994.</w:t>
      </w:r>
    </w:p>
    <w:p>
      <w:r>
        <w:t>School Name: CENTRA COLLEGE, located at 905 LAKESIDE DR., SUITE A, LYNCHBURG, VA. The school has 12876.30808080808 students with a population of 371.0. The housing capacity is 2.0 with -999.0 dormitory capacity. Latitude: 37.41694525100007, Longitude: -79.17141781499998.</w:t>
      </w:r>
    </w:p>
    <w:p>
      <w:r>
        <w:t>School Name: CENTRAL ALABAMA COMMUNITY COLLEGE, located at 1675 CHEROKEE RD, ALEXANDER CITY, AL. The school has 12876.30808080808 students with a population of 1771.0. The housing capacity is 2.0 with -999.0 dormitory capacity. Latitude: 32.92478013900006, Longitude: -85.94526595699995.</w:t>
      </w:r>
    </w:p>
    <w:p>
      <w:r>
        <w:t>School Name: CENTRAL ARIZONA COLLEGE, located at 8470 N OVERFIELD RD, COOLIDGE, AZ. The school has 12876.30808080808 students with a population of 4701.0. The housing capacity is 1.0 with 250.0 dormitory capacity. Latitude: 32.957092028000034, Longitude: -111.65250134599997.</w:t>
      </w:r>
    </w:p>
    <w:p>
      <w:r>
        <w:t>School Name: CENTRAL BAPTIST COLLEGE, located at 1501 COLLEGE AVENUE, CONWAY, AR. The school has 12876.30808080808 students with a population of 785.0. The housing capacity is 1.0 with 192.0 dormitory capacity. Latitude: 35.08383786700006, Longitude: -92.44502078199996.</w:t>
      </w:r>
    </w:p>
    <w:p>
      <w:r>
        <w:t>School Name: CENTRAL CALIFORNIA SCHOOL OF CONTINUING EDUCATION, located at 3195 MCMILLAN STE F, SAN LUIS OBISPO, CA. The school has 12876.30808080808 students with a population of 124.0. The housing capacity is 2.0 with -999.0 dormitory capacity. Latitude: 35.26179216000003, Longitude: -120.648311149.</w:t>
      </w:r>
    </w:p>
    <w:p>
      <w:r>
        <w:t>School Name: CENTRAL CAREER INSTITUTE LLC, located at 126 CORPORATE BLVD, SOUTH PLAINFIELD, NJ. The school has 12876.30808080808 students with a population of 92.0. The housing capacity is 2.0 with -999.0 dormitory capacity. Latitude: 40.54781495300006, Longitude: -74.42120364699997.</w:t>
      </w:r>
    </w:p>
    <w:p>
      <w:r>
        <w:t>School Name: CENTRAL CAROLINA COMMUNITY COLLEGE, located at 1105 KELLY DR, SANFORD, NC. The school has 12876.30808080808 students with a population of 6013.0. The housing capacity is 2.0 with -999.0 dormitory capacity. Latitude: 35.47186373400007, Longitude: -79.14355290299994.</w:t>
      </w:r>
    </w:p>
    <w:p>
      <w:r>
        <w:t>School Name: CENTRAL CAROLINA TECHNICAL COLLEGE, located at 506 N GUIGNARD DR, SUMTER, SC. The school has 12876.30808080808 students with a population of 3224.0. The housing capacity is 2.0 with -999.0 dormitory capacity. Latitude: 33.93334239100005, Longitude: -80.37101027999995.</w:t>
      </w:r>
    </w:p>
    <w:p>
      <w:r>
        <w:t>School Name: CENTRAL CHRISTIAN COLLEGE OF KANSAS, located at 1200 S MAIN, MCPHERSON, KS. The school has 12876.30808080808 students with a population of 758.0. The housing capacity is 1.0 with 300.0 dormitory capacity. Latitude: 38.35890949000003, Longitude: -97.66732519099996.</w:t>
      </w:r>
    </w:p>
    <w:p>
      <w:r>
        <w:t>School Name: CENTRAL CHRISTIAN COLLEGE OF THE BIBLE, located at 911 E URBANDALE DR, MOBERLY, MO. The school has 12876.30808080808 students with a population of 263.0. The housing capacity is 1.0 with 251.0 dormitory capacity. Latitude: 39.39596346000008, Longitude: -92.42725917899998.</w:t>
      </w:r>
    </w:p>
    <w:p>
      <w:r>
        <w:t>School Name: CENTRAL COAST COLLEGE, located at 480 S MAIN STREET, SALINAS, CA. The school has 12876.30808080808 students with a population of 365.0. The housing capacity is 2.0 with -999.0 dormitory capacity. Latitude: 36.66959504000005, Longitude: -121.65564252499996.</w:t>
      </w:r>
    </w:p>
    <w:p>
      <w:r>
        <w:t>School Name: CENTRAL COLLEGE, located at 812 UNIVERSITY, PELLA, IA. The school has 12876.30808080808 students with a population of 1549.0. The housing capacity is 1.0 with 1405.0 dormitory capacity. Latitude: 41.40048239800007, Longitude: -92.920859797.</w:t>
      </w:r>
    </w:p>
    <w:p>
      <w:r>
        <w:t>School Name: CENTRAL COLLEGE OF COSMETOLOGY, located at 690 MISSOURI AVENUE , SUITE #3, SAINT ROBERT, MO. The school has 12876.30808080808 students with a population of 64.0. The housing capacity is 2.0 with -999.0 dormitory capacity. Latitude: 37.806933, Longitude: -92.142827.</w:t>
      </w:r>
    </w:p>
    <w:p>
      <w:r>
        <w:t>School Name: CENTRAL COMMUNITY COLLEGE, located at 3134 WEST HWY 34, GRAND ISLAND, NE. The school has 12876.30808080808 students with a population of 6772.0. The housing capacity is 1.0 with 553.0 dormitory capacity. Latitude: 40.88958193100007, Longitude: -98.37254915499994.</w:t>
      </w:r>
    </w:p>
    <w:p>
      <w:r>
        <w:t>School Name: CENTRAL CONNECTICUT STATE UNIVERSITY, located at 1615 STANLEY ST, NEW BRITAIN, CT. The school has 12876.30808080808 students with a population of 12196.0. The housing capacity is 1.0 with 2512.0 dormitory capacity. Latitude: 41.69025802800007, Longitude: -72.77009378999998.</w:t>
      </w:r>
    </w:p>
    <w:p>
      <w:r>
        <w:t>School Name: CENTRAL GEORGIA TECHNICAL COLLEGE, located at 80 COHEN WALKER DRIVE, WARNER ROBINS, GA. The school has 12876.30808080808 students with a population of 9038.0. The housing capacity is 2.0 with -999.0 dormitory capacity. Latitude: 32.54534122700005, Longitude: -83.66764997299998.</w:t>
      </w:r>
    </w:p>
    <w:p>
      <w:r>
        <w:t>School Name: CENTRAL LAKES COLLEGE-BRAINERD, located at 501 WEST COLLEGE DRIVE, BRAINERD, MN. The school has 12876.30808080808 students with a population of 4772.0. The housing capacity is 2.0 with -999.0 dormitory capacity. Latitude: 46.34600552200004, Longitude: -94.21524025899998.</w:t>
      </w:r>
    </w:p>
    <w:p>
      <w:r>
        <w:t>School Name: CENTRAL LOUISIANA TECHNICAL COMMUNITY COLLEGE, located at 516 MURRAY STREET, ALEXANDRIA, LA. The school has 12876.30808080808 students with a population of 2379.0. The housing capacity is 2.0 with -999.0 dormitory capacity. Latitude: 31.260002580000048, Longitude: -92.444506242.</w:t>
      </w:r>
    </w:p>
    <w:p>
      <w:r>
        <w:t>School Name: CENTRAL MAINE COMMUNITY COLLEGE, located at 1250 TURNER STREET, AUBURN, ME. The school has 12876.30808080808 students with a population of 3372.0. The housing capacity is 1.0 with 250.0 dormitory capacity. Latitude: 44.13434617200005, Longitude: -70.23549751099995.</w:t>
      </w:r>
    </w:p>
    <w:p>
      <w:r>
        <w:t>School Name: CENTRAL METHODIST UNIVERSITY-COLLEGE OF GRADUATE AND EXTENDED STUDIES, located at 411 CENTRAL METHODIST SQUARE, FAYETTE, MO. The school has 12876.30808080808 students with a population of 3623.0. The housing capacity is 2.0 with -999.0 dormitory capacity. Latitude: 39.15038310900008, Longitude: -92.6861559.</w:t>
      </w:r>
    </w:p>
    <w:p>
      <w:r>
        <w:t>School Name: CENTRAL METHODIST UNIVERSITY-COLLEGE OF LIBERAL ARTS AND SCIENCES, located at 411 CENTRAL METHODIST SQUARE, FAYETTE, MO. The school has 12876.30808080808 students with a population of 1407.0. The housing capacity is 1.0 with 831.0 dormitory capacity. Latitude: 39.15053448400005, Longitude: -92.68527552499997.</w:t>
      </w:r>
    </w:p>
    <w:p>
      <w:r>
        <w:t>School Name: CENTRAL MICHIGAN UNIVERSITY, located at 106 WARRINER HALL, MOUNT PLEASANT, MI. The school has 12876.30808080808 students with a population of 19811.0. The housing capacity is 1.0 with 6120.0 dormitory capacity. Latitude: 43.586742, Longitude: -84.774813.</w:t>
      </w:r>
    </w:p>
    <w:p>
      <w:r>
        <w:t>School Name: CENTRAL NEW MEXICO COMMUNITY COLLEGE, located at 525 BUENA VISTA DR SE, ALBUQUERQUE, NM. The school has 12876.30808080808 students with a population of 23292.0. The housing capacity is 2.0 with -999.0 dormitory capacity. Latitude: 35.07599, Longitude: -106.624957.</w:t>
      </w:r>
    </w:p>
    <w:p>
      <w:r>
        <w:t>School Name: CENTRAL OHIO TECHNICAL COLLEGE, located at 1179 UNIVERSITY DRIVE, NEWARK, OH. The school has 12876.30808080808 students with a population of 3337.0. The housing capacity is 2.0 with -999.0 dormitory capacity. Latitude: 40.06931409700008, Longitude: -82.44744126499995.</w:t>
      </w:r>
    </w:p>
    <w:p>
      <w:r>
        <w:t>School Name: CENTRAL OKLAHOMA COLLEGE, located at 14820 SERENITA AVENUE, OKLAHOMA CITY, OK. The school has 12876.30808080808 students with a population of 465.0. The housing capacity is 2.0 with -999.0 dormitory capacity. Latitude: 35.62147433900003, Longitude: -97.56028492399996.</w:t>
      </w:r>
    </w:p>
    <w:p>
      <w:r>
        <w:t>School Name: CENTRAL OREGON COMMUNITY COLLEGE, located at 2600 NW COLLEGE WAY, BEND, OR. The school has 12876.30808080808 students with a population of 4801.0. The housing capacity is 1.0 with 330.0 dormitory capacity. Latitude: 44.07065081900004, Longitude: -121.34580405499996.</w:t>
      </w:r>
    </w:p>
    <w:p>
      <w:r>
        <w:t>School Name: CENTRAL PENN COLLEGE, located at 600 VALLEY ROAD, SUMMERDALE, PA. The school has 12876.30808080808 students with a population of 1135.0. The housing capacity is 1.0 with 403.0 dormitory capacity. Latitude: 40.3049, Longitude: -76.934461.</w:t>
      </w:r>
    </w:p>
    <w:p>
      <w:r>
        <w:t>School Name: CENTRAL PENNSYLVANIA DIESEL INSTITUTE, located at 1718 OLD TRAIL ROAD, LIVERPOOL, PA. The school has 12876.30808080808 students with a population of 19.0. The housing capacity is 2.0 with -999.0 dormitory capacity. Latitude: 40.55100794100008, Longitude: -76.99036873299997.</w:t>
      </w:r>
    </w:p>
    <w:p>
      <w:r>
        <w:t>School Name: CENTRAL PENNSYLVANIA DIESEL INSTITUTE, located at 1718 OLD TRAIL ROAD, LIVERPOOL, PA. The school has 12876.30808080808 students with a population of 17.0. The housing capacity is 2.0 with -999.0 dormitory capacity. Latitude: 40.551071, Longitude: -76.990343.</w:t>
      </w:r>
    </w:p>
    <w:p>
      <w:r>
        <w:t>School Name: CENTRAL PENNSYLVANIA INSTITUTE OF SCIENCE AND TECHNOLOGY, located at 540 N HARRISON RD, PLEASANT GAP, PA. The school has 12876.30808080808 students with a population of 143.0. The housing capacity is 2.0 with -999.0 dormitory capacity. Latitude: 40.882222832000025, Longitude: -77.74042250399998.</w:t>
      </w:r>
    </w:p>
    <w:p>
      <w:r>
        <w:t>School Name: CENTRAL PIEDMONT COMMUNITY COLLEGE, located at 1201 ELIZABETH AVENUE, CHARLOTTE, NC. The school has 12876.30808080808 students with a population of 19271.0. The housing capacity is 2.0 with -999.0 dormitory capacity. Latitude: 35.217774442000064, Longitude: -80.82979589099995.</w:t>
      </w:r>
    </w:p>
    <w:p>
      <w:r>
        <w:t>School Name: CENTRAL SCHOOL OF PRACTICAL NURSING, located at 1330 N MILLITARY HWY, NORFOLK, VA. The school has 12876.30808080808 students with a population of 36.0. The housing capacity is 2.0 with -999.0 dormitory capacity. Latitude: 36.86940870700005, Longitude: -76.20952824599993.</w:t>
      </w:r>
    </w:p>
    <w:p>
      <w:r>
        <w:t>School Name: CENTRAL SCHOOL OF PRACTICAL NURSING, located at 4700 ROCKSIDE ROAD, SUMMIT I, SUITE 250, INDEPENDENCE, OH. The school has 12876.30808080808 students with a population of 98.0. The housing capacity is 2.0 with -999.0 dormitory capacity. Latitude: 41.397090209000055, Longitude: -81.65698130399994.</w:t>
      </w:r>
    </w:p>
    <w:p>
      <w:r>
        <w:t>School Name: CENTRAL STATE UNIVERSITY, located at 1400 BRUSH ROW RD, WILBERFORCE, OH. The school has 12876.30808080808 students with a population of 4493.0. The housing capacity is 1.0 with 1437.0 dormitory capacity. Latitude: 39.716465, Longitude: -83.876795.</w:t>
      </w:r>
    </w:p>
    <w:p>
      <w:r>
        <w:t>School Name: CENTRAL SUSQUEHANNA INTERMEDIATE UNIT LPN CAREER, located at 1339 SAINT MARY STREET SUITE 2, LEWISBURG, PA. The school has 12876.30808080808 students with a population of 106.0. The housing capacity is 2.0 with -999.0 dormitory capacity. Latitude: 40.96285, Longitude: -76.898531.</w:t>
      </w:r>
    </w:p>
    <w:p>
      <w:r>
        <w:t>School Name: CENTRAL TECHNOLOGY CENTER, located at 3 CT CIRCLE, DRUMRIGHT, OK. The school has 12876.30808080808 students with a population of 1355.0. The housing capacity is 2.0 with -999.0 dormitory capacity. Latitude: 35.994261, Longitude: -96.585322.</w:t>
      </w:r>
    </w:p>
    <w:p>
      <w:r>
        <w:t>School Name: CENTRAL TEXAS BEAUTY COLLEGE-ROUND ROCK, located at 1400 N. MAYS, ROUND ROCK, TX. The school has 12876.30808080808 students with a population of 156.0. The housing capacity is 2.0 with -999.0 dormitory capacity. Latitude: 30.51917272700007, Longitude: -97.689509091.</w:t>
      </w:r>
    </w:p>
    <w:p>
      <w:r>
        <w:t>School Name: CENTRAL TEXAS BEAUTY COLLEGE-TEMPLE, located at 2010 SOUTH 57TH STREET, TEMPLE, TX. The school has 12876.30808080808 students with a population of 143.0. The housing capacity is 2.0 with -999.0 dormitory capacity. Latitude: 31.08487100600007, Longitude: -97.37923430399997.</w:t>
      </w:r>
    </w:p>
    <w:p>
      <w:r>
        <w:t>School Name: CENTRAL TEXAS COLLEGE, located at 6200 WEST CENTRAL TEXAS EXPRESSWAY, KILLEEN, TX. The school has 12876.30808080808 students with a population of 11681.0. The housing capacity is 1.0 with 95.0 dormitory capacity. Latitude: 31.119054, Longitude: -97.809704.</w:t>
      </w:r>
    </w:p>
    <w:p>
      <w:r>
        <w:t>School Name: CENTRAL VIRGINIA COMMUNITY COLLEGE, located at 3506 WARDS RD, LYNCHBURG, VA. The school has 12876.30808080808 students with a population of 3728.0. The housing capacity is 2.0 with -999.0 dormitory capacity. Latitude: 37.358895192000034, Longitude: -79.18439078399996.</w:t>
      </w:r>
    </w:p>
    <w:p>
      <w:r>
        <w:t>School Name: CENTRAL WASHINGTON UNIVERSITY, located at 400 EAST UNIVERSITY WAY, ELLENSBURG, WA. The school has 12876.30808080808 students with a population of 12717.0. The housing capacity is 1.0 with 3955.0 dormitory capacity. Latitude: 47.00500478500004, Longitude: -120.53776917099998.</w:t>
      </w:r>
    </w:p>
    <w:p>
      <w:r>
        <w:t>School Name: CENTRAL WYOMING COLLEGE, located at 2660 PECK AVENUE, RIVERTON, WY. The school has 12876.30808080808 students with a population of 2052.0. The housing capacity is 1.0 with 301.0 dormitory capacity. Latitude: 43.03049202400007, Longitude: -108.427009877.</w:t>
      </w:r>
    </w:p>
    <w:p>
      <w:r>
        <w:t>School Name: CENTRAL YESHIVA BETH JOSEPH, located at 1502 AVENUE N, BROOKLYN, NY. The school has 12876.30808080808 students with a population of 35.0. The housing capacity is 2.0 with -999.0 dormitory capacity. Latitude: 40.615475, Longitude: -73.959376.</w:t>
      </w:r>
    </w:p>
    <w:p>
      <w:r>
        <w:t>School Name: CENTRAL YESHIVA TOMCHEI TMIMIM LUBAVITZ, located at 841 OCEAN PKY, BROOKLYN, NY. The school has 12876.30808080808 students with a population of 638.0. The housing capacity is 1.0 with 310.0 dormitory capacity. Latitude: 40.669706, Longitude: -73.938782.</w:t>
      </w:r>
    </w:p>
    <w:p>
      <w:r>
        <w:t>School Name: CENTRALIA BEAUTY COLLEGE, located at 217 S TOWER AVENUE, CENTRALIA, WA. The school has 12876.30808080808 students with a population of 32.0. The housing capacity is 2.0 with -999.0 dormitory capacity. Latitude: 46.71470618200004, Longitude: -122.95528535299997.</w:t>
      </w:r>
    </w:p>
    <w:p>
      <w:r>
        <w:t>School Name: CENTRALIA COLLEGE, located at 600 CENTRALIA COLLEGE BLVD., CENTRALIA, WA. The school has 12876.30808080808 students with a population of 2585.0. The housing capacity is 1.0 with 48.0 dormitory capacity. Latitude: 46.716302, Longitude: -122.960746.</w:t>
      </w:r>
    </w:p>
    <w:p>
      <w:r>
        <w:t>School Name: CENTRE COLLEGE, located at 625 W WALNUT ST, DANVILLE, KY. The school has 12876.30808080808 students with a population of 1759.0. The housing capacity is 1.0 with 1407.0 dormitory capacity. Latitude: 37.645102, Longitude: -84.779175.</w:t>
      </w:r>
    </w:p>
    <w:p>
      <w:r>
        <w:t>School Name: CENTURA COLLEGE-CHESAPEAKE, located at 932 B VENTURES WAY, CHESAPEAKE, VA. The school has 12876.30808080808 students with a population of 197.0. The housing capacity is 2.0 with -999.0 dormitory capacity. Latitude: 36.765953583000055, Longitude: -76.22771235299996.</w:t>
      </w:r>
    </w:p>
    <w:p>
      <w:r>
        <w:t>School Name: CENTURA COLLEGE-NEWPORT NEWS, located at 616 DENBIGH BLVD., NEWPORT NEWS, VA. The school has 12876.30808080808 students with a population of 227.0. The housing capacity is 2.0 with -999.0 dormitory capacity. Latitude: 37.13929372000007, Longitude: -76.51805961299993.</w:t>
      </w:r>
    </w:p>
    <w:p>
      <w:r>
        <w:t>School Name: CENTURA COLLEGE-NORFOLK, located at 7020 NORTH MILITARY HIGHWAY, NORFOLK, VA. The school has 12876.30808080808 students with a population of 269.0. The housing capacity is 2.0 with -999.0 dormitory capacity. Latitude: 36.908448074000034, Longitude: -76.23256488199996.</w:t>
      </w:r>
    </w:p>
    <w:p>
      <w:r>
        <w:t>School Name: CENTURA COLLEGE-RICHMOND MAIN, located at 7914 MIDLOTHIAN TURNPIKE, NORTH CHESTERFIELD, VA. The school has 12876.30808080808 students with a population of 195.0. The housing capacity is 2.0 with -999.0 dormitory capacity. Latitude: 37.49895829800005, Longitude: -77.54333934499994.</w:t>
      </w:r>
    </w:p>
    <w:p>
      <w:r>
        <w:t>School Name: CENTURA COLLEGE-VIRGINIA BEACH, located at 2697 DEAN DR. STE. 100, VIRGINIA BEACH, VA. The school has 12876.30808080808 students with a population of 133.0. The housing capacity is 2.0 with -999.0 dormitory capacity. Latitude: 36.83764131000004, Longitude: -76.06450270799996.</w:t>
      </w:r>
    </w:p>
    <w:p>
      <w:r>
        <w:t>School Name: CENTURY COLLEGE, located at 1316 PONCE DE LEON AVENUE, SAN JUAN, PR. The school has 12876.30808080808 students with a population of 340.0. The housing capacity is 2.0 with -999.0 dormitory capacity. Latitude: 18.448228, Longitude: -66.071464.</w:t>
      </w:r>
    </w:p>
    <w:p>
      <w:r>
        <w:t>School Name: CENTURY COLLEGE, located at 3300 CENTURY AVE N, WHITE BEAR LAKE, MN. The school has 12876.30808080808 students with a population of 8824.0. The housing capacity is 2.0 with -999.0 dormitory capacity. Latitude: 45.04181605400004, Longitude: -92.98210858999994.</w:t>
      </w:r>
    </w:p>
    <w:p>
      <w:r>
        <w:t>School Name: CERRITOS COLLEGE, located at 11110 ALONDRA BLVD, NORWALK, CA. The school has 12876.30808080808 students with a population of 21584.0. The housing capacity is 2.0 with -999.0 dormitory capacity. Latitude: 33.88583985900004, Longitude: -118.09726289199996.</w:t>
      </w:r>
    </w:p>
    <w:p>
      <w:r>
        <w:t>School Name: CERRO COSO COMMUNITY COLLEGE, located at 3000 COLLEGE HEIGHTS BLVD, RIDGECREST, CA. The school has 12876.30808080808 students with a population of 5425.0. The housing capacity is 2.0 with -999.0 dormitory capacity. Latitude: 35.56727672000005, Longitude: -117.67092449499997.</w:t>
      </w:r>
    </w:p>
    <w:p>
      <w:r>
        <w:t>School Name: CES COLLEGE, located at 401 S. GLENOAKS BLVD. SUITE 211, BURBANK, CA. The school has 12876.30808080808 students with a population of 109.0. The housing capacity is 2.0 with -999.0 dormitory capacity. Latitude: 34.180401, Longitude: -118.303297.</w:t>
      </w:r>
    </w:p>
    <w:p>
      <w:r>
        <w:t>School Name: CET-ALEXANDRIA, located at 6295 EDSALL RD, PLAZA 500, STE. 220, ALEXANDRIA, VA. The school has 12876.30808080808 students with a population of 113.0. The housing capacity is 2.0 with -999.0 dormitory capacity. Latitude: 38.80271013700008, Longitude: -77.14263979799995.</w:t>
      </w:r>
    </w:p>
    <w:p>
      <w:r>
        <w:t>School Name: CET-COACHELLA, located at 49-111 HIGHWAY 111, STE. 5, COACHELLA, CA. The school has 12876.30808080808 students with a population of 88.0. The housing capacity is 2.0 with -999.0 dormitory capacity. Latitude: 33.692248, Longitude: -116.185875.</w:t>
      </w:r>
    </w:p>
    <w:p>
      <w:r>
        <w:t>School Name: CET-COLTON, located at 1099 N. PEPPER AVE, COLTON, CA. The school has 12876.30808080808 students with a population of 151.0. The housing capacity is 2.0 with -999.0 dormitory capacity. Latitude: 34.077377, Longitude: -117.353582.</w:t>
      </w:r>
    </w:p>
    <w:p>
      <w:r>
        <w:t>School Name: CET-EL CENTRO, located at 294 S 3RD ST, EL CENTRO, CA. The school has 12876.30808080808 students with a population of 167.0. The housing capacity is 2.0 with -999.0 dormitory capacity. Latitude: 32.790907522000055, Longitude: -115.54907886799998.</w:t>
      </w:r>
    </w:p>
    <w:p>
      <w:r>
        <w:t>School Name: CET-EL PASO, located at 294 CANDELARIA STREET, EL PASO, TX. The school has 12876.30808080808 students with a population of 86.0. The housing capacity is 2.0 with -999.0 dormitory capacity. Latitude: 31.696111, Longitude: -106.323059.</w:t>
      </w:r>
    </w:p>
    <w:p>
      <w:r>
        <w:t>School Name: CET-OXNARD, located at 761 SOUTH C ST, OXNARD, CA. The school has 12876.30808080808 students with a population of 93.0. The housing capacity is 2.0 with -999.0 dormitory capacity. Latitude: 34.19420762400006, Longitude: -119.18144994.</w:t>
      </w:r>
    </w:p>
    <w:p>
      <w:r>
        <w:t>School Name: CET-SALINAS, located at 24 EAST ALVIN DRIVE, SALINAS, CA. The school has 12876.30808080808 students with a population of 174.0. The housing capacity is 2.0 with -999.0 dormitory capacity. Latitude: 36.67163545500006, Longitude: -121.652790515.</w:t>
      </w:r>
    </w:p>
    <w:p>
      <w:r>
        <w:t>School Name: CET-SAN DIEGO, located at 4153 MARKET STREET, SAN DIEGO, CA. The school has 12876.30808080808 students with a population of 213.0. The housing capacity is 2.0 with -999.0 dormitory capacity. Latitude: 32.711239, Longitude: -117.105459.</w:t>
      </w:r>
    </w:p>
    <w:p>
      <w:r>
        <w:t>School Name: CET-SAN JOSE, located at 701 VINE ST, SAN JOSE, CA. The school has 12876.30808080808 students with a population of 244.0. The housing capacity is 2.0 with -999.0 dormitory capacity. Latitude: 37.32272255200007, Longitude: -121.88698004799994.</w:t>
      </w:r>
    </w:p>
    <w:p>
      <w:r>
        <w:t>School Name: CET-SANTA MARIA, located at 509 W MORRISON AVE, SANTA MARIA, CA. The school has 12876.30808080808 students with a population of 145.0. The housing capacity is 2.0 with -999.0 dormitory capacity. Latitude: 34.943576189000055, Longitude: -120.44197765299998.</w:t>
      </w:r>
    </w:p>
    <w:p>
      <w:r>
        <w:t>School Name: CET-SOLEDAD, located at 930 LOS COCHES DRIVE, SUITE 103, SOLEDAD, CA. The school has 12876.30808080808 students with a population of 137.0. The housing capacity is 2.0 with -999.0 dormitory capacity. Latitude: 36.41454429200007, Longitude: -121.316599775.</w:t>
      </w:r>
    </w:p>
    <w:p>
      <w:r>
        <w:t>School Name: CET-WATSONVILLE, located at 10 BLANCA LANE, WATSONVILLE, CA. The school has 12876.30808080808 students with a population of 130.0. The housing capacity is 2.0 with -999.0 dormitory capacity. Latitude: 36.93183300600003, Longitude: -121.76799133099996.</w:t>
      </w:r>
    </w:p>
    <w:p>
      <w:r>
        <w:t>School Name: CHABOT COLLEGE, located at 25555 HESPERIAN BLVD, HAYWARD, CA. The school has 12876.30808080808 students with a population of 12626.0. The housing capacity is 2.0 with -999.0 dormitory capacity. Latitude: 37.64251277100004, Longitude: -122.106969.</w:t>
      </w:r>
    </w:p>
    <w:p>
      <w:r>
        <w:t>School Name: CHADRON STATE COLLEGE, located at 1000 MAIN ST, CHADRON, NE. The school has 12876.30808080808 students with a population of 2664.0. The housing capacity is 1.0 with 1197.0 dormitory capacity. Latitude: 42.82056165300003, Longitude: -103.00269556799998.</w:t>
      </w:r>
    </w:p>
    <w:p>
      <w:r>
        <w:t>School Name: CHAFFEY COLLEGE, located at 5885 HAVEN AVE, RANCHO CUCAMONGA, CA. The school has 12876.30808080808 students with a population of 21404.0. The housing capacity is 2.0 with -999.0 dormitory capacity. Latitude: 34.14704957400005, Longitude: -117.57308636799996.</w:t>
      </w:r>
    </w:p>
    <w:p>
      <w:r>
        <w:t>School Name: CHAMBERLAIN UNIVERSITY-ADMINISTRATIVE OFFICE, located at 500 W. MONROE STREET, SUITE 28, CHICAGO, IL. The school has 12876.30808080808 students with a population of 4066.0. The housing capacity is -2.0 with -999.0 dormitory capacity. Latitude: 41.833357, Longitude: -88.007481.</w:t>
      </w:r>
    </w:p>
    <w:p>
      <w:r>
        <w:t>School Name: CHAMBERLAIN UNIVERSITY-ARIZONA, located at 2149 W. DUNLAP AVENUE, PHOENIX, AZ. The school has 12876.30808080808 students with a population of 725.0. The housing capacity is 2.0 with -999.0 dormitory capacity. Latitude: 33.56608731800003, Longitude: -112.10444485199996.</w:t>
      </w:r>
    </w:p>
    <w:p>
      <w:r>
        <w:t>School Name: CHAMBERLAIN UNIVERSITY-CALIFORNIA, located at 10971 SUN CENTER, RANCHO CORDOVA, CA. The school has 12876.30808080808 students with a population of 263.0. The housing capacity is 2.0 with -999.0 dormitory capacity. Latitude: 38.596193, Longitude: -121.278258.</w:t>
      </w:r>
    </w:p>
    <w:p>
      <w:r>
        <w:t>School Name: CHAMBERLAIN UNIVERSITY-FLORIDA, located at 5200 BELFORT ROAD, SUITE 100, JACKSONVILLE, FL. The school has 12876.30808080808 students with a population of 1084.0. The housing capacity is 2.0 with -999.0 dormitory capacity. Latitude: 30.243517161000057, Longitude: -81.58642087699997.</w:t>
      </w:r>
    </w:p>
    <w:p>
      <w:r>
        <w:t>School Name: CHAMBERLAIN UNIVERSITY-GEORGIA, located at 5775 PEACHTREE-DUNWOODY ROAD, NE, SUITE A100, ATLANTA, GA. The school has 12876.30808080808 students with a population of 1330.0. The housing capacity is 2.0 with -999.0 dormitory capacity. Latitude: 33.91170207100004, Longitude: -84.35043883299994.</w:t>
      </w:r>
    </w:p>
    <w:p>
      <w:r>
        <w:t>School Name: CHAMBERLAIN UNIVERSITY-ILLINOIS, located at 1221 N. SWIFT ROAD, ADDISON, IL. The school has 12876.30808080808 students with a population of 29481.0. The housing capacity is 2.0 with -999.0 dormitory capacity. Latitude: 41.94972680200004, Longitude: -88.03855790299997.</w:t>
      </w:r>
    </w:p>
    <w:p>
      <w:r>
        <w:t>School Name: CHAMBERLAIN UNIVERSITY-INDIANA, located at 9100 KEYSTONE CROSSING, SUITE 300, INDIANAPOLIS, IN. The school has 12876.30808080808 students with a population of 275.0. The housing capacity is 2.0 with -999.0 dormitory capacity. Latitude: 39.919015871000056, Longitude: -86.11122090599997.</w:t>
      </w:r>
    </w:p>
    <w:p>
      <w:r>
        <w:t>School Name: CHAMBERLAIN UNIVERSITY-LOUISIANA, located at 400 LABARRE ROAD, JEFFERSON, LA. The school has 12876.30808080808 students with a population of 300.0. The housing capacity is 2.0 with -999.0 dormitory capacity. Latitude: 29.96255446400005, Longitude: -90.15282394199994.</w:t>
      </w:r>
    </w:p>
    <w:p>
      <w:r>
        <w:t>School Name: CHAMBERLAIN UNIVERSITY-MICHIGAN, located at 200 KIRTS BOULEVARD, SUITE C, TROY, MI. The school has 12876.30808080808 students with a population of 497.0. The housing capacity is 2.0 with -999.0 dormitory capacity. Latitude: 42.55723107900008, Longitude: -83.15050200899998.</w:t>
      </w:r>
    </w:p>
    <w:p>
      <w:r>
        <w:t>School Name: CHAMBERLAIN UNIVERSITY-MISSOURI, located at 11830 WESTLINE INDUSTRIAL DRIVE, SUITE 106, ST. LOUIS, MO. The school has 12876.30808080808 students with a population of 466.0. The housing capacity is 2.0 with -999.0 dormitory capacity. Latitude: 38.70190686900003, Longitude: -90.43628335999996.</w:t>
      </w:r>
    </w:p>
    <w:p>
      <w:r>
        <w:t>School Name: CHAMBERLAIN UNIVERSITY-NEVADA, located at 9901 COVINGTON CROSS DRIVE, LAS VEGAS, NV. The school has 12876.30808080808 students with a population of 508.0. The housing capacity is 2.0 with -999.0 dormitory capacity. Latitude: 36.18524842800008, Longitude: -115.31359408099996.</w:t>
      </w:r>
    </w:p>
    <w:p>
      <w:r>
        <w:t>School Name: CHAMBERLAIN UNIVERSITY-NEW JERSEY, located at 630 U.S. HIGHWAY ONE, NORTH BRUNSWICK, NJ. The school has 12876.30808080808 students with a population of 1023.0. The housing capacity is 2.0 with -999.0 dormitory capacity. Latitude: 40.46615682100003, Longitude: -74.43855086499997.</w:t>
      </w:r>
    </w:p>
    <w:p>
      <w:r>
        <w:t>School Name: CHAMBERLAIN UNIVERSITY-NORTH CAROLINA, located at 2015 AYRSLEY TOWN BOULEVARD, SUITE 204, CHARLOTTE, NC. The school has 12876.30808080808 students with a population of 259.0. The housing capacity is 2.0 with -999.0 dormitory capacity. Latitude: 35.13766, Longitude: -80.931971.</w:t>
      </w:r>
    </w:p>
    <w:p>
      <w:r>
        <w:t>School Name: CHAMBERLAIN UNIVERSITY-OHIO, located at 1350 ALUM CREEK DRIVE, COLUMBUS, OH. The school has 12876.30808080808 students with a population of 744.0. The housing capacity is 2.0 with -999.0 dormitory capacity. Latitude: 39.94044891600004, Longitude: -82.94049278499995.</w:t>
      </w:r>
    </w:p>
    <w:p>
      <w:r>
        <w:t>School Name: CHAMBERLAIN UNIVERSITY-TEXAS, located at 11025 EQUITY DRIVE, HOUSTON, TX. The school has 12876.30808080808 students with a population of 1558.0. The housing capacity is 2.0 with -999.0 dormitory capacity. Latitude: 29.838373296000043, Longitude: -95.56040414799998.</w:t>
      </w:r>
    </w:p>
    <w:p>
      <w:r>
        <w:t>School Name: CHAMBERLAIN UNIVERSITY-VIRGINIA, located at 1951 KIDWELL DRIVE, VIENNA, VA. The school has 12876.30808080808 students with a population of 622.0. The housing capacity is 2.0 with -999.0 dormitory capacity. Latitude: 38.85126086500003, Longitude: -77.05063698499998.</w:t>
      </w:r>
    </w:p>
    <w:p>
      <w:r>
        <w:t>School Name: CHAMBERSBURG BEAUTY SCHOOL, located at 171 CEDAR AVE, CHAMBERSBURG, PA. The school has 12876.30808080808 students with a population of -999.0. The housing capacity is 2.0 with -999.0 dormitory capacity. Latitude: 39.93507692600008, Longitude: -77.66535892599995.</w:t>
      </w:r>
    </w:p>
    <w:p>
      <w:r>
        <w:t>School Name: CHAMINADE UNIVERSITY OF HONOLULU, located at 3140 WAIALAE AVENUE, HONOLULU, HI. The school has 12876.30808080808 students with a population of 2598.0. The housing capacity is 1.0 with 296.0 dormitory capacity. Latitude: 21.28995021500004, Longitude: -157.80785139299996.</w:t>
      </w:r>
    </w:p>
    <w:p>
      <w:r>
        <w:t>School Name: CHAMP'S BARBER SCHOOL, located at 54 WEST KING STREET, LANCASTER, PA. The school has 12876.30808080808 students with a population of 29.0. The housing capacity is 2.0 with -999.0 dormitory capacity. Latitude: 40.03757284700004, Longitude: -76.30758660899994.</w:t>
      </w:r>
    </w:p>
    <w:p>
      <w:r>
        <w:t>School Name: CHAMPION BEAUTY COLLEGE, located at 3920 FM 1960 WEST #210, HOUSTON, TX. The school has 12876.30808080808 students with a population of 57.0. The housing capacity is 2.0 with -999.0 dormitory capacity. Latitude: 29.98655045000004, Longitude: -95.50289875299995.</w:t>
      </w:r>
    </w:p>
    <w:p>
      <w:r>
        <w:t>School Name: CHAMPION CHRISTIAN COLLEGE, located at 600 GARLAND AVENUE, HOT SPRINGS, AR. The school has 12876.30808080808 students with a population of 116.0. The housing capacity is 1.0 with 100.0 dormitory capacity. Latitude: 34.500131398000065, Longitude: -93.06555357899998.</w:t>
      </w:r>
    </w:p>
    <w:p>
      <w:r>
        <w:t>School Name: CHAMPLAIN COLLEGE, located at 163 S WILLARD ST, BURLINGTON, VT. The school has 12876.30808080808 students with a population of 4801.0. The housing capacity is 1.0 with 1460.0 dormitory capacity. Latitude: 44.47300918000008, Longitude: -73.20391335399995.</w:t>
      </w:r>
    </w:p>
    <w:p>
      <w:r>
        <w:t>School Name: CHANDLER-GILBERT COMMUNITY COLLEGE, located at 2626 E PECOS RD, CHANDLER, AZ. The school has 12876.30808080808 students with a population of 14479.0. The housing capacity is 1.0 with 34.0 dormitory capacity. Latitude: 33.293897198000025, Longitude: -111.79592241399996.</w:t>
      </w:r>
    </w:p>
    <w:p>
      <w:r>
        <w:t>School Name: CHAPMAN UNIVERSITY, located at ONE UNIVERSITY DR., ORANGE, CA. The school has 12876.30808080808 students with a population of 11951.0. The housing capacity is 1.0 with 3714.0 dormitory capacity. Latitude: 33.79367792100004, Longitude: -117.85148054599996.</w:t>
      </w:r>
    </w:p>
    <w:p>
      <w:r>
        <w:t>School Name: CHARLES A JONES CAREER AND EDUCATION CENTER, located at 5451 LEMON HILL AVE, SACRAMENTO, CA. The school has 12876.30808080808 students with a population of 143.0. The housing capacity is 2.0 with -999.0 dormitory capacity. Latitude: 38.51650965300007, Longitude: -121.441109832.</w:t>
      </w:r>
    </w:p>
    <w:p>
      <w:r>
        <w:t>School Name: CHARLES AND SUES SCHOOL OF HAIR DESIGN, located at 1711 BRIARCREST DR, BRYAN, TX. The school has 12876.30808080808 students with a population of 34.0. The housing capacity is 2.0 with -999.0 dormitory capacity. Latitude: 30.65279951100007, Longitude: -96.34010198299995.</w:t>
      </w:r>
    </w:p>
    <w:p>
      <w:r>
        <w:t>School Name: CHARLES H MCCANN TECHNICAL SCHOOL, located at 70 HODGES CROSS RD, NORTH ADAMS, MA. The school has 12876.30808080808 students with a population of 49.0. The housing capacity is 2.0 with -999.0 dormitory capacity. Latitude: 42.66457373500003, Longitude: -73.10148244099997.</w:t>
      </w:r>
    </w:p>
    <w:p>
      <w:r>
        <w:t>School Name: CHARLES OF ITALY BEAUTY COLLEGE, located at 1987 MCCULLOCH BLVD, SUITE 205, LAKE HAVASU CITY, AZ. The school has 12876.30808080808 students with a population of 67.0. The housing capacity is 2.0 with -999.0 dormitory capacity. Latitude: 34.47750217600003, Longitude: -114.33267401199998.</w:t>
      </w:r>
    </w:p>
    <w:p>
      <w:r>
        <w:t>School Name: CHARLES R DREW UNIVERSITY OF MEDICINE AND SCIENCE, located at 1731 E 120TH ST, LOS ANGELES, CA. The school has 12876.30808080808 students with a population of 1490.0. The housing capacity is 2.0 with -999.0 dormitory capacity. Latitude: 33.925657529000034, Longitude: -118.242791357.</w:t>
      </w:r>
    </w:p>
    <w:p>
      <w:r>
        <w:t>School Name: CHARLES STUART SCHOOL OF DIAMOND SETTING, located at 1420 KINGS HWY 2ND FL, BROOKLYN, NY. The school has 12876.30808080808 students with a population of 67.0. The housing capacity is 2.0 with -999.0 dormitory capacity. Latitude: 40.60850840100005, Longitude: -73.95842999099995.</w:t>
      </w:r>
    </w:p>
    <w:p>
      <w:r>
        <w:t>School Name: CHARLESTON COSMETOLOGY INSTITUTE, located at 8484 DORCHESTER ROAD, CHARLESTON, SC. The school has 12876.30808080808 students with a population of 144.0. The housing capacity is 2.0 with -999.0 dormitory capacity. Latitude: 32.91776990700004, Longitude: -80.11198777599998.</w:t>
      </w:r>
    </w:p>
    <w:p>
      <w:r>
        <w:t>School Name: CHARLESTON SCHOOL OF BEAUTY CULTURE, located at 210 CAPITOL ST, CHARLESTON, WV. The school has 12876.30808080808 students with a population of 73.0. The housing capacity is 2.0 with -999.0 dormitory capacity. Latitude: 38.34994543500005, Longitude: -81.63458250499997.</w:t>
      </w:r>
    </w:p>
    <w:p>
      <w:r>
        <w:t>School Name: CHARLESTON SCHOOL OF LAW, located at 81 MARY STREET, CHARLESTON, SC. The school has 12876.30808080808 students with a population of 658.0. The housing capacity is 2.0 with -999.0 dormitory capacity. Latitude: 32.79080253800004, Longitude: -79.93808677399994.</w:t>
      </w:r>
    </w:p>
    <w:p>
      <w:r>
        <w:t>School Name: CHARLESTON SOUTHERN UNIVERSITY, located at 9200 UNIVERSITY BLVD, CHARLESTON, SC. The school has 12876.30808080808 students with a population of 3935.0. The housing capacity is 1.0 with 1424.0 dormitory capacity. Latitude: 32.98262850400005, Longitude: -80.07132957799996.</w:t>
      </w:r>
    </w:p>
    <w:p>
      <w:r>
        <w:t>School Name: CHARLIE'S GUARD-DETECTIVE BUREAU AND ACADEMY INC, located at ROAD 107 KM 3.1 BO. BORINQUEN, AGUADILLA, PR. The school has 12876.30808080808 students with a population of 86.0. The housing capacity is 2.0 with -999.0 dormitory capacity. Latitude: 18.469662, Longitude: -67.153612.</w:t>
      </w:r>
    </w:p>
    <w:p>
      <w:r>
        <w:t>School Name: CHARLOTTE CHRISTIAN COLLEGE AND THEOLOGICAL SEMINARY, located at 7520 EAST INDEPENDENCE BLVD, SUITE 100, CHARLOTTE, NC. The school has 12876.30808080808 students with a population of 226.0. The housing capacity is 2.0 with -999.0 dormitory capacity. Latitude: 35.24299941400005, Longitude: -80.80252730699993.</w:t>
      </w:r>
    </w:p>
    <w:p>
      <w:r>
        <w:t>School Name: CHARLOTTE TECHNICAL COLLEGE, located at 18150 MURDOCK CIRCLE, PORT CHARLOTTE, FL. The school has 12876.30808080808 students with a population of 324.0. The housing capacity is 2.0 with -999.0 dormitory capacity. Latitude: 27.005558172000065, Longitude: -82.14723765799994.</w:t>
      </w:r>
    </w:p>
    <w:p>
      <w:r>
        <w:t>School Name: CHARTER COLLEGE, located at 17200 S.E. MILL PLAIN BOULEVARD, SUITE 100, VANCOUVER, WA. The school has 12876.30808080808 students with a population of 2468.0. The housing capacity is 2.0 with -999.0 dormitory capacity. Latitude: 45.617762, Longitude: -122.494696.</w:t>
      </w:r>
    </w:p>
    <w:p>
      <w:r>
        <w:t>School Name: CHARTER OAK STATE COLLEGE, located at 55 PAUL MANAFORT DRIVE, NEW BRITAIN, CT. The school has 12876.30808080808 students with a population of 1962.0. The housing capacity is 2.0 with -999.0 dormitory capacity. Latitude: 41.688246, Longitude: -72.76797152399996.</w:t>
      </w:r>
    </w:p>
    <w:p>
      <w:r>
        <w:t>School Name: CHARZANNE BEAUTY COLLEGE, located at 1549 HWY 72 E, GREENWOOD, SC. The school has 12876.30808080808 students with a population of 43.0. The housing capacity is 2.0 with -999.0 dormitory capacity. Latitude: 34.212570647000064, Longitude: -82.13886413199998.</w:t>
      </w:r>
    </w:p>
    <w:p>
      <w:r>
        <w:t>School Name: CHATFIELD COLLEGE, located at 20918 STATE ROUTE 251, SAINT MARTIN, OH. The school has 12876.30808080808 students with a population of 239.0. The housing capacity is 2.0 with -999.0 dormitory capacity. Latitude: 39.21036907200005, Longitude: -83.88715295799994.</w:t>
      </w:r>
    </w:p>
    <w:p>
      <w:r>
        <w:t>School Name: CHATHAM UNIVERSITY, located at WOODLAND ROAD, OFFICE OF INSTITUTIONAL RESEARCH, PITTSBURGH, PA. The school has 12876.30808080808 students with a population of 2959.0. The housing capacity is 1.0 with 715.0 dormitory capacity. Latitude: 40.448432, Longitude: -79.926083.</w:t>
      </w:r>
    </w:p>
    <w:p>
      <w:r>
        <w:t>School Name: CHATTAHOOCHEE TECHNICAL COLLEGE, located at 980 S COBB DRIVE DR SE, MARIETTA, GA. The school has 12876.30808080808 students with a population of 10229.0. The housing capacity is 2.0 with -999.0 dormitory capacity. Latitude: 33.929093, Longitude: -84.552492.</w:t>
      </w:r>
    </w:p>
    <w:p>
      <w:r>
        <w:t>School Name: CHATTAHOOCHEE VALLEY COMMUNITY COLLEGE, located at 2602 COLLEGE DRIVE, PHENIX CITY, AL. The school has 12876.30808080808 students with a population of 1583.0. The housing capacity is 2.0 with -999.0 dormitory capacity. Latitude: 32.423909526000045, Longitude: -85.03148465099997.</w:t>
      </w:r>
    </w:p>
    <w:p>
      <w:r>
        <w:t>School Name: CHATTANOOGA COLLEGE MEDICAL DENTAL AND TECHNICAL CAREERS, located at 248 NORTHGATE MALL DRIVE, CHATTANOOGA, TN. The school has 12876.30808080808 students with a population of 285.0. The housing capacity is 2.0 with -999.0 dormitory capacity. Latitude: 35.00837685700003, Longitude: -85.21522924999994.</w:t>
      </w:r>
    </w:p>
    <w:p>
      <w:r>
        <w:t>School Name: CHATTANOOGA STATE COMMUNITY COLLEGE, located at 4501 AMNICOLA HWY, CHATTANOOGA, TN. The school has 12876.30808080808 students with a population of 8378.0. The housing capacity is 2.0 with -999.0 dormitory capacity. Latitude: 35.10020246300007, Longitude: -85.23738939499998.</w:t>
      </w:r>
    </w:p>
    <w:p>
      <w:r>
        <w:t>School Name: CHEEKS BEAUTY ACADEMY, located at 207 W 18 ST, CHEYENNE, WY. The school has 12876.30808080808 students with a population of 26.0. The housing capacity is 2.0 with -999.0 dormitory capacity. Latitude: 41.13417959600008, Longitude: -104.81667149499998.</w:t>
      </w:r>
    </w:p>
    <w:p>
      <w:r>
        <w:t>School Name: CHEEKS BEAUTY ACADEMY, located at 5010 GRANITE STREET, LOVELAND, CO. The school has 12876.30808080808 students with a population of 16.0. The housing capacity is 2.0 with -999.0 dormitory capacity. Latitude: 40.445169089000046, Longitude: -105.078333725.</w:t>
      </w:r>
    </w:p>
    <w:p>
      <w:r>
        <w:t>School Name: CHEMEKETA COMMUNITY COLLEGE, located at 4000 LANCASTER DR NE, SALEM, OR. The school has 12876.30808080808 students with a population of 9226.0. The housing capacity is 2.0 with -999.0 dormitory capacity. Latitude: 44.97803465000004, Longitude: -122.97672242699996.</w:t>
      </w:r>
    </w:p>
    <w:p>
      <w:r>
        <w:t>School Name: CHESAPEAKE COLLEGE, located at 1000 COLLEGE CIRCLE, WYE MILLS, MD. The school has 12876.30808080808 students with a population of 2257.0. The housing capacity is 2.0 with -999.0 dormitory capacity. Latitude: 38.95178, Longitude: -76.083118.</w:t>
      </w:r>
    </w:p>
    <w:p>
      <w:r>
        <w:t>School Name: CHESTER CAREER COLLEGE, located at 751 WEST HUNDRED ROAD, CHESTER, VA. The school has 12876.30808080808 students with a population of 196.0. The housing capacity is 2.0 with -999.0 dormitory capacity. Latitude: 37.348882, Longitude: -77.374112.</w:t>
      </w:r>
    </w:p>
    <w:p>
      <w:r>
        <w:t>School Name: CHESTER COUNTY INTERMEDIATE UNIT, located at 443 BOOT ROAD, DOWNINGTOWN, PA. The school has 12876.30808080808 students with a population of 113.0. The housing capacity is 2.0 with -999.0 dormitory capacity. Latitude: 40.005702, Longitude: -75.679814.</w:t>
      </w:r>
    </w:p>
    <w:p>
      <w:r>
        <w:t>School Name: CHESTNUT HILL COLLEGE, located at 9601 GERMANTOWN AVE, PHILADELPHIA, PA. The school has 12876.30808080808 students with a population of 1839.0. The housing capacity is 1.0 with 470.0 dormitory capacity. Latitude: 40.08686250200003, Longitude: -75.22888953199998.</w:t>
      </w:r>
    </w:p>
    <w:p>
      <w:r>
        <w:t>School Name: CHEYNEY UNIVERSITY OF PENNSYLVANIA, located at 1837 UNIVERSITY CIRCLE, CHEYNEY, PA. The school has 12876.30808080808 students with a population of 759.0. The housing capacity is 1.0 with 560.0 dormitory capacity. Latitude: 39.932293, Longitude: -75.529378.</w:t>
      </w:r>
    </w:p>
    <w:p>
      <w:r>
        <w:t>School Name: CHI HEALTH SCHOOL OF RADIOLOGIC TECHNOLOGY, located at 6901 NORTH 72ND ST, OMAHA, NE. The school has 12876.30808080808 students with a population of 18.0. The housing capacity is 2.0 with -999.0 dormitory capacity. Latitude: 41.322053, Longitude: -96.020378.</w:t>
      </w:r>
    </w:p>
    <w:p>
      <w:r>
        <w:t>School Name: CHICAGO PROFESSIONAL CENTER, located at 16 PIPER LN. SUITE 127, PROSPECT HEIGHTS, IL. The school has 12876.30808080808 students with a population of 12.0. The housing capacity is 2.0 with -999.0 dormitory capacity. Latitude: 42.10833, Longitude: -87.905699.</w:t>
      </w:r>
    </w:p>
    <w:p>
      <w:r>
        <w:t>School Name: CHICAGO SCHOOL OF PROFESSIONAL PSYCHOLOGY - COLLEGE OF NURSING, located at 2101 WATERVIEW PKWY, RICHARDSON, TX. The school has 12876.30808080808 students with a population of 122.0. The housing capacity is 2.0 with -999.0 dormitory capacity. Latitude: 32.913799692000055, Longitude: -96.73487800499998.</w:t>
      </w:r>
    </w:p>
    <w:p>
      <w:r>
        <w:t>School Name: CHICAGO SCHOOL OF PROFESSIONAL PSYCHOLOGY AT DALLAS, located at 2101 WATERVIEW PARKWAY, RICHARDSON, TX. The school has 12876.30808080808 students with a population of 102.0. The housing capacity is 2.0 with -999.0 dormitory capacity. Latitude: 32.979753, Longitude: -96.75721.</w:t>
      </w:r>
    </w:p>
    <w:p>
      <w:r>
        <w:t>School Name: CHICAGO STATE UNIVERSITY, located at 9501 S. KING DRIVE, CHICAGO, IL. The school has 12876.30808080808 students with a population of 3303.0. The housing capacity is 1.0 with 300.0 dormitory capacity. Latitude: 41.71881250200005, Longitude: -87.61034365999996.</w:t>
      </w:r>
    </w:p>
    <w:p>
      <w:r>
        <w:t>School Name: CHICAGO THEOLOGICAL SEMINARY, located at 1407 E. 60TH STREET, CHICAGO, IL. The school has 12876.30808080808 students with a population of 339.0. The housing capacity is 2.0 with -999.0 dormitory capacity. Latitude: 41.785693, Longitude: -87.591173.</w:t>
      </w:r>
    </w:p>
    <w:p>
      <w:r>
        <w:t>School Name: CHIEF DULL KNIFE COLLEGE, located at 1 COLLEGE DRIVE, LAME DEER, MT. The school has 12876.30808080808 students with a population of 49.0. The housing capacity is 2.0 with -999.0 dormitory capacity. Latitude: 45.625559, Longitude: -106.66459.</w:t>
      </w:r>
    </w:p>
    <w:p>
      <w:r>
        <w:t>School Name: CHIPOLA COLLEGE, located at 3094 INDIAN CIRCLE, MARIANNA, FL. The school has 12876.30808080808 students with a population of 2205.0. The housing capacity is 1.0 with 99.0 dormitory capacity. Latitude: 30.79064722800007, Longitude: -85.23194638199999.</w:t>
      </w:r>
    </w:p>
    <w:p>
      <w:r>
        <w:t>School Name: CHIPPEWA VALLEY TECHNICAL COLLEGE, located at 620 W CLAIREMONT AVE, EAU CLAIRE, WI. The school has 12876.30808080808 students with a population of 8098.0. The housing capacity is 2.0 with -999.0 dormitory capacity. Latitude: 44.79486721200004, Longitude: -91.50567548499998.</w:t>
      </w:r>
    </w:p>
    <w:p>
      <w:r>
        <w:t>School Name: CHISHOLM TRAIL TECHNOLOGY CENTER, located at 283 STATE HIGHWAY 33, OMEGA, OK. The school has 12876.30808080808 students with a population of 198.0. The housing capacity is 2.0 with -999.0 dormitory capacity. Latitude: 35.842115, Longitude: -98.201672.</w:t>
      </w:r>
    </w:p>
    <w:p>
      <w:r>
        <w:t>School Name: CHOFFIN CAREER AND TECHNICAL CENTER, located at 200 E WOOD ST., YOUNGSTOWN, OH. The school has 12876.30808080808 students with a population of 179.0. The housing capacity is 2.0 with -999.0 dormitory capacity. Latitude: 41.10084657800007, Longitude: -80.64439314399993.</w:t>
      </w:r>
    </w:p>
    <w:p>
      <w:r>
        <w:t>School Name: CHOWAN UNIVERSITY, located at ONE UNIVERSITY PLACE, MURFREESBORO, NC. The school has 12876.30808080808 students with a population of 1284.0. The housing capacity is 1.0 with 1518.0 dormitory capacity. Latitude: 36.43625791900007, Longitude: -77.09914066199997.</w:t>
      </w:r>
    </w:p>
    <w:p>
      <w:r>
        <w:t>School Name: CHRIS BEAUTY COLLEGE, located at 1265 PASS RD, GULFPORT, MS. The school has 12876.30808080808 students with a population of 126.0. The housing capacity is 2.0 with -999.0 dormitory capacity. Latitude: 30.38229396600008, Longitude: -89.07739130899995.</w:t>
      </w:r>
    </w:p>
    <w:p>
      <w:r>
        <w:t>School Name: CHRIST MISSION COLLEGE, located at 10822 FM 1560 NORTH, SAN ANTONIO, TX. The school has 12876.30808080808 students with a population of 63.0. The housing capacity is 1.0 with 80.0 dormitory capacity. Latitude: 29.543412, Longitude: -98.70699.</w:t>
      </w:r>
    </w:p>
    <w:p>
      <w:r>
        <w:t>School Name: CHRIST MISSION COLLEGE, located at 10822 FM 1560 NORTH, SAN ANTONIO, TX. The school has 12876.30808080808 students with a population of 71.0. The housing capacity is 1.0 with 80.0 dormitory capacity. Latitude: 29.543415130000028, Longitude: -98.70699611599996.</w:t>
      </w:r>
    </w:p>
    <w:p>
      <w:r>
        <w:t>School Name: CHRIST THE KING SEMINARY, located at 711 KNOX RD, EAST AURORA, NY. The school has 12876.30808080808 students with a population of 22.0. The housing capacity is 1.0 with 7.0 dormitory capacity. Latitude: 42.77121750700008, Longitude: -78.65857624899996.</w:t>
      </w:r>
    </w:p>
    <w:p>
      <w:r>
        <w:t>School Name: CHRISTIAN BROTHERS UNIVERSITY, located at 650 EAST PARKWAY SOUTH, MEMPHIS, TN. The school has 12876.30808080808 students with a population of 2347.0. The housing capacity is 1.0 with 670.0 dormitory capacity. Latitude: 35.12743661700006, Longitude: -89.98324072099996.</w:t>
      </w:r>
    </w:p>
    <w:p>
      <w:r>
        <w:t>School Name: CHRISTIAN CULINARY ACADEMY, located at 289 N SPRUCE ST #1484, CANNON BEACH, OR. The school has 12876.30808080808 students with a population of 17.0. The housing capacity is -1.0 with -999.0 dormitory capacity. Latitude: 45.900373, Longitude: -123.960608.</w:t>
      </w:r>
    </w:p>
    <w:p>
      <w:r>
        <w:t>School Name: CHRISTIAN THEOLOGICAL SEMINARY, located at 1000 W 42ND ST, INDIANAPOLIS, IN. The school has 12876.30808080808 students with a population of 236.0. The housing capacity is 1.0 with 16.0 dormitory capacity. Latitude: 39.832673474000046, Longitude: -86.17855097299997.</w:t>
      </w:r>
    </w:p>
    <w:p>
      <w:r>
        <w:t>School Name: CHRISTIE'S EDUCATION, located at 1230 AVENUE OF THE AMERICAS, 20TH FLOOR, NEW YORK, NY. The school has 12876.30808080808 students with a population of -999.0. The housing capacity is 2.0 with -999.0 dormitory capacity. Latitude: 40.75418507500007, Longitude: -73.98168888499998.</w:t>
      </w:r>
    </w:p>
    <w:p>
      <w:r>
        <w:t>School Name: CHRISTINA AND COMPANY EDUCATION CENTER, located at 220 MEIJER DRIVE, LAFAYETTE, IN. The school has 12876.30808080808 students with a population of 34.0. The housing capacity is 2.0 with -999.0 dormitory capacity. Latitude: 40.41401107300004, Longitude: -86.81533757799997.</w:t>
      </w:r>
    </w:p>
    <w:p>
      <w:r>
        <w:t>School Name: CHRISTINE VALMY INTERNATIONAL SCHOOL FOR ESTHETICS, SKIN CARE &amp; MAKEUP, located at 1501 BROADWAY SUITE 700, NEW YORK, NY. The school has 12876.30808080808 students with a population of 638.0. The housing capacity is 2.0 with -999.0 dormitory capacity. Latitude: 40.75711955200006, Longitude: -73.98682100099995.</w:t>
      </w:r>
    </w:p>
    <w:p>
      <w:r>
        <w:t>School Name: CHRISTINE VALMY INTERNATIONAL SCHOOL OF ESTHETICS &amp; COSMETOLOGY, located at 285 CHANGEBRIDGE ROAD, PINE BROOK, NJ. The school has 12876.30808080808 students with a population of 249.0. The housing capacity is 2.0 with -999.0 dormitory capacity. Latitude: 40.86897656600007, Longitude: -74.35832856699994.</w:t>
      </w:r>
    </w:p>
    <w:p>
      <w:r>
        <w:t>School Name: CHRISTOPHER NEWPORT UNIVERSITY, located at 1 AVENUE OF THE ARTS, NEWPORT NEWS, VA. The school has 12876.30808080808 students with a population of 6051.0. The housing capacity is 1.0 with 3816.0 dormitory capacity. Latitude: 37.063330894000046, Longitude: -76.49510392799993.</w:t>
      </w:r>
    </w:p>
    <w:p>
      <w:r>
        <w:t>School Name: CHURCH DIVINITY SCHOOL OF THE PACIFIC, located at 2451 RIDGE ROAD, BERKELEY, CA. The school has 12876.30808080808 students with a population of 122.0. The housing capacity is 1.0 with 65.0 dormitory capacity. Latitude: 37.876184040000055, Longitude: -122.26112151299998.</w:t>
      </w:r>
    </w:p>
    <w:p>
      <w:r>
        <w:t>School Name: CINCINNATI COLLEGE OF MORTUARY SCIENCE, located at 645 W NORTH BEND RD, CINCINNATI, OH. The school has 12876.30808080808 students with a population of 98.0. The housing capacity is 2.0 with -999.0 dormitory capacity. Latitude: 39.20657795700004, Longitude: -84.50560365399997.</w:t>
      </w:r>
    </w:p>
    <w:p>
      <w:r>
        <w:t>School Name: CINCINNATI SCHOOL OF BARBERING &amp; HAIR DESIGN, located at 6500 COLERAIN AVENUE, CINCINNATI, OH. The school has 12876.30808080808 students with a population of 57.0. The housing capacity is 2.0 with -999.0 dormitory capacity. Latitude: 39.206972, Longitude: -84.582933.</w:t>
      </w:r>
    </w:p>
    <w:p>
      <w:r>
        <w:t>School Name: CINCINNATI STATE TECHNICAL AND COMMUNITY COLLEGE, located at 3520 CENTRAL PARKWAY, CINCINNATI, OH. The school has 12876.30808080808 students with a population of 7780.0. The housing capacity is 2.0 with -999.0 dormitory capacity. Latitude: 39.15056931400005, Longitude: -84.53522865199994.</w:t>
      </w:r>
    </w:p>
    <w:p>
      <w:r>
        <w:t>School Name: CINTA AVEDA INSTITUTE, located at 305 KEARNY STREET, SAN FRANCISCO, CA. The school has 12876.30808080808 students with a population of 174.0. The housing capacity is 2.0 with -999.0 dormitory capacity. Latitude: 37.7910305, Longitude: -122.404385882.</w:t>
      </w:r>
    </w:p>
    <w:p>
      <w:r>
        <w:t>School Name: CINTA AVEDA INSTITUTE - SAN JOSE, located at 111 WEST SAINT JOHNS STREET, SAN JOSE, CA. The school has 12876.30808080808 students with a population of -999.0. The housing capacity is -1.0 with -999.0 dormitory capacity. Latitude: 37.33770901500003, Longitude: -121.89431936999996.</w:t>
      </w:r>
    </w:p>
    <w:p>
      <w:r>
        <w:t>School Name: CIRCLE IN THE SQUARE THEATRE SCHOOL, located at 1633 BROADWAY, NEW YORK, NY. The school has 12876.30808080808 students with a population of 54.0. The housing capacity is 2.0 with -999.0 dormitory capacity. Latitude: 40.76205943100007, Longitude: -73.98460651299996.</w:t>
      </w:r>
    </w:p>
    <w:p>
      <w:r>
        <w:t>School Name: CISCO COLLEGE, located at 101 COLLEGE HEIGHTS, CISCO, TX. The school has 12876.30808080808 students with a population of 3535.0. The housing capacity is 1.0 with 363.0 dormitory capacity. Latitude: 32.40061106500008, Longitude: -98.98545018199997.</w:t>
      </w:r>
    </w:p>
    <w:p>
      <w:r>
        <w:t>School Name: CITADEL MILITARY COLLEGE OF SOUTH CAROLINA, located at 171 MOULTRIE ST, CHARLESTON, SC. The school has 12876.30808080808 students with a population of 4484.0. The housing capacity is 1.0 with 2372.0 dormitory capacity. Latitude: 32.79697501900006, Longitude: -79.96139872699996.</w:t>
      </w:r>
    </w:p>
    <w:p>
      <w:r>
        <w:t>School Name: CITIZENS SCHOOL OF NURSING, located at 539 PITTSBURG MILLS CIRCLE, TARENTUM, PA. The school has 12876.30808080808 students with a population of 181.0. The housing capacity is 2.0 with -999.0 dormitory capacity. Latitude: 40.56150902700006, Longitude: -79.7664745.</w:t>
      </w:r>
    </w:p>
    <w:p>
      <w:r>
        <w:t>School Name: CITRUS COLLEGE, located at 1000 W FOOTHILL BLVD, GLENDORA, CA. The school has 12876.30808080808 students with a population of 12619.0. The housing capacity is 2.0 with -999.0 dormitory capacity. Latitude: 34.135486694000065, Longitude: -117.88526569599998.</w:t>
      </w:r>
    </w:p>
    <w:p>
      <w:r>
        <w:t>School Name: CITRUS HEIGHTS BEAUTY COLLEGE, located at 7518 BAIRD WAY, CITRUS HEIGHTS, CA. The school has 12876.30808080808 students with a population of 98.0. The housing capacity is 2.0 with -999.0 dormitory capacity. Latitude: 38.713353, Longitude: -121.289431.</w:t>
      </w:r>
    </w:p>
    <w:p>
      <w:r>
        <w:t>School Name: CITY COLLEGE OF SAN FRANCISCO, located at 50 FRIDA KAHLO DRIVE, SAN FRANCISCO, CA. The school has 12876.30808080808 students with a population of 21493.0. The housing capacity is 2.0 with -999.0 dormitory capacity. Latitude: 37.72595320700003, Longitude: -122.45115508799996.</w:t>
      </w:r>
    </w:p>
    <w:p>
      <w:r>
        <w:t>School Name: CITY COLLEGE-ALTAMONTE SPRINGS, located at 177 MONTGOMERY ROAD, ALTAMONTE SPRINGS, FL. The school has 12876.30808080808 students with a population of 275.0. The housing capacity is 2.0 with -999.0 dormitory capacity. Latitude: 28.66354421700004, Longitude: -81.40217641499999.</w:t>
      </w:r>
    </w:p>
    <w:p>
      <w:r>
        <w:t>School Name: CITY COLLEGE-FORT LAUDERDALE, located at 2000 W. COMMERCIAL BOULEVARD, FORT LAUDERDALE, FL. The school has 12876.30808080808 students with a population of 385.0. The housing capacity is 2.0 with -999.0 dormitory capacity. Latitude: 26.187467, Longitude: -80.1705.</w:t>
      </w:r>
    </w:p>
    <w:p>
      <w:r>
        <w:t>School Name: CITY COLLEGE-GAINESVILLE, located at 7001 N.W. 4TH BLVD., GAINESVILLE, FL. The school has 12876.30808080808 students with a population of 197.0. The housing capacity is 2.0 with -999.0 dormitory capacity. Latitude: 29.654852, Longitude: -82.417302.</w:t>
      </w:r>
    </w:p>
    <w:p>
      <w:r>
        <w:t>School Name: CITY COLLEGE-HOLLYWOOD, located at 6565 TAFT STREET, HOLLYWOOD, FL. The school has 12876.30808080808 students with a population of 249.0. The housing capacity is 2.0 with -999.0 dormitory capacity. Latitude: 26.025270196000065, Longitude: -80.21996707199997.</w:t>
      </w:r>
    </w:p>
    <w:p>
      <w:r>
        <w:t>School Name: CITY COLLEGE-MIAMI, located at 9300 S DADELAND BLVD., SUITE 200, MIAMI, FL. The school has 12876.30808080808 students with a population of 79.0. The housing capacity is 2.0 with -999.0 dormitory capacity. Latitude: 25.683672960000024, Longitude: -80.31637681799998.</w:t>
      </w:r>
    </w:p>
    <w:p>
      <w:r>
        <w:t>School Name: CITY COLLEGES OF CHICAGO-DISTRICT OFFICE, located at 180 N. WABASH, CHICAGO, IL. The school has 12876.30808080808 students with a population of 282.0. The housing capacity is -2.0 with -999.0 dormitory capacity. Latitude: 41.87840959800008, Longitude: -87.63439412999998.</w:t>
      </w:r>
    </w:p>
    <w:p>
      <w:r>
        <w:t>School Name: CITY COLLEGES OF CHICAGO-HAROLD WASHINGTON COLLEGE, located at 30 E LAKE ST, CHICAGO, IL. The school has 12876.30808080808 students with a population of 7092.0. The housing capacity is 2.0 with -999.0 dormitory capacity. Latitude: 41.8860668, Longitude: -87.62659639299994.</w:t>
      </w:r>
    </w:p>
    <w:p>
      <w:r>
        <w:t>School Name: CITY COLLEGES OF CHICAGO-HARRY S TRUMAN COLLEGE, located at 1145 W WILSON AVE., CHICAGO, IL. The school has 12876.30808080808 students with a population of 5784.0. The housing capacity is 2.0 with -999.0 dormitory capacity. Latitude: 41.96450155200006, Longitude: -87.65910736699999.</w:t>
      </w:r>
    </w:p>
    <w:p>
      <w:r>
        <w:t>School Name: CITY COLLEGES OF CHICAGO-KENNEDY-KING COLLEGE, located at 6301 S HALSTED ST, CHICAGO, IL. The school has 12876.30808080808 students with a population of 2326.0. The housing capacity is 2.0 with -999.0 dormitory capacity. Latitude: 41.78025319700004, Longitude: -87.64342506999998.</w:t>
      </w:r>
    </w:p>
    <w:p>
      <w:r>
        <w:t>School Name: CITY COLLEGES OF CHICAGO-MALCOLM X COLLEGE, located at 1900 W JACKSON BLVD, CHICAGO, IL. The school has 12876.30808080808 students with a population of 7915.0. The housing capacity is 2.0 with -999.0 dormitory capacity. Latitude: 41.87694225700005, Longitude: -87.67412631699995.</w:t>
      </w:r>
    </w:p>
    <w:p>
      <w:r>
        <w:t>School Name: CITY COLLEGES OF CHICAGO-OLIVE-HARVEY COLLEGE, located at 10001 S WOODLAWN AVE, CHICAGO, IL. The school has 12876.30808080808 students with a population of 2318.0. The housing capacity is 2.0 with -999.0 dormitory capacity. Latitude: 41.70999669700007, Longitude: -87.5892487.</w:t>
      </w:r>
    </w:p>
    <w:p>
      <w:r>
        <w:t>School Name: CITY COLLEGES OF CHICAGO-RICHARD J DALEY COLLEGE, located at 7500 S PULASKI RD, CHICAGO, IL. The school has 12876.30808080808 students with a population of 5423.0. The housing capacity is 2.0 with -999.0 dormitory capacity. Latitude: 41.75595483200004, Longitude: -87.72398059799997.</w:t>
      </w:r>
    </w:p>
    <w:p>
      <w:r>
        <w:t>School Name: CITY COLLEGES OF CHICAGO-WILBUR WRIGHT COLLEGE, located at 4300 N NARRAGANSETT, CHICAGO, IL. The school has 12876.30808080808 students with a population of 8521.0. The housing capacity is 2.0 with -999.0 dormitory capacity. Latitude: 41.95877443200004, Longitude: -87.78786773999997.</w:t>
      </w:r>
    </w:p>
    <w:p>
      <w:r>
        <w:t>School Name: CITY POINTE BEAUTY ACADEMY, located at 501 SOUTH MADISON STREET, WEBB CITY, MO. The school has 12876.30808080808 students with a population of 108.0. The housing capacity is 2.0 with -999.0 dormitory capacity. Latitude: 37.13963941800006, Longitude: -94.47391467499996.</w:t>
      </w:r>
    </w:p>
    <w:p>
      <w:r>
        <w:t>School Name: CITY UNIVERSITY OF SEATTLE, located at 521 WALL STREET, SUITE 100, SEATTLE, WA. The school has 12876.30808080808 students with a population of 2545.0. The housing capacity is 1.0 with 104.0 dormitory capacity. Latitude: 47.617427, Longitude: -122.344545.</w:t>
      </w:r>
    </w:p>
    <w:p>
      <w:r>
        <w:t>School Name: CITY VISION UNIVERSITY, located at 1100 E 11TH STREET, KANSAS CITY, MO. The school has 12876.30808080808 students with a population of 168.0. The housing capacity is 2.0 with -999.0 dormitory capacity. Latitude: 39.070952583000064, Longitude: -94.57614247899994.</w:t>
      </w:r>
    </w:p>
    <w:p>
      <w:r>
        <w:t>School Name: CLACKAMAS COMMUNITY COLLEGE, located at 19600 MOLALLA AVE, OREGON CITY, OR. The school has 12876.30808080808 students with a population of 6318.0. The housing capacity is 2.0 with -999.0 dormitory capacity. Latitude: 45.32318544300006, Longitude: -122.57427238799994.</w:t>
      </w:r>
    </w:p>
    <w:p>
      <w:r>
        <w:t>School Name: CLAFLIN UNIVERSITY, located at 400 MAGNOLIA STREET, ORANGEBURG, SC. The school has 12876.30808080808 students with a population of 2489.0. The housing capacity is 1.0 with 1355.0 dormitory capacity. Latitude: 33.49762369100006, Longitude: -80.85399690999998.</w:t>
      </w:r>
    </w:p>
    <w:p>
      <w:r>
        <w:t>School Name: CLAREMONT GRADUATE UNIVERSITY, located at 150 E TENTH ST, CLAREMONT, CA. The school has 12876.30808080808 students with a population of 2355.0. The housing capacity is 2.0 with -999.0 dormitory capacity. Latitude: 34.103585311000074, Longitude: -117.713702873.</w:t>
      </w:r>
    </w:p>
    <w:p>
      <w:r>
        <w:t>School Name: CLAREMONT LINCOLN UNIVERSITY, located at 150 WEST FIRST STREET, CLAREMONT, CA. The school has 12876.30808080808 students with a population of 396.0. The housing capacity is 2.0 with -999.0 dormitory capacity. Latitude: 34.09429, Longitude: -117.716168.</w:t>
      </w:r>
    </w:p>
    <w:p>
      <w:r>
        <w:t>School Name: CLAREMONT MCKENNA COLLEGE, located at 500 E 9TH ST, CLAREMONT, CA. The school has 12876.30808080808 students with a population of 1771.0. The housing capacity is 1.0 with 1236.0 dormitory capacity. Latitude: 34.101995411000075, Longitude: -117.70641428199995.</w:t>
      </w:r>
    </w:p>
    <w:p>
      <w:r>
        <w:t>School Name: CLAREMONT SCHOOL OF THEOLOGY, located at 1325 N COLLEGE AVE, CLAREMONT, CA. The school has 12876.30808080808 students with a population of 344.0. The housing capacity is 1.0 with 20.0 dormitory capacity. Latitude: 34.10760178800007, Longitude: -117.71525646699996.</w:t>
      </w:r>
    </w:p>
    <w:p>
      <w:r>
        <w:t>School Name: CLARENDON COLLEGE, located at 1122 COLLEGE DRIVE, CLARENDON, TX. The school has 12876.30808080808 students with a population of 1477.0. The housing capacity is 1.0 with 296.0 dormitory capacity. Latitude: 34.945076, Longitude: -100.904577.</w:t>
      </w:r>
    </w:p>
    <w:p>
      <w:r>
        <w:t>School Name: CLARION UNIVERSITY OF PENNSYLVANIA, located at 840 WOOD STREET, CLARION, PA. The school has 12876.30808080808 students with a population of 5131.0. The housing capacity is 1.0 with 1745.0 dormitory capacity. Latitude: 41.209009501000025, Longitude: -79.37688749599994.</w:t>
      </w:r>
    </w:p>
    <w:p>
      <w:r>
        <w:t>School Name: CLARK ATLANTA UNIVERSITY, located at 223 JAMES P BRAWLEY DRIVE, SW, ATLANTA, GA. The school has 12876.30808080808 students with a population of 4465.0. The housing capacity is 1.0 with 2121.0 dormitory capacity. Latitude: 33.74843887500003, Longitude: -84.41386496299998.</w:t>
      </w:r>
    </w:p>
    <w:p>
      <w:r>
        <w:t>School Name: CLARK COLLEGE, located at 1933 FORT VANCOUVER WAY, VANCOUVER, WA. The school has 12876.30808080808 students with a population of 8888.0. The housing capacity is 2.0 with -999.0 dormitory capacity. Latitude: 45.63428675700004, Longitude: -122.65229095099994.</w:t>
      </w:r>
    </w:p>
    <w:p>
      <w:r>
        <w:t>School Name: CLARK STATE COMMUNITY COLLEGE, located at 570 E LEFFEL LN, SPRINGFIELD, OH. The school has 12876.30808080808 students with a population of 5913.0. The housing capacity is 2.0 with -999.0 dormitory capacity. Latitude: 39.89641116100006, Longitude: -83.79978809799996.</w:t>
      </w:r>
    </w:p>
    <w:p>
      <w:r>
        <w:t>School Name: CLARK UNIVERSITY, located at 950 MAIN ST, WORCESTER, MA. The school has 12876.30808080808 students with a population of 4304.0. The housing capacity is 1.0 with 1523.0 dormitory capacity. Latitude: 42.25077831900006, Longitude: -71.82363167799997.</w:t>
      </w:r>
    </w:p>
    <w:p>
      <w:r>
        <w:t>School Name: CLARKE UNIVERSITY, located at 1550 CLARKE DR, DUBUQUE, IA. The school has 12876.30808080808 students with a population of 1175.0. The housing capacity is 1.0 with 593.0 dormitory capacity. Latitude: 42.50877642400008, Longitude: -90.69177591499994.</w:t>
      </w:r>
    </w:p>
    <w:p>
      <w:r>
        <w:t>School Name: CLARKS SUMMIT UNIVERSITY, located at 538 VENARD RD, CLARKS SUMMIT, PA. The school has 12876.30808080808 students with a population of 934.0. The housing capacity is 1.0 with 540.0 dormitory capacity. Latitude: 41.49619673600006, Longitude: -75.68423382899994.</w:t>
      </w:r>
    </w:p>
    <w:p>
      <w:r>
        <w:t>School Name: CLARKSBURG BEAUTY ACADEMY AND SCHOOL OF MASSAGE THERAPY, located at 120 S 3RD ST, CLARKSBURG, WV. The school has 12876.30808080808 students with a population of 57.0. The housing capacity is 2.0 with -999.0 dormitory capacity. Latitude: 39.27987532600002, Longitude: -80.33905403499995.</w:t>
      </w:r>
    </w:p>
    <w:p>
      <w:r>
        <w:t>School Name: CLARKSON COLLEGE, located at 101 S 42ND ST, OMAHA, NE. The school has 12876.30808080808 students with a population of 1338.0. The housing capacity is 1.0 with 116.0 dormitory capacity. Latitude: 41.25916492100004, Longitude: -95.97484423099996.</w:t>
      </w:r>
    </w:p>
    <w:p>
      <w:r>
        <w:t>School Name: CLARKSON UNIVERSITY, located at 8 CLARKSON AVE, POTSDAM, NY. The school has 12876.30808080808 students with a population of 4891.0. The housing capacity is 1.0 with 2482.0 dormitory capacity. Latitude: 44.663761, Longitude: -74.999947.</w:t>
      </w:r>
    </w:p>
    <w:p>
      <w:r>
        <w:t>School Name: CLARY SAGE COLLEGE, located at 3131 SOUTH SHERIDAN, TULSA, OK. The school has 12876.30808080808 students with a population of 412.0. The housing capacity is 2.0 with -999.0 dormitory capacity. Latitude: 36.11705759100005, Longitude: -95.90383492099994.</w:t>
      </w:r>
    </w:p>
    <w:p>
      <w:r>
        <w:t>School Name: CLATSOP COMMUNITY COLLEGE, located at 1651 LEXINGTON AVENUE, ASTORIA, OR. The school has 12876.30808080808 students with a population of 936.0. The housing capacity is 2.0 with -999.0 dormitory capacity. Latitude: 46.18391110600004, Longitude: -123.82446217299996.</w:t>
      </w:r>
    </w:p>
    <w:p>
      <w:r>
        <w:t>School Name: CLAYTON STATE UNIVERSITY, located at 2000 CLAYTON STATE BOULEVARD, MORROW, GA. The school has 12876.30808080808 students with a population of 7863.0. The housing capacity is 1.0 with 1296.0 dormitory capacity. Latitude: 33.59407897600005, Longitude: -84.32817427099997.</w:t>
      </w:r>
    </w:p>
    <w:p>
      <w:r>
        <w:t>School Name: CLEAR CREEK BAPTIST BIBLE COLLEGE, located at 300 CLEAR CREEK RD, PINEVILLE, KY. The school has 12876.30808080808 students with a population of 170.0. The housing capacity is 1.0 with 103.0 dormitory capacity. Latitude: 36.72523598800007, Longitude: -83.72770151599997.</w:t>
      </w:r>
    </w:p>
    <w:p>
      <w:r>
        <w:t>School Name: CLEARFIELD COUNTY CAREER AND TECHNOLOGY CENTER, located at 1620 RIVER ROAD, CLEARFIELD, PA. The school has 12876.30808080808 students with a population of 58.0. The housing capacity is 2.0 with -999.0 dormitory capacity. Latitude: 41.030571835000046, Longitude: -78.41867901599994.</w:t>
      </w:r>
    </w:p>
    <w:p>
      <w:r>
        <w:t>School Name: CLEARY UNIVERSITY, located at 3750 CLEARY DRIVE, HOWELL, MI. The school has 12876.30808080808 students with a population of 820.0. The housing capacity is 1.0 with 214.0 dormitory capacity. Latitude: 42.587486, Longitude: -83.880429.</w:t>
      </w:r>
    </w:p>
    <w:p>
      <w:r>
        <w:t>School Name: CLEMSON UNIVERSITY, located at 201 SIKES HALL, CLEMSON, SC. The school has 12876.30808080808 students with a population of 31991.0. The housing capacity is 1.0 with 7600.0 dormitory capacity. Latitude: 34.677329, Longitude: -82.834463.</w:t>
      </w:r>
    </w:p>
    <w:p>
      <w:r>
        <w:t>School Name: CLEVELAND CLINIC HEALTH SYSTEM-SCHOOL OF DIAGNOSTIC IMAGING, located at 18901 LAKESHORE BLVD, EUCLID, OH. The school has 12876.30808080808 students with a population of 40.0. The housing capacity is 2.0 with -999.0 dormitory capacity. Latitude: 41.59628661500005, Longitude: -81.54917650499993.</w:t>
      </w:r>
    </w:p>
    <w:p>
      <w:r>
        <w:t>School Name: CLEVELAND COMMUNITY COLLEGE, located at 137 S POST RD, SHELBY, NC. The school has 12876.30808080808 students with a population of 2719.0. The housing capacity is 2.0 with -999.0 dormitory capacity. Latitude: 35.279833376000056, Longitude: -81.49285551899999.</w:t>
      </w:r>
    </w:p>
    <w:p>
      <w:r>
        <w:t>School Name: CLEVELAND INSTITUTE OF ART, located at 11610 EUCLID AVENUE, CLEVELAND, OH. The school has 12876.30808080808 students with a population of 813.0. The housing capacity is 1.0 with 319.0 dormitory capacity. Latitude: 41.510478, Longitude: -81.602595.</w:t>
      </w:r>
    </w:p>
    <w:p>
      <w:r>
        <w:t>School Name: CLEVELAND INSTITUTE OF MUSIC, located at 11021 EAST BLVD, CLEVELAND, OH. The school has 12876.30808080808 students with a population of 614.0. The housing capacity is 1.0 with 122.0 dormitory capacity. Latitude: 41.51244394500003, Longitude: -81.608878.</w:t>
      </w:r>
    </w:p>
    <w:p>
      <w:r>
        <w:t>School Name: CLEVELAND STATE COMMUNITY COLLEGE, located at 3535 ADKISSON DRIVE, CLEVELAND, TN. The school has 12876.30808080808 students with a population of 3404.0. The housing capacity is 2.0 with -999.0 dormitory capacity. Latitude: 35.20077993800004, Longitude: -84.87913997199996.</w:t>
      </w:r>
    </w:p>
    <w:p>
      <w:r>
        <w:t>School Name: CLEVELAND STATE UNIVERSITY, located at 2121 EUCLID AVENUE, CLEVELAND, OH. The school has 12876.30808080808 students with a population of 17600.0. The housing capacity is 1.0 with 1011.0 dormitory capacity. Latitude: 41.50228136300007, Longitude: -81.67435525499997.</w:t>
      </w:r>
    </w:p>
    <w:p>
      <w:r>
        <w:t>School Name: CLEVELAND UNIVERSITY-KANSAS CITY, located at 10850 LOWELL AVENUE, OVERLAND PARK, KS. The school has 12876.30808080808 students with a population of 745.0. The housing capacity is 2.0 with -999.0 dormitory capacity. Latitude: 38.93201900900005, Longitude: -94.67907582699996.</w:t>
      </w:r>
    </w:p>
    <w:p>
      <w:r>
        <w:t>School Name: CLINTON COLLEGE, located at 1029 CRAWFORD RD, ROCK HILL, SC. The school has 12876.30808080808 students with a population of 186.0. The housing capacity is 1.0 with 146.0 dormitory capacity. Latitude: 34.91372059200006, Longitude: -81.04346938399993.</w:t>
      </w:r>
    </w:p>
    <w:p>
      <w:r>
        <w:t>School Name: CLINTON COMMUNITY COLLEGE, located at 136 CLINTON POINT DR., PLATTSBURGH, NY. The school has 12876.30808080808 students with a population of 1185.0. The housing capacity is 2.0 with -999.0 dormitory capacity. Latitude: 44.64810465900007, Longitude: -73.44206051499998.</w:t>
      </w:r>
    </w:p>
    <w:p>
      <w:r>
        <w:t>School Name: CLINTON ESSEX WARREN WASHINGTON BOCES, located at 1585 MILITARY TURNPIKE, PLATTSBURGH, NY. The school has 12876.30808080808 students with a population of 157.0. The housing capacity is 2.0 with -999.0 dormitory capacity. Latitude: 44.69319898700007, Longitude: -73.51762844599995.</w:t>
      </w:r>
    </w:p>
    <w:p>
      <w:r>
        <w:t>School Name: CLINTON TECHNICAL SCHOOL, located at 602 S. FIFTH ST., CLINTON, MO. The school has 12876.30808080808 students with a population of 26.0. The housing capacity is 2.0 with -999.0 dormitory capacity. Latitude: 38.36378726800007, Longitude: -93.76870011899996.</w:t>
      </w:r>
    </w:p>
    <w:p>
      <w:r>
        <w:t>School Name: CLOUD COUNTY COMMUNITY COLLEGE, located at 2221 CAMPUS DR, CONCORDIA, KS. The school has 12876.30808080808 students with a population of 1835.0. The housing capacity is 1.0 with 361.0 dormitory capacity. Latitude: 39.55419897400003, Longitude: -97.66414735899995.</w:t>
      </w:r>
    </w:p>
    <w:p>
      <w:r>
        <w:t>School Name: CLOVER PARK TECHNICAL COLLEGE, located at 4500 STEILACOOM BLVD SW, LAKEWOOD, WA. The school has 12876.30808080808 students with a population of 3909.0. The housing capacity is 2.0 with -999.0 dormitory capacity. Latitude: 47.17608355200008, Longitude: -122.497873218.</w:t>
      </w:r>
    </w:p>
    <w:p>
      <w:r>
        <w:t>School Name: CLOVIS ADULT EDUCATION, located at 1452 DAVID E COOK WAY, CLOVIS, CA. The school has 12876.30808080808 students with a population of 541.0. The housing capacity is 2.0 with -999.0 dormitory capacity. Latitude: 36.83446340400008, Longitude: -119.68990675599996.</w:t>
      </w:r>
    </w:p>
    <w:p>
      <w:r>
        <w:t>School Name: CLOVIS COMMUNITY COLLEGE, located at 10309 NORTH WILLOW AVENUE, FRESNO, CA. The school has 12876.30808080808 students with a population of 9237.0. The housing capacity is 2.0 with -999.0 dormitory capacity. Latitude: 36.88686, Longitude: -119.731261.</w:t>
      </w:r>
    </w:p>
    <w:p>
      <w:r>
        <w:t>School Name: CLOVIS COMMUNITY COLLEGE, located at 417 SCHEPPS BLVD, CLOVIS, NM. The school has 12876.30808080808 students with a population of 2554.0. The housing capacity is 2.0 with -999.0 dormitory capacity. Latitude: 34.402482865000025, Longitude: -103.16588630999996.</w:t>
      </w:r>
    </w:p>
    <w:p>
      <w:r>
        <w:t>School Name: CLOYD'S BARBER SCHOOL 2 INC, located at 1311 WINNSBORO RD, MONROE, LA. The school has 12876.30808080808 students with a population of 33.0. The housing capacity is 2.0 with -999.0 dormitory capacity. Latitude: 32.485411, Longitude: -92.090096.</w:t>
      </w:r>
    </w:p>
    <w:p>
      <w:r>
        <w:t>School Name: CLOYD'S BEAUTY SCHOOL 1 INC, located at 603 NATCHITOCHES ST, WEST MONROE, LA. The school has 12876.30808080808 students with a population of 49.0. The housing capacity is 2.0 with -999.0 dormitory capacity. Latitude: 32.49997622600006, Longitude: -92.126506394.</w:t>
      </w:r>
    </w:p>
    <w:p>
      <w:r>
        <w:t>School Name: CLOYD'S BEAUTY SCHOOL 3 INC, located at 2514 FERRAND ST, MONROE, LA. The school has 12876.30808080808 students with a population of 82.0. The housing capacity is 2.0 with -999.0 dormitory capacity. Latitude: 32.53270758100007, Longitude: -92.08091842899996.</w:t>
      </w:r>
    </w:p>
    <w:p>
      <w:r>
        <w:t>School Name: COACHELLA VALLEY BEAUTY COLLEGE, located at 79450 HIGHWAY 111, LA QUINTA, CA. The school has 12876.30808080808 students with a population of 59.0. The housing capacity is 2.0 with -999.0 dormitory capacity. Latitude: 33.70819331600006, Longitude: -116.27825443199998.</w:t>
      </w:r>
    </w:p>
    <w:p>
      <w:r>
        <w:t>School Name: COACHELLA VALLEY BEAUTY COLLEGE-HEMET, located at 3643 W. FLORIDA AVE., HEMET, CA. The school has 12876.30808080808 students with a population of 80.0. The housing capacity is 2.0 with -999.0 dormitory capacity. Latitude: 33.92976198000002, Longitude: -116.94833569699996.</w:t>
      </w:r>
    </w:p>
    <w:p>
      <w:r>
        <w:t>School Name: COAHOMA COMMUNITY COLLEGE, located at 3240 FRIARS POINT RD, CLARKSDALE, MS. The school has 12876.30808080808 students with a population of 1855.0. The housing capacity is 1.0 with 419.0 dormitory capacity. Latitude: 34.255625516000066, Longitude: -90.57030395599998.</w:t>
      </w:r>
    </w:p>
    <w:p>
      <w:r>
        <w:t>School Name: COAST COMMUNITY COLLEGE DISTRICT OFFICE, located at 1370 ADAMS AVE., COSTA MESA, CA. The school has 12876.30808080808 students with a population of 114.0. The housing capacity is -2.0 with -999.0 dormitory capacity. Latitude: 33.669418534000044, Longitude: -117.911258859.</w:t>
      </w:r>
    </w:p>
    <w:p>
      <w:r>
        <w:t>School Name: COASTAL ALABAMA COMMUNITY COLLEGE, located at 1900 U S HIGHWAY 31 SOUTH, BAY MINETTE, AL. The school has 12876.30808080808 students with a population of 7395.0. The housing capacity is 1.0 with 593.0 dormitory capacity. Latitude: 30.85204515400005, Longitude: -87.7797585.</w:t>
      </w:r>
    </w:p>
    <w:p>
      <w:r>
        <w:t>School Name: COASTAL BEND COLLEGE, located at 3800 CHARCO RD, BEEVILLE, TX. The school has 12876.30808080808 students with a population of 4453.0. The housing capacity is 1.0 with 172.0 dormitory capacity. Latitude: 28.435756, Longitude: -97.75632.</w:t>
      </w:r>
    </w:p>
    <w:p>
      <w:r>
        <w:t>School Name: COASTAL CAROLINA COMMUNITY COLLEGE, located at 444 WESTERN BLVD, JACKSONVILLE, NC. The school has 12876.30808080808 students with a population of 4160.0. The housing capacity is 2.0 with -999.0 dormitory capacity. Latitude: 34.77168735200007, Longitude: -77.38478475699998.</w:t>
      </w:r>
    </w:p>
    <w:p>
      <w:r>
        <w:t>School Name: COASTAL CAROLINA UNIVERSITY, located at 103 TOM TROUT DRIVE, CONWAY, SC. The school has 12876.30808080808 students with a population of 11621.0. The housing capacity is 1.0 with 4211.0 dormitory capacity. Latitude: 33.797685, Longitude: -79.013028.</w:t>
      </w:r>
    </w:p>
    <w:p>
      <w:r>
        <w:t>School Name: COASTAL PINES TECHNICAL COLLEGE, located at 1701 CARSWELL AVE, WAYCROSS, GA. The school has 12876.30808080808 students with a population of 3905.0. The housing capacity is 2.0 with -999.0 dormitory capacity. Latitude: 31.21316694600005, Longitude: -82.38309868699997.</w:t>
      </w:r>
    </w:p>
    <w:p>
      <w:r>
        <w:t>School Name: COASTLINE BEAUTY COLLEGE, located at 16151 HARBOR BLVD, FOUNTAIN VALLEY, CA. The school has 12876.30808080808 students with a population of 292.0. The housing capacity is 2.0 with -999.0 dormitory capacity. Latitude: 33.72857082200005, Longitude: -117.92149820499998.</w:t>
      </w:r>
    </w:p>
    <w:p>
      <w:r>
        <w:t>School Name: COASTLINE BEAUTY COLLEGE - HEMET, located at 2627 WEST FLORIDA AVENUE SUITE 100, HEMET, CA. The school has 12876.30808080808 students with a population of -999.0. The housing capacity is -1.0 with -999.0 dormitory capacity. Latitude: 33.74589557100006, Longitude: -116.99989235899994.</w:t>
      </w:r>
    </w:p>
    <w:p>
      <w:r>
        <w:t>School Name: COASTLINE COMMUNITY COLLEGE, located at 11460 WARNER AVE., FOUNTAIN VALLEY, CA. The school has 12876.30808080808 students with a population of 9284.0. The housing capacity is 2.0 with -999.0 dormitory capacity. Latitude: 33.71567149800006, Longitude: -117.92925962599998.</w:t>
      </w:r>
    </w:p>
    <w:p>
      <w:r>
        <w:t>School Name: COBA ACADEMY, located at 663 N. EUCLID STREET, ANAHEIM, CA. The school has 12876.30808080808 students with a population of 99.0. The housing capacity is 2.0 with -999.0 dormitory capacity. Latitude: 33.841161, Longitude: -117.943055.</w:t>
      </w:r>
    </w:p>
    <w:p>
      <w:r>
        <w:t>School Name: COCHISE COUNTY COMMUNITY COLLEGE DISTRICT, located at 901 N COLOMBO AVE, SIERRA VISTA, AZ. The school has 12876.30808080808 students with a population of 3860.0. The housing capacity is 1.0 with 184.0 dormitory capacity. Latitude: 31.563513, Longitude: -110.247526.</w:t>
      </w:r>
    </w:p>
    <w:p>
      <w:r>
        <w:t>School Name: COCHRAN SCHOOL OF NURSING, located at 967 NORTH BROADWAY-ANDRUS PAVILLION-SAINT JOHN'S RIVERSIDE, HOSP, YONKERS, NY. The school has 12876.30808080808 students with a population of 128.0. The housing capacity is 2.0 with -999.0 dormitory capacity. Latitude: 40.968797, Longitude: -73.88629.</w:t>
      </w:r>
    </w:p>
    <w:p>
      <w:r>
        <w:t>School Name: COCONINO COMMUNITY COLLEGE, located at 2800 S. LONE TREE RD., FLAGSTAFF, AZ. The school has 12876.30808080808 students with a population of 3572.0. The housing capacity is 2.0 with -999.0 dormitory capacity. Latitude: 35.171327537000025, Longitude: -111.64563147999996.</w:t>
      </w:r>
    </w:p>
    <w:p>
      <w:r>
        <w:t>School Name: COE COLLEGE, located at 1220 FIRST AVE NE, CEDAR RAPIDS, IA. The school has 12876.30808080808 students with a population of 1766.0. The housing capacity is 1.0 with 1260.0 dormitory capacity. Latitude: 41.987646374000064, Longitude: -91.65740457199996.</w:t>
      </w:r>
    </w:p>
    <w:p>
      <w:r>
        <w:t>School Name: COFFEYVILLE COMMUNITY COLLEGE, located at 400 W 11TH ST, COFFEYVILLE, KS. The school has 12876.30808080808 students with a population of 1539.0. The housing capacity is 1.0 with 593.0 dormitory capacity. Latitude: 37.03381406300008, Longitude: -95.62137363499994.</w:t>
      </w:r>
    </w:p>
    <w:p>
      <w:r>
        <w:t>School Name: COGSWELL UNIVERSITY OF SILICON VALLEY, located at 191 BAYPOINTE PARKWAY, SAN JOSE, CA. The school has 12876.30808080808 students with a population of 644.0. The housing capacity is 1.0 with 200.0 dormitory capacity. Latitude: 37.413965, Longitude: -121.941006.</w:t>
      </w:r>
    </w:p>
    <w:p>
      <w:r>
        <w:t>School Name: COKER UNIVERSITY, located at 300 E COLLEGE AVE, HARTSVILLE, SC. The school has 12876.30808080808 students with a population of 1322.0. The housing capacity is 1.0 with 618.0 dormitory capacity. Latitude: 34.37686056900003, Longitude: -80.06787730299999.</w:t>
      </w:r>
    </w:p>
    <w:p>
      <w:r>
        <w:t>School Name: COLBY COLLEGE, located at 4000 MAYFLOWER HILL DRIVE, WATERVILLE, ME. The school has 12876.30808080808 students with a population of 2976.0. The housing capacity is 1.0 with 2085.0 dormitory capacity. Latitude: 44.56421114300008, Longitude: -69.66337029899995.</w:t>
      </w:r>
    </w:p>
    <w:p>
      <w:r>
        <w:t>School Name: COLBY COMMUNITY COLLEGE, located at 1255 S RANGE, COLBY, KS. The school has 12876.30808080808 students with a population of 1457.0. The housing capacity is 1.0 with 276.0 dormitory capacity. Latitude: 39.378126646000055, Longitude: -101.05135513099998.</w:t>
      </w:r>
    </w:p>
    <w:p>
      <w:r>
        <w:t>School Name: COLBY-SAWYER COLLEGE, located at 541 MAIN ST, NEW LONDON, NH. The school has 12876.30808080808 students with a population of 1215.0. The housing capacity is 1.0 with 936.0 dormitory capacity. Latitude: 43.411663403000034, Longitude: -71.97580542199995.</w:t>
      </w:r>
    </w:p>
    <w:p>
      <w:r>
        <w:t>School Name: COLEGIO DE CINEMATOGRAFÍA ARTES Y TELEVISION, located at DR. VEVE #51 ESQ. DEGETAU, BAYAMON, PR. The school has 12876.30808080808 students with a population of 725.0. The housing capacity is 2.0 with -999.0 dormitory capacity. Latitude: 18.399559, Longitude: -66.155496.</w:t>
      </w:r>
    </w:p>
    <w:p>
      <w:r>
        <w:t>School Name: COLEGIO EDUCATIVO TECNOLOGICO INDUSTRIAL INC, located at #68 CALLE PURO GIRAU, ARECIBO, PR. The school has 12876.30808080808 students with a population of 84.0. The housing capacity is 2.0 with -999.0 dormitory capacity. Latitude: 18.467868, Longitude: -66.724485.</w:t>
      </w:r>
    </w:p>
    <w:p>
      <w:r>
        <w:t>School Name: COLEGIO MAYOR DE TECNOLOGIA INC, located at 151, MORSE STREET, ARROYO, PR. The school has 12876.30808080808 students with a population of 124.0. The housing capacity is 2.0 with -999.0 dormitory capacity. Latitude: 17.963341358000037, Longitude: -66.06303927299996.</w:t>
      </w:r>
    </w:p>
    <w:p>
      <w:r>
        <w:t>School Name: COLEGIO TECNICO DE ELECTRICIDAD GALLOZA, located at CARR 4416 KM 2.5 INT. BO LAGUNA, AGUADA, PR. The school has 12876.30808080808 students with a population of 42.0. The housing capacity is 2.0 with -999.0 dormitory capacity. Latitude: 18.350821, Longitude: -67.160809.</w:t>
      </w:r>
    </w:p>
    <w:p>
      <w:r>
        <w:t>School Name: COLEGIO UNIVERSITARIO DE SAN JUAN, located at 180 JOSE OLIVER ST TRES MONJITAS IND. PARK, SAN JUAN, PR. The school has 12876.30808080808 students with a population of 1076.0. The housing capacity is 2.0 with -999.0 dormitory capacity. Latitude: 18.428527969000072, Longitude: -66.06652882099996.</w:t>
      </w:r>
    </w:p>
    <w:p>
      <w:r>
        <w:t>School Name: COLGATE ROCHESTER CROZER DIVINITY SCHOOL, located at 320 NORTH GOODMAN ST, ROCHESTER, NY. The school has 12876.30808080808 students with a population of 70.0. The housing capacity is 2.0 with -999.0 dormitory capacity. Latitude: 43.13186721000005, Longitude: -77.59860069799998.</w:t>
      </w:r>
    </w:p>
    <w:p>
      <w:r>
        <w:t>School Name: COLGATE UNIVERSITY, located at 13 OAK DRIVE, HAMILTON, NY. The school has 12876.30808080808 students with a population of 4120.0. The housing capacity is 1.0 with 2884.0 dormitory capacity. Latitude: 42.81817530200004, Longitude: -75.53521769799994.</w:t>
      </w:r>
    </w:p>
    <w:p>
      <w:r>
        <w:t>School Name: COLLECTIV ACADEMY, located at 10301 S. 1300 E., SANDY, UT. The school has 12876.30808080808 students with a population of 76.0. The housing capacity is 2.0 with -999.0 dormitory capacity. Latitude: 40.61823934900008, Longitude: -111.86555300799996.</w:t>
      </w:r>
    </w:p>
    <w:p>
      <w:r>
        <w:t>School Name: COLLEEN O'HARAS BEAUTY ACADEMY, located at 109 W 4TH ST, SANTA ANA, CA. The school has 12876.30808080808 students with a population of -999.0. The housing capacity is -1.0 with -999.0 dormitory capacity. Latitude: 33.748189, Longitude: -117.868136.</w:t>
      </w:r>
    </w:p>
    <w:p>
      <w:r>
        <w:t>School Name: COLLEGE FOR CREATIVE STUDIES, located at 201 E KIRBY, DETROIT, MI. The school has 12876.30808080808 students with a population of 2046.0. The housing capacity is 1.0 with 626.0 dormitory capacity. Latitude: 42.36183910900007, Longitude: -83.06235206299993.</w:t>
      </w:r>
    </w:p>
    <w:p>
      <w:r>
        <w:t>School Name: COLLEGE OF ALAMEDA, located at 555 RALPH APPEZZATO MEMORIAL PKY, ALAMEDA, CA. The school has 12876.30808080808 students with a population of 5329.0. The housing capacity is 2.0 with -999.0 dormitory capacity. Latitude: 37.78156911400004, Longitude: -122.27918911599994.</w:t>
      </w:r>
    </w:p>
    <w:p>
      <w:r>
        <w:t>School Name: COLLEGE OF BIBLICAL STUDIES-HOUSTON, located at 7000 REGENCY SQUARE BLVD., HOUSTON, TX. The school has 12876.30808080808 students with a population of 530.0. The housing capacity is 2.0 with -999.0 dormitory capacity. Latitude: 29.71668089700006, Longitude: -95.50656584399997.</w:t>
      </w:r>
    </w:p>
    <w:p>
      <w:r>
        <w:t>School Name: COLLEGE OF BUSINESS AND TECHNOLOGY-CUTLER BAY, located at 19151 SOUTH DIXIE HWY # 205, CUTLER BAY, FL. The school has 12876.30808080808 students with a population of 71.0. The housing capacity is 2.0 with -999.0 dormitory capacity. Latitude: 25.590524, Longitude: -80.356636.</w:t>
      </w:r>
    </w:p>
    <w:p>
      <w:r>
        <w:t>School Name: COLLEGE OF BUSINESS AND TECHNOLOGY-HIALEAH, located at 935 WEST 49 STREET # 203, HIALEAH, FL. The school has 12876.30808080808 students with a population of 176.0. The housing capacity is 2.0 with -999.0 dormitory capacity. Latitude: 25.86700307500007, Longitude: -80.30221328899995.</w:t>
      </w:r>
    </w:p>
    <w:p>
      <w:r>
        <w:t>School Name: COLLEGE OF BUSINESS AND TECHNOLOGY-MAIN CAMPUS, located at 8230 W FLAGLER ST., MIAMI, FL. The school has 12876.30808080808 students with a population of 123.0. The housing capacity is 2.0 with -999.0 dormitory capacity. Latitude: 25.769052272000067, Longitude: -80.3291611.</w:t>
      </w:r>
    </w:p>
    <w:p>
      <w:r>
        <w:t>School Name: COLLEGE OF CENTRAL FLORIDA, located at 3001 SW COLLEGE RD, OCALA, FL. The school has 12876.30808080808 students with a population of 6829.0. The housing capacity is 2.0 with -999.0 dormitory capacity. Latitude: 29.166078785000025, Longitude: -82.17569227899997.</w:t>
      </w:r>
    </w:p>
    <w:p>
      <w:r>
        <w:t>School Name: COLLEGE OF CHARLESTON, located at 66 GEORGE ST, CHARLESTON, SC. The school has 12876.30808080808 students with a population of 12242.0. The housing capacity is 1.0 with 3417.0 dormitory capacity. Latitude: 32.78303444100004, Longitude: -79.93688321799993.</w:t>
      </w:r>
    </w:p>
    <w:p>
      <w:r>
        <w:t>School Name: COLLEGE OF COASTAL GEORGIA, located at ONE COLLEGE DRIVE, BRUNSWICK, GA. The school has 12876.30808080808 students with a population of 3781.0. The housing capacity is 1.0 with 654.0 dormitory capacity. Latitude: 31.18383164200003, Longitude: -81.48422074999996.</w:t>
      </w:r>
    </w:p>
    <w:p>
      <w:r>
        <w:t>School Name: COLLEGE OF COSMETOLOGY, located at 357 E MAIN ST, KLAMATH FALLS, OR. The school has 12876.30808080808 students with a population of 61.0. The housing capacity is 2.0 with -999.0 dormitory capacity. Latitude: 42.22485718100006, Longitude: -121.76537716299998.</w:t>
      </w:r>
    </w:p>
    <w:p>
      <w:r>
        <w:t>School Name: COLLEGE OF COURT REPORTING INC, located at 455 WEST LINCOLNWAY, SUITE A, VALPARAISO, IN. The school has 12876.30808080808 students with a population of 150.0. The housing capacity is 2.0 with -999.0 dormitory capacity. Latitude: 41.467574, Longitude: -87.066331.</w:t>
      </w:r>
    </w:p>
    <w:p>
      <w:r>
        <w:t>School Name: COLLEGE OF DUPAGE, located at 425 FAWELL BLVD., GLEN ELLYN, IL. The school has 12876.30808080808 students with a population of 23225.0. The housing capacity is 2.0 with -999.0 dormitory capacity. Latitude: 41.84157685100007, Longitude: -88.07163478799998.</w:t>
      </w:r>
    </w:p>
    <w:p>
      <w:r>
        <w:t>School Name: COLLEGE OF EASTERN IDAHO, located at 1600 S 25TH E, IDAHO FALLS, ID. The school has 12876.30808080808 students with a population of 2323.0. The housing capacity is 2.0 with -999.0 dormitory capacity. Latitude: 43.48595193300008, Longitude: -111.985477963.</w:t>
      </w:r>
    </w:p>
    <w:p>
      <w:r>
        <w:t>School Name: COLLEGE OF HAIR DESIGN CAREERS, located at 1684 CLAY ST NE, SALEM, OR. The school has 12876.30808080808 students with a population of 68.0. The housing capacity is 2.0 with -999.0 dormitory capacity. Latitude: 44.949897, Longitude: -122.981554.</w:t>
      </w:r>
    </w:p>
    <w:p>
      <w:r>
        <w:t>School Name: COLLEGE OF HAIR DESIGN-DOWNTOWN, located at 304 S ELEVENTH ST, LINCOLN, NE. The school has 12876.30808080808 students with a population of 57.0. The housing capacity is 1.0 with 4.0 dormitory capacity. Latitude: 40.81107616400004, Longitude: -96.70516809499998.</w:t>
      </w:r>
    </w:p>
    <w:p>
      <w:r>
        <w:t>School Name: COLLEGE OF HAIR DESIGN-EAST CAMPUS, located at 9000 ANDERMATT DR, LINCOLN, NE. The school has 12876.30808080808 students with a population of 63.0. The housing capacity is 2.0 with -999.0 dormitory capacity. Latitude: 40.73454315300006, Longitude: -96.59735827299994.</w:t>
      </w:r>
    </w:p>
    <w:p>
      <w:r>
        <w:t>School Name: COLLEGE OF HEALTH CARE PROFESSIONS (THE), located at 2656 SOUTH LOOP WEST SUITE 380, HOUSTON, TX. The school has 12876.30808080808 students with a population of 193.0. The housing capacity is 2.0 with -999.0 dormitory capacity. Latitude: 29.67944323600005, Longitude: -95.42077203899998.</w:t>
      </w:r>
    </w:p>
    <w:p>
      <w:r>
        <w:t>School Name: COLLEGE OF INTERNATIONAL ESTHETICS INC, located at 7330 WEST 52ND AVENUE, SUITE T, ARVADA, CO. The school has 12876.30808080808 students with a population of -999.0. The housing capacity is -1.0 with -999.0 dormitory capacity. Latitude: 39.79058360900007, Longitude: -105.07594260099997.</w:t>
      </w:r>
    </w:p>
    <w:p>
      <w:r>
        <w:t>School Name: COLLEGE OF LAKE COUNTY, located at 19351 W WASHINGTON ST., GRAYSLAKE, IL. The school has 12876.30808080808 students with a population of 13288.0. The housing capacity is 2.0 with -999.0 dormitory capacity. Latitude: 42.35588101300005, Longitude: -88.01239210899996.</w:t>
      </w:r>
    </w:p>
    <w:p>
      <w:r>
        <w:t>School Name: COLLEGE OF MARIN, located at 835 COLLEGE AVE, KENTFIELD, CA. The school has 12876.30808080808 students with a population of 4992.0. The housing capacity is 2.0 with -999.0 dormitory capacity. Latitude: 37.95407973500005, Longitude: -122.54906699699995.</w:t>
      </w:r>
    </w:p>
    <w:p>
      <w:r>
        <w:t>School Name: COLLEGE OF MASSAGE THERAPY, located at 1600 HIGHLAND DRIVE, BLACKFOOT, ID. The school has 12876.30808080808 students with a population of 19.0. The housing capacity is 2.0 with -999.0 dormitory capacity. Latitude: 43.19301532900005, Longitude: -112.34700287099996.</w:t>
      </w:r>
    </w:p>
    <w:p>
      <w:r>
        <w:t>School Name: COLLEGE OF MENOMINEE NATION, located at N172 STATE HIGHWAY 47&amp;55, KESHENA, WI. The school has 12876.30808080808 students with a population of 288.0. The housing capacity is 2.0 with -999.0 dormitory capacity. Latitude: 44.858914, Longitude: -88.627005.</w:t>
      </w:r>
    </w:p>
    <w:p>
      <w:r>
        <w:t>School Name: COLLEGE OF MICRONESIA-FSM, located at KOLONIA, POHNPEI, FM. The school has 12876.30808080808 students with a population of 2419.0. The housing capacity is 1.0 with 214.0 dormitory capacity. Latitude: 6.959523582000031, Longitude: 158.21116348200007.</w:t>
      </w:r>
    </w:p>
    <w:p>
      <w:r>
        <w:t>School Name: COLLEGE OF MOUNT SAINT VINCENT, located at 6301 RIVERDALE AVE, BRONX, NY. The school has 12876.30808080808 students with a population of 3222.0. The housing capacity is 1.0 with 806.0 dormitory capacity. Latitude: 40.91281445000004, Longitude: -73.90634910399996.</w:t>
      </w:r>
    </w:p>
    <w:p>
      <w:r>
        <w:t>School Name: COLLEGE OF OUR LADY OF THE ELMS, located at 291 SPRINGFIELD ST, CHICOPEE, MA. The school has 12876.30808080808 students with a population of 1666.0. The housing capacity is 1.0 with 417.0 dormitory capacity. Latitude: 42.141789929000026, Longitude: -72.60154096299993.</w:t>
      </w:r>
    </w:p>
    <w:p>
      <w:r>
        <w:t>School Name: COLLEGE OF SAINT BENEDICT, located at 37 S. COLLEGE AVE., SAINT JOSEPH, MN. The school has 12876.30808080808 students with a population of 2110.0. The housing capacity is 1.0 with 1664.0 dormitory capacity. Latitude: 45.55860881700005, Longitude: -94.31901999899998.</w:t>
      </w:r>
    </w:p>
    <w:p>
      <w:r>
        <w:t>School Name: COLLEGE OF SAINT MARY, located at 7000 MERCY RD., OMAHA, NE. The school has 12876.30808080808 students with a population of 1313.0. The housing capacity is 1.0 with 306.0 dormitory capacity. Latitude: 41.24002206500006, Longitude: -96.021423025.</w:t>
      </w:r>
    </w:p>
    <w:p>
      <w:r>
        <w:t>School Name: COLLEGE OF SAN MATEO, located at 1700 W HILLSDALE BLVD, SAN MATEO, CA. The school has 12876.30808080808 students with a population of 7987.0. The housing capacity is 2.0 with -999.0 dormitory capacity. Latitude: 37.53429465300008, Longitude: -122.33529280399996.</w:t>
      </w:r>
    </w:p>
    <w:p>
      <w:r>
        <w:t>School Name: COLLEGE OF SOUTHERN IDAHO, located at 315 FALLS AVE., TWIN FALLS, ID. The school has 12876.30808080808 students with a population of 8143.0. The housing capacity is 1.0 with 532.0 dormitory capacity. Latitude: 42.58283605900005, Longitude: -114.47313042399998.</w:t>
      </w:r>
    </w:p>
    <w:p>
      <w:r>
        <w:t>School Name: COLLEGE OF SOUTHERN MARYLAND, located at 8730 MITCHELL RD, LA PLATA, MD. The school has 12876.30808080808 students with a population of 7002.0. The housing capacity is 2.0 with -999.0 dormitory capacity. Latitude: 38.55964752600005, Longitude: -77.00932792199995.</w:t>
      </w:r>
    </w:p>
    <w:p>
      <w:r>
        <w:t>School Name: COLLEGE OF SOUTHERN NEVADA, located at 6375 W. CHARLESTON BLVD., LAS VEGAS, NV. The school has 12876.30808080808 students with a population of 32365.0. The housing capacity is 2.0 with -999.0 dormitory capacity. Latitude: 36.15844274300008, Longitude: -115.23378408699996.</w:t>
      </w:r>
    </w:p>
    <w:p>
      <w:r>
        <w:t>School Name: COLLEGE OF STATEN ISLAND CUNY, located at 2800 VICTORY BLVD, STATEN ISLAND, NY. The school has 12876.30808080808 students with a population of 14598.0. The housing capacity is 1.0 with 442.0 dormitory capacity. Latitude: 40.60394884800007, Longitude: -74.14870105099999.</w:t>
      </w:r>
    </w:p>
    <w:p>
      <w:r>
        <w:t>School Name: COLLEGE OF THE ALBEMARLE, located at 1208 N ROAD ST, ELIZABETH CITY, NC. The school has 12876.30808080808 students with a population of 3022.0. The housing capacity is 2.0 with -999.0 dormitory capacity. Latitude: 36.32488525800005, Longitude: -76.21976484699996.</w:t>
      </w:r>
    </w:p>
    <w:p>
      <w:r>
        <w:t>School Name: COLLEGE OF THE ATLANTIC, located at 105 EDEN STREET, BAR HARBOR, ME. The school has 12876.30808080808 students with a population of 474.0. The housing capacity is 1.0 with 195.0 dormitory capacity. Latitude: 44.39524793000004, Longitude: -68.22151217299995.</w:t>
      </w:r>
    </w:p>
    <w:p>
      <w:r>
        <w:t>School Name: COLLEGE OF THE CANYONS, located at 26455 ROCKWELL CANYON RD, SANTA CLARITA, CA. The school has 12876.30808080808 students with a population of 21813.0. The housing capacity is 2.0 with -999.0 dormitory capacity. Latitude: 34.40312098800007, Longitude: -118.569523652.</w:t>
      </w:r>
    </w:p>
    <w:p>
      <w:r>
        <w:t>School Name: COLLEGE OF THE DESERT, located at 43-500 MONTEREY AVE, PALM DESERT, CA. The school has 12876.30808080808 students with a population of 11741.0. The housing capacity is 2.0 with -999.0 dormitory capacity. Latitude: 33.732484, Longitude: -116.38761.</w:t>
      </w:r>
    </w:p>
    <w:p>
      <w:r>
        <w:t>School Name: COLLEGE OF THE HOLY CROSS, located at ONE COLLEGE STREET, WORCESTER, MA. The school has 12876.30808080808 students with a population of 4053.0. The housing capacity is 1.0 with 2507.0 dormitory capacity. Latitude: 42.23894236700005, Longitude: -71.80862659699994.</w:t>
      </w:r>
    </w:p>
    <w:p>
      <w:r>
        <w:t>School Name: COLLEGE OF THE MAINLAND, located at 1200 AMBURN ROAD, TEXAS CITY, TX. The school has 12876.30808080808 students with a population of 4854.0. The housing capacity is 2.0 with -999.0 dormitory capacity. Latitude: 29.39580987800008, Longitude: -94.99960227599996.</w:t>
      </w:r>
    </w:p>
    <w:p>
      <w:r>
        <w:t>School Name: COLLEGE OF THE MARSHALL ISLANDS, located at OCEANSIDE ULIGA - PO BOX 1258, MAJURO, MH. The school has 12876.30808080808 students with a population of 1460.0. The housing capacity is 1.0 with 163.0 dormitory capacity. Latitude: 7.10274, Longitude: 171.378442.</w:t>
      </w:r>
    </w:p>
    <w:p>
      <w:r>
        <w:t>School Name: COLLEGE OF THE MUSCOGEE NATION, located at 2170 RAVEN CIRCLE, OKMULGEE, OK. The school has 12876.30808080808 students with a population of 318.0. The housing capacity is 1.0 with 84.0 dormitory capacity. Latitude: 35.635288, Longitude: -95.936439.</w:t>
      </w:r>
    </w:p>
    <w:p>
      <w:r>
        <w:t>School Name: COLLEGE OF THE OZARKS, located at 100 OPPORTUNITY AVENUE, POINT LOOKOUT, MO. The school has 12876.30808080808 students with a population of 1882.0. The housing capacity is 1.0 with 1443.0 dormitory capacity. Latitude: 36.61666381400005, Longitude: -93.23952062399997.</w:t>
      </w:r>
    </w:p>
    <w:p>
      <w:r>
        <w:t>School Name: COLLEGE OF THE REDWOODS, located at 7351 TOMPKINS HILL RD, EUREKA, CA. The school has 12876.30808080808 students with a population of 4331.0. The housing capacity is 1.0 with 150.0 dormitory capacity. Latitude: 40.696744, Longitude: -124.195075.</w:t>
      </w:r>
    </w:p>
    <w:p>
      <w:r>
        <w:t>School Name: COLLEGE OF THE SEQUOIAS, located at 915 S. MOONEY BLVD, VISALIA, CA. The school has 12876.30808080808 students with a population of 13379.0. The housing capacity is 2.0 with -999.0 dormitory capacity. Latitude: 36.32295679600003, Longitude: -119.31477524699994.</w:t>
      </w:r>
    </w:p>
    <w:p>
      <w:r>
        <w:t>School Name: COLLEGE OF THE SISKIYOUS, located at 800 COLLEGE AVE, WEED, CA. The school has 12876.30808080808 students with a population of 1499.0. The housing capacity is 1.0 with 154.0 dormitory capacity. Latitude: 41.41384751400005, Longitude: -122.38916571199996.</w:t>
      </w:r>
    </w:p>
    <w:p>
      <w:r>
        <w:t>School Name: COLLEGE OF WESTERN IDAHO, located at 5500 EAST OPPORTUNITY DRIVE, NAMPA, ID. The school has 12876.30808080808 students with a population of 11643.0. The housing capacity is 2.0 with -999.0 dormitory capacity. Latitude: 43.61410605700007, Longitude: -116.50731408599997.</w:t>
      </w:r>
    </w:p>
    <w:p>
      <w:r>
        <w:t>School Name: COLLEGE OF WILMINGTON, located at 3500 OLEANDER DRIVE SUITE 1111, WILMINGTON, NC. The school has 12876.30808080808 students with a population of 163.0. The housing capacity is 2.0 with -999.0 dormitory capacity. Latitude: 34.212064, Longitude: -77.905882.</w:t>
      </w:r>
    </w:p>
    <w:p>
      <w:r>
        <w:t>School Name: COLLEGE UNBOUND, located at 325 PUBLIC STREET, PROVIDENCE, RI. The school has 12876.30808080808 students with a population of 239.0. The housing capacity is 2.0 with -999.0 dormitory capacity. Latitude: 41.80644, Longitude: -71.412848.</w:t>
      </w:r>
    </w:p>
    <w:p>
      <w:r>
        <w:t>School Name: COLLEGE UNBOUND, located at 325 PUBLIC STREET, PROVIDENCE, RI. The school has 12876.30808080808 students with a population of 212.0. The housing capacity is 2.0 with -999.0 dormitory capacity. Latitude: 41.80648236500008, Longitude: -71.41299421799994.</w:t>
      </w:r>
    </w:p>
    <w:p>
      <w:r>
        <w:t>School Name: COLLEGEAMERICA-COLORADO SPRINGS, located at 3645 CITADEL DRIVE SOUTH, COLORADO SPRINGS, CO. The school has 12876.30808080808 students with a population of -999.0. The housing capacity is -1.0 with -999.0 dormitory capacity. Latitude: 38.862312, Longitude: -104.758069.</w:t>
      </w:r>
    </w:p>
    <w:p>
      <w:r>
        <w:t>School Name: COLLEGEAMERICA-DENVER, located at 1385 S COLORADO BLVD., 5TH FLOOR, DENVER, CO. The school has 12876.30808080808 students with a population of -999.0. The housing capacity is -1.0 with -999.0 dormitory capacity. Latitude: 39.69157118800007, Longitude: -104.941179708.</w:t>
      </w:r>
    </w:p>
    <w:p>
      <w:r>
        <w:t>School Name: COLLEGEAMERICA-FLAGSTAFF, located at 399 MALPAIS, FLAGSTAFF, AZ. The school has 12876.30808080808 students with a population of 21.0. The housing capacity is 2.0 with -999.0 dormitory capacity. Latitude: 35.19444458500004, Longitude: -111.65772189299996.</w:t>
      </w:r>
    </w:p>
    <w:p>
      <w:r>
        <w:t>School Name: COLLEGEAMERICA-FORT COLLINS, located at 4601 SOUTH MASON ST, FORT COLLINS, CO. The school has 12876.30808080808 students with a population of -999.0. The housing capacity is -1.0 with -999.0 dormitory capacity. Latitude: 40.523124, Longitude: -105.080277.</w:t>
      </w:r>
    </w:p>
    <w:p>
      <w:r>
        <w:t>School Name: COLLIN COUNTY COMMUNITY COLLEGE DISTRICT, located at 3452 SPUR 399, MCKINNEY, TX. The school has 12876.30808080808 students with a population of 38157.0. The housing capacity is 1.0 with 237.0 dormitory capacity. Latitude: 33.162478, Longitude: -96.638472.</w:t>
      </w:r>
    </w:p>
    <w:p>
      <w:r>
        <w:t>School Name: COLORADO ACADEMY OF VETERINARY TECHNOLOGY, located at 2766 JANITELL ROAD, COLORADO SPRINGS, CO. The school has 12876.30808080808 students with a population of 81.0. The housing capacity is 2.0 with -999.0 dormitory capacity. Latitude: 38.794277, Longitude: -104.790429.</w:t>
      </w:r>
    </w:p>
    <w:p>
      <w:r>
        <w:t>School Name: COLORADO CHRISTIAN UNIVERSITY, located at 8787 WEST ALAMEDA AVENUE, LAKEWOOD, CO. The school has 12876.30808080808 students with a population of 8900.0. The housing capacity is 1.0 with 1064.0 dormitory capacity. Latitude: 39.71385694100008, Longitude: -105.095342325.</w:t>
      </w:r>
    </w:p>
    <w:p>
      <w:r>
        <w:t>School Name: COLORADO COLLEGE, located at 14. E CACHE LA POUDRE ST., COLORADO SPRINGS, CO. The school has 12876.30808080808 students with a population of 2964.0. The housing capacity is 1.0 with 1981.0 dormitory capacity. Latitude: 38.84885428300004, Longitude: -104.82267810899998.</w:t>
      </w:r>
    </w:p>
    <w:p>
      <w:r>
        <w:t>School Name: COLORADO MEDIA SCHOOL, located at 404 SOUTH UPHAM ST., LAKEWOOD, CO. The school has 12876.30808080808 students with a population of 110.0. The housing capacity is 2.0 with -999.0 dormitory capacity. Latitude: 39.708993, Longitude: -105.077923.</w:t>
      </w:r>
    </w:p>
    <w:p>
      <w:r>
        <w:t>School Name: COLORADO MESA UNIVERSITY, located at 1100 NORTH AVENUE, GRAND JUNCTION, CO. The school has 12876.30808080808 students with a population of 10137.0. The housing capacity is 1.0 with 2661.0 dormitory capacity. Latitude: 39.07784236700007, Longitude: -108.55351779199998.</w:t>
      </w:r>
    </w:p>
    <w:p>
      <w:r>
        <w:t>School Name: COLORADO MOUNTAIN COLLEGE, located at 802 GRAND AVE., GLENWOOD SPRINGS, CO. The school has 12876.30808080808 students with a population of 6230.0. The housing capacity is 1.0 with 650.0 dormitory capacity. Latitude: 39.546376, Longitude: -107.324418.</w:t>
      </w:r>
    </w:p>
    <w:p>
      <w:r>
        <w:t>School Name: COLORADO NORTHWESTERN COMMUNITY COLLEGE, located at 500 KENNEDY DRIVE, RANGELY, CO. The school has 12876.30808080808 students with a population of 1126.0. The housing capacity is 1.0 with 346.0 dormitory capacity. Latitude: 40.08025997300007, Longitude: -108.79002014399998.</w:t>
      </w:r>
    </w:p>
    <w:p>
      <w:r>
        <w:t>School Name: COLORADO SCHOOL OF HEALING ARTS, located at 7655 W MISSISSIPPI STE 100, LAKEWOOD, CO. The school has 12876.30808080808 students with a population of 58.0. The housing capacity is 2.0 with -999.0 dormitory capacity. Latitude: 39.69704577300007, Longitude: -105.08239680399998.</w:t>
      </w:r>
    </w:p>
    <w:p>
      <w:r>
        <w:t>School Name: COLORADO SCHOOL OF MINES, located at 1500 ILLINOIS ST, GOLDEN, CO. The school has 12876.30808080808 students with a population of 8161.0. The housing capacity is 1.0 with 2483.0 dormitory capacity. Latitude: 39.74909153500005, Longitude: -105.2229073.</w:t>
      </w:r>
    </w:p>
    <w:p>
      <w:r>
        <w:t>School Name: COLORADO SCHOOL OF TRADES, located at 1575 HOYT ST, LAKEWOOD, CO. The school has 12876.30808080808 students with a population of 115.0. The housing capacity is 2.0 with -999.0 dormitory capacity. Latitude: 39.74180958400007, Longitude: -105.10417362799996.</w:t>
      </w:r>
    </w:p>
    <w:p>
      <w:r>
        <w:t>School Name: COLORADO SCHOOL OF TRADITIONAL CHINESE MEDICINE, located at 1441 YORK ST STE 302, DENVER, CO. The school has 12876.30808080808 students with a population of 138.0. The housing capacity is 2.0 with -999.0 dormitory capacity. Latitude: 39.73943739500004, Longitude: -104.96011786799994.</w:t>
      </w:r>
    </w:p>
    <w:p>
      <w:r>
        <w:t>School Name: COLORADO STATE UNIVERSITY PUEBLO, located at 2200 BONFORTE BLVD, PUEBLO, CO. The school has 12876.30808080808 students with a population of 6718.0. The housing capacity is 1.0 with 875.0 dormitory capacity. Latitude: 38.30921943300007, Longitude: -104.57984590999996.</w:t>
      </w:r>
    </w:p>
    <w:p>
      <w:r>
        <w:t>School Name: COLORADO STATE UNIVERSITY-FORT COLLINS, located at 102 ADMINISTRATION BUILDING, FORT COLLINS, CO. The school has 12876.30808080808 students with a population of 40148.0. The housing capacity is 1.0 with 8697.0 dormitory capacity. Latitude: 40.571679, Longitude: -105.085771.</w:t>
      </w:r>
    </w:p>
    <w:p>
      <w:r>
        <w:t>School Name: COLORADO STATE UNIVERSITY-GLOBAL CAMPUS, located at 585 SALIDA WAY, AURORA, CO. The school has 12876.30808080808 students with a population of 13341.0. The housing capacity is 2.0 with -999.0 dormitory capacity. Latitude: 39.724793, Longitude: -104.78675.</w:t>
      </w:r>
    </w:p>
    <w:p>
      <w:r>
        <w:t>School Name: COLORADO STATE UNIVERSITY-SYSTEM OFFICE, located at 410 17TH STREET, SUITE 2440, DENVER, CO. The school has 12876.30808080808 students with a population of 45.0. The housing capacity is -2.0 with -999.0 dormitory capacity. Latitude: 39.74451279700003, Longitude: -104.98873220499996.</w:t>
      </w:r>
    </w:p>
    <w:p>
      <w:r>
        <w:t>School Name: COLORADO TECHNICAL UNIVERSITY-COLORADO SPRINGS, located at 4435 N CHESTNUT STREET, COLORADO SPRINGS, CO. The school has 12876.30808080808 students with a population of 30267.0. The housing capacity is 2.0 with -999.0 dormitory capacity. Latitude: 38.89426548300003, Longitude: -104.83392814099994.</w:t>
      </w:r>
    </w:p>
    <w:p>
      <w:r>
        <w:t>School Name: COLUMBIA BASIN COLLEGE, located at 2600 N 20TH AVE, PASCO, WA. The school has 12876.30808080808 students with a population of 7296.0. The housing capacity is 1.0 with 126.0 dormitory capacity. Latitude: 46.25143641200003, Longitude: -119.118516839.</w:t>
      </w:r>
    </w:p>
    <w:p>
      <w:r>
        <w:t>School Name: COLUMBIA CENTRAL UNIVERSITY-CAGUAS, located at CARR 183 KM 1.7, CAGUAS, PR. The school has 12876.30808080808 students with a population of 951.0. The housing capacity is 2.0 with -999.0 dormitory capacity. Latitude: 18.223284, Longitude: -66.022566.</w:t>
      </w:r>
    </w:p>
    <w:p>
      <w:r>
        <w:t>School Name: COLUMBIA CENTRAL UNIVERSITY-YAUCO, located at 3 BETANCES ST, YAUCO, PR. The school has 12876.30808080808 students with a population of 215.0. The housing capacity is 2.0 with -999.0 dormitory capacity. Latitude: 18.03625749200006, Longitude: -66.84926388299994.</w:t>
      </w:r>
    </w:p>
    <w:p>
      <w:r>
        <w:t>School Name: COLUMBIA COLLEGE, located at 11600 COLUMBIA COLLEGE DR, SONORA, CA. The school has 12876.30808080808 students with a population of 2330.0. The housing capacity is 2.0 with -999.0 dormitory capacity. Latitude: 38.03036065100008, Longitude: -120.387603314.</w:t>
      </w:r>
    </w:p>
    <w:p>
      <w:r>
        <w:t>School Name: COLUMBIA COLLEGE, located at 1001 ROGERS STREET, COLUMBIA, MO. The school has 12876.30808080808 students with a population of 9384.0. The housing capacity is 1.0 with 545.0 dormitory capacity. Latitude: 38.95738761000007, Longitude: -92.32635384799994.</w:t>
      </w:r>
    </w:p>
    <w:p>
      <w:r>
        <w:t>School Name: COLUMBIA COLLEGE, located at 8620 WESTWOOD CENTER DRIVE, VIENNA, VA. The school has 12876.30808080808 students with a population of 457.0. The housing capacity is 2.0 with -999.0 dormitory capacity. Latitude: 38.928425, Longitude: -77.249152.</w:t>
      </w:r>
    </w:p>
    <w:p>
      <w:r>
        <w:t>School Name: COLUMBIA COLLEGE, located at 5940 CENTREVILLE CREST LANE, CENTREVILLE, VA. The school has 12876.30808080808 students with a population of 205.0. The housing capacity is 2.0 with -999.0 dormitory capacity. Latitude: 38.83748624100008, Longitude: -77.43388431099999.</w:t>
      </w:r>
    </w:p>
    <w:p>
      <w:r>
        <w:t>School Name: COLUMBIA COLLEGE, located at 1301 COLUMBIA COLLEGE DR, COLUMBIA, SC. The school has 12876.30808080808 students with a population of 1480.0. The housing capacity is 1.0 with 618.0 dormitory capacity. Latitude: 34.04526471500003, Longitude: -81.03121873899994.</w:t>
      </w:r>
    </w:p>
    <w:p>
      <w:r>
        <w:t>School Name: COLUMBIA COLLEGE - EASTFIELD PLEASANT GROVE, located at 802 SOUTH BUCKNER BLVD, DALLAS, TX. The school has 12876.30808080808 students with a population of -999.0. The housing capacity is -1.0 with -999.0 dormitory capacity. Latitude: 32.725875048000034, Longitude: -96.68217932499994.</w:t>
      </w:r>
    </w:p>
    <w:p>
      <w:r>
        <w:t>School Name: COLUMBIA COLLEGE - FORT LEONARD WOOD 58TH TRANS BN, located at 1786 MICHIGAN AVE, FORT LEONARD WOOD, MO. The school has 12876.30808080808 students with a population of -999.0. The housing capacity is -1.0 with -999.0 dormitory capacity. Latitude: 37.762473, Longitude: -92.116504.</w:t>
      </w:r>
    </w:p>
    <w:p>
      <w:r>
        <w:t>School Name: COLUMBIA COLLEGE - IMPERIAL, located at 380 E. ATEN ROAD, IMPERIAL, CA. The school has 12876.30808080808 students with a population of -999.0. The housing capacity is -1.0 with -999.0 dormitory capacity. Latitude: 32.827544214000056, Longitude: -115.50397685999997.</w:t>
      </w:r>
    </w:p>
    <w:p>
      <w:r>
        <w:t>School Name: COLUMBIA COLLEGE - MINOT AFB, located at MINOT AFB EDUCATION CENTER 156 MISSILE AVE, MINOT AFB, ND. The school has 12876.30808080808 students with a population of -999.0. The housing capacity is -1.0 with -999.0 dormitory capacity. Latitude: 48.41638946100005, Longitude: -101.319215209.</w:t>
      </w:r>
    </w:p>
    <w:p>
      <w:r>
        <w:t>School Name: COLUMBIA COLLEGE - NAVAL BASE SAN DIEGO, located at 3975 NORMAN SCOTT ROAD BUILDING 3280, ROOM B103, SAN DIEGO, CA. The school has 12876.30808080808 students with a population of -999.0. The housing capacity is -1.0 with -999.0 dormitory capacity. Latitude: 32.68426122900007, Longitude: -117.11510933699998.</w:t>
      </w:r>
    </w:p>
    <w:p>
      <w:r>
        <w:t>School Name: COLUMBIA COLLEGE - NSB KINGS BAY, located at 918 USS JAMES MADISON ROAD BUILDING 1030, KINGS BAY, GA. The school has 12876.30808080808 students with a population of -999.0. The housing capacity is -1.0 with -999.0 dormitory capacity. Latitude: 30.79289069300006, Longitude: -81.56847795199997.</w:t>
      </w:r>
    </w:p>
    <w:p>
      <w:r>
        <w:t>School Name: COLUMBIA COLLEGE - SPRINGFIELD TMOBILE, located at 2645 N. AIRPORT PLAZA AVE, SPRINGFIELD, MO. The school has 12876.30808080808 students with a population of -999.0. The housing capacity is -1.0 with -999.0 dormitory capacity. Latitude: 37.24688030400006, Longitude: -93.345624591.</w:t>
      </w:r>
    </w:p>
    <w:p>
      <w:r>
        <w:t>School Name: COLUMBIA COLLEGE - TAVARES PD, located at 1565 LANE PARK CUTOFF ROAD, TAVARES, FL. The school has 12876.30808080808 students with a population of -999.0. The housing capacity is -1.0 with -999.0 dormitory capacity. Latitude: 28.770685954000044, Longitude: -81.74440576999996.</w:t>
      </w:r>
    </w:p>
    <w:p>
      <w:r>
        <w:t>School Name: COLUMBIA COLLEGE - USCG BASE HONOLULU, located at 400 SAND ISLAND PARKWAY, HONOLULU, HI. The school has 12876.30808080808 students with a population of -999.0. The housing capacity is -1.0 with -999.0 dormitory capacity. Latitude: 21.30536253100007, Longitude: -157.87310660099996.</w:t>
      </w:r>
    </w:p>
    <w:p>
      <w:r>
        <w:t>School Name: COLUMBIA COLLEGE - WAYNESVILLE, located at TOWNFIELD PLAZA 320 ICHORD AVENUE, SUITE A, WAYNESVILLE, MO. The school has 12876.30808080808 students with a population of -999.0. The housing capacity is -1.0 with -999.0 dormitory capacity. Latitude: 37.80868303600005, Longitude: -92.225830934.</w:t>
      </w:r>
    </w:p>
    <w:p>
      <w:r>
        <w:t>School Name: COLUMBIA COLLEGE - WAYNESVILLE, located at TOWNFIELD PLAZA CENTER 320 ICHORD AVENUE, SUITE A, WAYNESVILLE, MO. The school has 12876.30808080808 students with a population of -999.0. The housing capacity is -1.0 with -999.0 dormitory capacity. Latitude: 37.80848528300004, Longitude: -92.22581634899996.</w:t>
      </w:r>
    </w:p>
    <w:p>
      <w:r>
        <w:t>School Name: COLUMBIA COLLEGE CHICAGO, located at 600 SOUTH MICHIGAN, CHICAGO, IL. The school has 12876.30808080808 students with a population of 8166.0. The housing capacity is 1.0 with 2408.0 dormitory capacity. Latitude: 41.874209896000025, Longitude: -87.62537191399997.</w:t>
      </w:r>
    </w:p>
    <w:p>
      <w:r>
        <w:t>School Name: COLUMBIA COLLEGE HOLLYWOOD, located at 18618 OXNARD ST, TARZANA, CA. The school has 12876.30808080808 students with a population of 924.0. The housing capacity is 2.0 with -999.0 dormitory capacity. Latitude: 34.17972017900007, Longitude: -118.538792823.</w:t>
      </w:r>
    </w:p>
    <w:p>
      <w:r>
        <w:t>School Name: COLUMBIA COLLEGE OF NURSING, located at 4425 N PORT WASHINGTON RD, GLENDALE, WI. The school has 12876.30808080808 students with a population of -999.0. The housing capacity is 2.0 with -999.0 dormitory capacity. Latitude: 43.09731072300008, Longitude: -87.91828029699997.</w:t>
      </w:r>
    </w:p>
    <w:p>
      <w:r>
        <w:t>School Name: COLUMBIA GORGE COMMUNITY COLLEGE, located at 400 E SCENIC DR, THE DALLES, OR. The school has 12876.30808080808 students with a population of 970.0. The housing capacity is 2.0 with -999.0 dormitory capacity. Latitude: 45.59072350400004, Longitude: -121.19019711199996.</w:t>
      </w:r>
    </w:p>
    <w:p>
      <w:r>
        <w:t>School Name: COLUMBIA INSTITUTE, located at 12125 VEIRS MILL RD., SILVER SPRING, MD. The school has 12876.30808080808 students with a population of 133.0. The housing capacity is 2.0 with -999.0 dormitory capacity. Latitude: 39.05603205400007, Longitude: -77.08081762499995.</w:t>
      </w:r>
    </w:p>
    <w:p>
      <w:r>
        <w:t>School Name: COLUMBIA INTERNATIONAL UNIVERSITY, located at 7435 MONTICELLO RD, COLUMBIA, SC. The school has 12876.30808080808 students with a population of 2509.0. The housing capacity is 1.0 with 420.0 dormitory capacity. Latitude: 34.07614213000005, Longitude: -81.07395849499994.</w:t>
      </w:r>
    </w:p>
    <w:p>
      <w:r>
        <w:t>School Name: COLUMBIA SOUTHERN UNIVERSITY, located at 21982 UNIVERSITY LANE, ORANGE BEACH, AL. The school has 12876.30808080808 students with a population of 19536.0. The housing capacity is 2.0 with -999.0 dormitory capacity. Latitude: 30.329288, Longitude: -87.653162.</w:t>
      </w:r>
    </w:p>
    <w:p>
      <w:r>
        <w:t>School Name: COLUMBIA STATE COMMUNITY COLLEGE, located at 1665 HAMPSHIRE PIKE, COLUMBIA, TN. The school has 12876.30808080808 students with a population of 6421.0. The housing capacity is 2.0 with -999.0 dormitory capacity. Latitude: 35.61675745900004, Longitude: -87.10191655899996.</w:t>
      </w:r>
    </w:p>
    <w:p>
      <w:r>
        <w:t>School Name: COLUMBIA THEOLOGICAL SEMINARY, located at 701 S. COLUMBIA DR, DECATUR, GA. The school has 12876.30808080808 students with a population of 284.0. The housing capacity is 1.0 with 138.0 dormitory capacity. Latitude: 33.76429187100007, Longitude: -84.28169478299998.</w:t>
      </w:r>
    </w:p>
    <w:p>
      <w:r>
        <w:t>School Name: COLUMBIA UNIVERSITY IN THE CITY OF NEW YORK, located at WEST 116 ST AND BROADWAY, NEW YORK, NY. The school has 12876.30808080808 students with a population of 50996.0. The housing capacity is 1.0 with 12459.0 dormitory capacity. Latitude: 40.80828575000004, Longitude: -73.96188510799993.</w:t>
      </w:r>
    </w:p>
    <w:p>
      <w:r>
        <w:t>School Name: COLUMBIA-GREENE COMMUNITY COLLEGE, located at 4400 ROUTE 23, HUDSON, NY. The school has 12876.30808080808 students with a population of 1618.0. The housing capacity is 2.0 with -999.0 dormitory capacity. Latitude: 42.21759505400007, Longitude: -73.81821130299994.</w:t>
      </w:r>
    </w:p>
    <w:p>
      <w:r>
        <w:t>School Name: COLUMBIANA COUNTY CAREER AND TECHNICAL CENTER, located at 9364 ST RT 45, LISBON, OH. The school has 12876.30808080808 students with a population of 175.0. The housing capacity is 2.0 with -999.0 dormitory capacity. Latitude: 40.76772885900005, Longitude: -80.74814620799998.</w:t>
      </w:r>
    </w:p>
    <w:p>
      <w:r>
        <w:t>School Name: COLUMBUS COLLEGE OF ART AND DESIGN, located at 60 CLEVELAND AVE., COLUMBUS, OH. The school has 12876.30808080808 students with a population of 1284.0. The housing capacity is 1.0 with 438.0 dormitory capacity. Latitude: 39.96472930200008, Longitude: -82.98987057599999.</w:t>
      </w:r>
    </w:p>
    <w:p>
      <w:r>
        <w:t>School Name: COLUMBUS STATE COMMUNITY COLLEGE, located at 550 E SPRING ST, COLUMBUS, OH. The school has 12876.30808080808 students with a population of 29945.0. The housing capacity is 2.0 with -999.0 dormitory capacity. Latitude: 39.96997634900004, Longitude: -82.98765393999997.</w:t>
      </w:r>
    </w:p>
    <w:p>
      <w:r>
        <w:t>School Name: COLUMBUS STATE UNIVERSITY, located at 4225 UNIVERSITY AVE, COLUMBUS, GA. The school has 12876.30808080808 students with a population of 9481.0. The housing capacity is 1.0 with 1467.0 dormitory capacity. Latitude: 32.50155558100005, Longitude: -84.94079637799996.</w:t>
      </w:r>
    </w:p>
    <w:p>
      <w:r>
        <w:t>School Name: COLUMBUS TECHNICAL COLLEGE, located at 928 MANCHESTER EXPY, COLUMBUS, GA. The school has 12876.30808080808 students with a population of 3341.0. The housing capacity is 2.0 with -999.0 dormitory capacity. Latitude: 32.508076268000025, Longitude: -84.97855116499994.</w:t>
      </w:r>
    </w:p>
    <w:p>
      <w:r>
        <w:t>School Name: COMMERCIAL DIVERS INTERNATIONAL, located at 4055 SOUTH SARIVAL AVENUE, GOODYEAR, AZ. The school has 12876.30808080808 students with a population of 84.0. The housing capacity is 1.0 with 12.0 dormitory capacity. Latitude: 33.40952760600004, Longitude: -112.40860309399994.</w:t>
      </w:r>
    </w:p>
    <w:p>
      <w:r>
        <w:t>School Name: COMMONWEALTH INSTITUTE OF FUNERAL SERVICE, located at 415 BARREN SPRINGS DR, HOUSTON, TX. The school has 12876.30808080808 students with a population of 275.0. The housing capacity is 2.0 with -999.0 dormitory capacity. Latitude: 29.98954990600004, Longitude: -95.43015961299994.</w:t>
      </w:r>
    </w:p>
    <w:p>
      <w:r>
        <w:t>School Name: COMMONWEALTH TECHNICAL INSTITUTE, located at 727 GOUCHER ST, JOHNSTOWN, PA. The school has 12876.30808080808 students with a population of 167.0. The housing capacity is 1.0 with 350.0 dormitory capacity. Latitude: 40.30169111700008, Longitude: -78.94700388099994.</w:t>
      </w:r>
    </w:p>
    <w:p>
      <w:r>
        <w:t>School Name: COMMUNITY CARE COLLEGE, located at 4242 SOUTH SHERIDAN, TULSA, OK. The school has 12876.30808080808 students with a population of 717.0. The housing capacity is 2.0 with -999.0 dormitory capacity. Latitude: 36.10161501400006, Longitude: -95.90517823699996.</w:t>
      </w:r>
    </w:p>
    <w:p>
      <w:r>
        <w:t>School Name: COMMUNITY CHRISTIAN COLLEGE, located at 1174 NEVADA STREET, SUITE 200, REDLANDS, CA. The school has 12876.30808080808 students with a population of 508.0. The housing capacity is 2.0 with -999.0 dormitory capacity. Latitude: 34.082673, Longitude: -117.139951.</w:t>
      </w:r>
    </w:p>
    <w:p>
      <w:r>
        <w:t>School Name: COMMUNITY COLLEGE OF ALLEGHENY COUNTY, located at 800 ALLEGHENY AVE, PITTSBURGH, PA. The school has 12876.30808080808 students with a population of 14888.0. The housing capacity is 2.0 with -999.0 dormitory capacity. Latitude: 40.44936794600005, Longitude: -80.01393689699995.</w:t>
      </w:r>
    </w:p>
    <w:p>
      <w:r>
        <w:t>School Name: COMMUNITY COLLEGE OF AURORA, located at 16000 E CENTRETECH PKY, AURORA, CO. The school has 12876.30808080808 students with a population of 8281.0. The housing capacity is 2.0 with -999.0 dormitory capacity. Latitude: 39.71747202100005, Longitude: -104.80196569599995.</w:t>
      </w:r>
    </w:p>
    <w:p>
      <w:r>
        <w:t>School Name: COMMUNITY COLLEGE OF BALTIMORE COUNTY, located at 7201 ROSSVILLE BOULEVARD, BALTIMORE, MD. The school has 12876.30808080808 students with a population of 20170.0. The housing capacity is 2.0 with -999.0 dormitory capacity. Latitude: 39.35264721400006, Longitude: -76.48210958999994.</w:t>
      </w:r>
    </w:p>
    <w:p>
      <w:r>
        <w:t>School Name: COMMUNITY COLLEGE OF BEAVER COUNTY, located at 1 CAMPUS DRIVE, MONACA, PA. The school has 12876.30808080808 students with a population of 1929.0. The housing capacity is 2.0 with -999.0 dormitory capacity. Latitude: 40.65482488700008, Longitude: -80.30527217199995.</w:t>
      </w:r>
    </w:p>
    <w:p>
      <w:r>
        <w:t>School Name: COMMUNITY COLLEGE OF DENVER, located at 1111 W. COLFAX AVE., DENVER, CO. The school has 12876.30808080808 students with a population of 7843.0. The housing capacity is 2.0 with -999.0 dormitory capacity. Latitude: 39.74094751500007, Longitude: -105.00228603299996.</w:t>
      </w:r>
    </w:p>
    <w:p>
      <w:r>
        <w:t>School Name: COMMUNITY COLLEGE OF PHILADELPHIA, located at 1700 SPRING GARDEN ST, PHILADELPHIA, PA. The school has 12876.30808080808 students with a population of 14837.0. The housing capacity is 2.0 with -999.0 dormitory capacity. Latitude: 39.96202795600004, Longitude: -75.16578981999999.</w:t>
      </w:r>
    </w:p>
    <w:p>
      <w:r>
        <w:t>School Name: COMMUNITY COLLEGE OF RHODE ISLAND, located at 400 EAST AVE, WARWICK, RI. The school has 12876.30808080808 students with a population of 14821.0. The housing capacity is 2.0 with -999.0 dormitory capacity. Latitude: 41.712817020000045, Longitude: -71.48150875199997.</w:t>
      </w:r>
    </w:p>
    <w:p>
      <w:r>
        <w:t>School Name: COMMUNITY COLLEGE OF VERMONT, located at 660 ELM STREET, MONTPELIER, VT. The school has 12876.30808080808 students with a population of 5651.0. The housing capacity is 2.0 with -999.0 dormitory capacity. Latitude: 44.280796, Longitude: -72.573837.</w:t>
      </w:r>
    </w:p>
    <w:p>
      <w:r>
        <w:t>School Name: COMMUNITY TECHNOLOGY LEARNING CENTER OF PORTAGE, located at 243 S PROSPECT STREET, RAVENNA, OH. The school has 12876.30808080808 students with a population of -999.0. The housing capacity is -1.0 with -999.0 dormitory capacity. Latitude: 41.15606258500003, Longitude: -81.24110564199998.</w:t>
      </w:r>
    </w:p>
    <w:p>
      <w:r>
        <w:t>School Name: COMPASS CAREER COLLEGE, located at 42353 DELUXE PLAZA, SUITE 16, HAMMOND, LA. The school has 12876.30808080808 students with a population of 237.0. The housing capacity is 2.0 with -999.0 dormitory capacity. Latitude: 30.476713, Longitude: -90.479708.</w:t>
      </w:r>
    </w:p>
    <w:p>
      <w:r>
        <w:t>School Name: COMPASS COLLEGE OF CINEMATIC ARTS, located at 41 SHELDON BLVD SE, GRAND RAPIDS, MI. The school has 12876.30808080808 students with a population of 99.0. The housing capacity is 2.0 with -999.0 dormitory capacity. Latitude: 42.961895, Longitude: -85.667072.</w:t>
      </w:r>
    </w:p>
    <w:p>
      <w:r>
        <w:t>School Name: COMPTON COLLEGE, located at 1111 EAST ARTESIA BLVD., COMPTON, CA. The school has 12876.30808080808 students with a population of 5054.0. The housing capacity is 2.0 with -999.0 dormitory capacity. Latitude: 33.876665124000056, Longitude: -118.209185849.</w:t>
      </w:r>
    </w:p>
    <w:p>
      <w:r>
        <w:t>School Name: COMPU-MED VOCATIONAL CAREERS CORP, located at 2900 W 12TH AVE 3RD FL #28, HIALEAH, FL. The school has 12876.30808080808 students with a population of 265.0. The housing capacity is 2.0 with -999.0 dormitory capacity. Latitude: 25.8484461, Longitude: -80.30691543899997.</w:t>
      </w:r>
    </w:p>
    <w:p>
      <w:r>
        <w:t>School Name: CONCEPTION SEMINARY COLLEGE, located at 37174 STATE HWY V V, CONCEPTION, MO. The school has 12876.30808080808 students with a population of 57.0. The housing capacity is 1.0 with 125.0 dormitory capacity. Latitude: 40.24043965100003, Longitude: -94.68283086499996.</w:t>
      </w:r>
    </w:p>
    <w:p>
      <w:r>
        <w:t>School Name: CONCORD UNIVERSITY, located at 1000 VERMILLION STREET, ATHENS, WV. The school has 12876.30808080808 students with a population of 2080.0. The housing capacity is 1.0 with 902.0 dormitory capacity. Latitude: 37.425176658000055, Longitude: -81.00570301999994.</w:t>
      </w:r>
    </w:p>
    <w:p>
      <w:r>
        <w:t>School Name: CONCORDE CAREER COLLEGE-AURORA, located at 111 N. HAVANA STREET, AURORA, CO. The school has 12876.30808080808 students with a population of 417.0. The housing capacity is 2.0 with -999.0 dormitory capacity. Latitude: 39.71869933600004, Longitude: -104.86708873799996.</w:t>
      </w:r>
    </w:p>
    <w:p>
      <w:r>
        <w:t>School Name: CONCORDE CAREER COLLEGE-DALLAS, located at 12606 GREENVILLE AVE STE 130, DALLAS, TX. The school has 12876.30808080808 students with a population of 615.0. The housing capacity is 2.0 with -999.0 dormitory capacity. Latitude: 32.91846143000004, Longitude: -96.74173530999995.</w:t>
      </w:r>
    </w:p>
    <w:p>
      <w:r>
        <w:t>School Name: CONCORDE CAREER COLLEGE-GARDEN GROVE, located at 12951 EUCLID STREET, SUITE 101, GARDEN GROVE, CA. The school has 12876.30808080808 students with a population of 695.0. The housing capacity is 2.0 with -999.0 dormitory capacity. Latitude: 33.77474109900004, Longitude: -117.93839487799994.</w:t>
      </w:r>
    </w:p>
    <w:p>
      <w:r>
        <w:t>School Name: CONCORDE CAREER COLLEGE-GRAND PRAIRIE, located at 305 W. INTERSTATE 20, GRAND PRAIRIE, TX. The school has 12876.30808080808 students with a population of 938.0. The housing capacity is 2.0 with -999.0 dormitory capacity. Latitude: 32.67536974800004, Longitude: -97.05496553099994.</w:t>
      </w:r>
    </w:p>
    <w:p>
      <w:r>
        <w:t>School Name: CONCORDE CAREER COLLEGE-KANSAS CITY, located at 3239 BROADWAY, KANSAS CITY, MO. The school has 12876.30808080808 students with a population of 400.0. The housing capacity is 2.0 with -999.0 dormitory capacity. Latitude: 39.06799042100005, Longitude: -94.58981881299997.</w:t>
      </w:r>
    </w:p>
    <w:p>
      <w:r>
        <w:t>School Name: CONCORDE CAREER COLLEGE-MEMPHIS, located at 5100 POPLAR AVENUE, SUITE 132, MEMPHIS, TN. The school has 12876.30808080808 students with a population of 1513.0. The housing capacity is 2.0 with -999.0 dormitory capacity. Latitude: 35.11219137400008, Longitude: -89.89209334899994.</w:t>
      </w:r>
    </w:p>
    <w:p>
      <w:r>
        <w:t>School Name: CONCORDE CAREER COLLEGE-NORTH HOLLYWOOD, located at 12412 VICTORY BOULEVARD, NORTH HOLLYWOOD, CA. The school has 12876.30808080808 students with a population of 700.0. The housing capacity is 2.0 with -999.0 dormitory capacity. Latitude: 34.18640712400003, Longitude: -118.403626649.</w:t>
      </w:r>
    </w:p>
    <w:p>
      <w:r>
        <w:t>School Name: CONCORDE CAREER COLLEGE-PORTLAND, located at 1425 NE IRVING STREET, BLDG 300, PORTLAND, OR. The school has 12876.30808080808 students with a population of 524.0. The housing capacity is 2.0 with -999.0 dormitory capacity. Latitude: 45.52773154900007, Longitude: -122.65129680099994.</w:t>
      </w:r>
    </w:p>
    <w:p>
      <w:r>
        <w:t>School Name: CONCORDE CAREER COLLEGE-SAN ANTONIO, located at 4803 NW LOOP 410, SAN ANTONIO, TX. The school has 12876.30808080808 students with a population of 579.0. The housing capacity is 2.0 with -999.0 dormitory capacity. Latitude: 29.490055093000024, Longitude: -98.58236881699996.</w:t>
      </w:r>
    </w:p>
    <w:p>
      <w:r>
        <w:t>School Name: CONCORDE CAREER COLLEGE-SAN BERNARDINO, located at 201 EAST AIRPORT DRIVE, SUITE A, SAN BERNARDINO, CA. The school has 12876.30808080808 students with a population of 725.0. The housing capacity is 2.0 with -999.0 dormitory capacity. Latitude: 34.06682286300003, Longitude: -117.28399492999996.</w:t>
      </w:r>
    </w:p>
    <w:p>
      <w:r>
        <w:t>School Name: CONCORDE CAREER COLLEGE-SAN DIEGO, located at 4393 IMPERIAL AVENUE, SUITE 100, SAN DIEGO, CA. The school has 12876.30808080808 students with a population of 816.0. The housing capacity is 2.0 with -999.0 dormitory capacity. Latitude: 32.702776837000044, Longitude: -117.10289788199998.</w:t>
      </w:r>
    </w:p>
    <w:p>
      <w:r>
        <w:t>School Name: CONCORDE CAREER COLLEGE-SOUTHAVEN, located at 7900 AIRWAYS BLVD, STE 103, SOUTHAVEN, MS. The school has 12876.30808080808 students with a population of 438.0. The housing capacity is 2.0 with -999.0 dormitory capacity. Latitude: 34.97617903600008, Longitude: -89.98885353599997.</w:t>
      </w:r>
    </w:p>
    <w:p>
      <w:r>
        <w:t>School Name: CONCORDE CAREER INSTITUTE-JACKSONVILLE, located at 7259 SALISBURY ROAD, JACKSONVILLE, FL. The school has 12876.30808080808 students with a population of 633.0. The housing capacity is 2.0 with -999.0 dormitory capacity. Latitude: 30.23885114300004, Longitude: -81.58170285699998.</w:t>
      </w:r>
    </w:p>
    <w:p>
      <w:r>
        <w:t>School Name: CONCORDE CAREER INSTITUTE-MIRAMAR, located at 10933 MARKS WAY, MIRAMAR, FL. The school has 12876.30808080808 students with a population of 486.0. The housing capacity is 2.0 with -999.0 dormitory capacity. Latitude: 25.977049367000063, Longitude: -80.29143325299998.</w:t>
      </w:r>
    </w:p>
    <w:p>
      <w:r>
        <w:t>School Name: CONCORDE CAREER INSTITUTE-ORLANDO, located at 3444 MCCRORY PLACE, ORLANDO, FL. The school has 12876.30808080808 students with a population of 239.0. The housing capacity is 2.0 with -999.0 dormitory capacity. Latitude: 28.55985587300006, Longitude: -81.34046787099999.</w:t>
      </w:r>
    </w:p>
    <w:p>
      <w:r>
        <w:t>School Name: CONCORDE CAREER INSTITUTE-TAMPA, located at 4202 W SPRUCE, TAMPA, FL. The school has 12876.30808080808 students with a population of 457.0. The housing capacity is 2.0 with -999.0 dormitory capacity. Latitude: 27.959058481000056, Longitude: -82.51508221699999.</w:t>
      </w:r>
    </w:p>
    <w:p>
      <w:r>
        <w:t>School Name: CONCORDIA COLLEGE, located at 171 WHITE PLAINS RD, BRONXVILLE, NY. The school has 12876.30808080808 students with a population of 1462.0. The housing capacity is 1.0 with 439.0 dormitory capacity. Latitude: 40.94252963300005, Longitude: -73.82212019299999.</w:t>
      </w:r>
    </w:p>
    <w:p>
      <w:r>
        <w:t>School Name: CONCORDIA COLLEGE AT MOORHEAD, located at 901 S 8TH ST, MOORHEAD, MN. The school has 12876.30808080808 students with a population of 2644.0. The housing capacity is 1.0 with 1321.0 dormitory capacity. Latitude: 46.865495880000026, Longitude: -96.77070677499997.</w:t>
      </w:r>
    </w:p>
    <w:p>
      <w:r>
        <w:t>School Name: CONCORDIA SEMINARY, located at 801 SEMINARY PLACE, SAINT LOUIS, MO. The school has 12876.30808080808 students with a population of 731.0. The housing capacity is 1.0 with 271.0 dormitory capacity. Latitude: 38.63816034200005, Longitude: -90.31204057599996.</w:t>
      </w:r>
    </w:p>
    <w:p>
      <w:r>
        <w:t>School Name: CONCORDIA THEOLOGICAL SEMINARY, located at 6600 N CLINTON ST, FORT WAYNE, IN. The school has 12876.30808080808 students with a population of 417.0. The housing capacity is 1.0 with 136.0 dormitory capacity. Latitude: 41.13932080700005, Longitude: -85.10993971799996.</w:t>
      </w:r>
    </w:p>
    <w:p>
      <w:r>
        <w:t>School Name: CONCORDIA UNIVERSITY TEXAS, located at 11400 CONCORDIA UNIVERSITY DRIVE, AUSTIN, TX. The school has 12876.30808080808 students with a population of 2644.0. The housing capacity is 1.0 with 300.0 dormitory capacity. Latitude: 30.420952467000063, Longitude: -97.83624749599994.</w:t>
      </w:r>
    </w:p>
    <w:p>
      <w:r>
        <w:t>School Name: CONCORDIA UNIVERSITY-ANN ARBOR, located at 4090 GEDDES RD, ANN ARBOR, MI. The school has 12876.30808080808 students with a population of 1466.0. The housing capacity is 1.0 with 506.0 dormitory capacity. Latitude: 42.27416022700004, Longitude: -83.68244782699998.</w:t>
      </w:r>
    </w:p>
    <w:p>
      <w:r>
        <w:t>School Name: CONCORDIA UNIVERSITY-CHICAGO, located at 7400 AUGUSTA, RIVER FOREST, IL. The school has 12876.30808080808 students with a population of 7174.0. The housing capacity is 1.0 with 726.0 dormitory capacity. Latitude: 41.89857441500004, Longitude: -87.81000926299998.</w:t>
      </w:r>
    </w:p>
    <w:p>
      <w:r>
        <w:t>School Name: CONCORDIA UNIVERSITY-IRVINE, located at 1530 CONCORDIA WEST, IRVINE, CA. The school has 12876.30808080808 students with a population of 4639.0. The housing capacity is 1.0 with 1024.0 dormitory capacity. Latitude: 33.65409535400005, Longitude: -117.810582561.</w:t>
      </w:r>
    </w:p>
    <w:p>
      <w:r>
        <w:t>School Name: CONCORDIA UNIVERSITY-NEBRASKA, located at 800 N COLUMBIA AVE, SEWARD, NE. The school has 12876.30808080808 students with a population of 3620.0. The housing capacity is 1.0 with 976.0 dormitory capacity. Latitude: 40.91485349200008, Longitude: -97.089053515.</w:t>
      </w:r>
    </w:p>
    <w:p>
      <w:r>
        <w:t>School Name: CONCORDIA UNIVERSITY-PORTLAND, located at 2811 NE HOLMAN STREET, PORTLAND, OR. The school has 12876.30808080808 students with a population of -999.0. The housing capacity is -1.0 with -999.0 dormitory capacity. Latitude: 45.56931183900008, Longitude: -122.63764567899996.</w:t>
      </w:r>
    </w:p>
    <w:p>
      <w:r>
        <w:t>School Name: CONCORDIA UNIVERSITY-SAINT PAUL, located at 1282 CONCORDIA AVE, SAINT PAUL, MN. The school has 12876.30808080808 students with a population of 6166.0. The housing capacity is 1.0 with 500.0 dormitory capacity. Latitude: 44.94975891000007, Longitude: -93.15486143899994.</w:t>
      </w:r>
    </w:p>
    <w:p>
      <w:r>
        <w:t>School Name: CONCORDIA UNIVERSITY-WISCONSIN, located at 12800 N LAKE SHORE DR, MEQUON, WI. The school has 12876.30808080808 students with a population of 6549.0. The housing capacity is 1.0 with 1750.0 dormitory capacity. Latitude: 43.25421651400006, Longitude: -87.91662827499994.</w:t>
      </w:r>
    </w:p>
    <w:p>
      <w:r>
        <w:t>School Name: CONGREGATION TALMIDEI MESIVTA TIFERES SHMIEL ALEKSANDER, located at 1535 63RD STREET, BROOKLYN, NY. The school has 12876.30808080808 students with a population of 213.0. The housing capacity is 2.0 with -999.0 dormitory capacity. Latitude: 40.62422265300006, Longitude: -73.99479620299996.</w:t>
      </w:r>
    </w:p>
    <w:p>
      <w:r>
        <w:t>School Name: CONGREGATION TALMIDEI MESIVTA TIFERES SHMIEL ALEKSANDER, located at 1535 63RD STREET, BROOKLYN, NY. The school has 12876.30808080808 students with a population of 207.0. The housing capacity is 1.0 with 150.0 dormitory capacity. Latitude: 40.624233, Longitude: -73.994778.</w:t>
      </w:r>
    </w:p>
    <w:p>
      <w:r>
        <w:t>School Name: CONNECTICUT COLLEGE, located at 270 MOHEGAN AVENUE, NEW LONDON, CT. The school has 12876.30808080808 students with a population of 2493.0. The housing capacity is 1.0 with 1515.0 dormitory capacity. Latitude: 41.37983320700005, Longitude: -72.10732095799995.</w:t>
      </w:r>
    </w:p>
    <w:p>
      <w:r>
        <w:t>School Name: CONNORS STATE COLLEGE, located at 700 COLLEGE ROAD, WARNER, OK. The school has 12876.30808080808 students with a population of 2249.0. The housing capacity is 1.0 with 368.0 dormitory capacity. Latitude: 35.49287250700007, Longitude: -95.319541067.</w:t>
      </w:r>
    </w:p>
    <w:p>
      <w:r>
        <w:t>School Name: CONSERVATORY OF MUSIC OF PUERTO RICO, located at 951 PONCE DE LEON AVENUE, SAN JUAN, PR. The school has 12876.30808080808 students with a population of 520.0. The housing capacity is 2.0 with -999.0 dormitory capacity. Latitude: 18.454016, Longitude: -66.078811.</w:t>
      </w:r>
    </w:p>
    <w:p>
      <w:r>
        <w:t>School Name: CONSERVATORY OF RECORDING ARTS AND SCIENCES, located at 2300 E BROADWAY RD, TEMPE, AZ. The school has 12876.30808080808 students with a population of 705.0. The housing capacity is 2.0 with -999.0 dormitory capacity. Latitude: 33.408002055000054, Longitude: -111.88961005299996.</w:t>
      </w:r>
    </w:p>
    <w:p>
      <w:r>
        <w:t>School Name: CONSTRUCTION TRAINING CENTER, located at 7355 GARNERS FERRY ROAD, COLUMBIA, SC. The school has 12876.30808080808 students with a population of 33.0. The housing capacity is 2.0 with -999.0 dormitory capacity. Latitude: 33.968926, Longitude: -80.948272.</w:t>
      </w:r>
    </w:p>
    <w:p>
      <w:r>
        <w:t>School Name: CONTINENTAL ACADEMIE OF HAIR DESIGN-HUDSON, located at 102 DERRY ST, HUDSON, NH. The school has 12876.30808080808 students with a population of 42.0. The housing capacity is 2.0 with -999.0 dormitory capacity. Latitude: 42.77684968700004, Longitude: -71.44512547599999.</w:t>
      </w:r>
    </w:p>
    <w:p>
      <w:r>
        <w:t>School Name: CONTINENTAL SCHOOL OF BEAUTY CULTURE-MATTYDALE, located at 2803 BREWERTON ROAD, MATTYDALE, NY. The school has 12876.30808080808 students with a population of 275.0. The housing capacity is 2.0 with -999.0 dormitory capacity. Latitude: 43.106134317000055, Longitude: -76.14850038599997.</w:t>
      </w:r>
    </w:p>
    <w:p>
      <w:r>
        <w:t>School Name: CONTINENTAL SCHOOL OF BEAUTY CULTURE-OLEAN, located at 517 N BARRY ST, OLEAN, NY. The school has 12876.30808080808 students with a population of -999.0. The housing capacity is 2.0 with -999.0 dormitory capacity. Latitude: 42.08448667300007, Longitude: -78.42815782099996.</w:t>
      </w:r>
    </w:p>
    <w:p>
      <w:r>
        <w:t>School Name: CONTINENTAL SCHOOL OF BEAUTY CULTURE-ROCHESTER, located at 633 JEFFERSON RD, ROCHESTER, NY. The school has 12876.30808080808 students with a population of 371.0. The housing capacity is 2.0 with -999.0 dormitory capacity. Latitude: 43.08637571600008, Longitude: -77.62615316699998.</w:t>
      </w:r>
    </w:p>
    <w:p>
      <w:r>
        <w:t>School Name: CONTINENTAL SCHOOL OF BEAUTY CULTURE-WEST SENECA, located at 1050 UNION RD, WEST SENECA, NY. The school has 12876.30808080808 students with a population of 149.0. The housing capacity is 2.0 with -999.0 dormitory capacity. Latitude: 42.82894607200007, Longitude: -78.75476551099996.</w:t>
      </w:r>
    </w:p>
    <w:p>
      <w:r>
        <w:t>School Name: CONTRA COSTA COLLEGE, located at 2600 MISSION BELL DR, SAN PABLO, CA. The school has 12876.30808080808 students with a population of 6645.0. The housing capacity is 2.0 with -999.0 dormitory capacity. Latitude: 37.97100246100007, Longitude: -122.33899526799996.</w:t>
      </w:r>
    </w:p>
    <w:p>
      <w:r>
        <w:t>School Name: CONTRA COSTA COMMUNITY COLLEGE DISTRICT OFFICE, located at 500 COURT ST, MARTINEZ, CA. The school has 12876.30808080808 students with a population of 84.0. The housing capacity is -2.0 with -999.0 dormitory capacity. Latitude: 38.01894276400003, Longitude: -122.134773801.</w:t>
      </w:r>
    </w:p>
    <w:p>
      <w:r>
        <w:t>School Name: CONTRA COSTA MEDICAL CAREER COLLEGE, located at 4041 LONE TREE WAY, ANTIOCH, CA. The school has 12876.30808080808 students with a population of 834.0. The housing capacity is 2.0 with -999.0 dormitory capacity. Latitude: 37.976815, Longitude: -121.801607.</w:t>
      </w:r>
    </w:p>
    <w:p>
      <w:r>
        <w:t>School Name: CONVERSE COLLEGE, located at 580 E MAIN ST, SPARTANBURG, SC. The school has 12876.30808080808 students with a population of 1602.0. The housing capacity is 1.0 with 500.0 dormitory capacity. Latitude: 34.955534353000075, Longitude: -81.91788058099996.</w:t>
      </w:r>
    </w:p>
    <w:p>
      <w:r>
        <w:t>School Name: CONWAY SCHOOL OF LANDSCAPE DESIGN, located at 88 VILLAGE HILL ROAD, NORTHAMPTON, MA. The school has 12876.30808080808 students with a population of 28.0. The housing capacity is 2.0 with -999.0 dormitory capacity. Latitude: 42.313905024000064, Longitude: -72.64874292799993.</w:t>
      </w:r>
    </w:p>
    <w:p>
      <w:r>
        <w:t>School Name: COOPER UNION FOR THE ADVANCEMENT OF SCIENCE AND ART, located at 7 EAST 7TH STREET, NEW YORK, NY. The school has 12876.30808080808 students with a population of 1323.0. The housing capacity is 1.0 with 170.0 dormitory capacity. Latitude: 40.72937982000008, Longitude: -73.99051616299994.</w:t>
      </w:r>
    </w:p>
    <w:p>
      <w:r>
        <w:t>School Name: COPIAH-LINCOLN COMMUNITY COLLEGE, located at 1001 CO-LIN LANE, WESSON, MS. The school has 12876.30808080808 students with a population of 3228.0. The housing capacity is 1.0 with 1034.0 dormitory capacity. Latitude: 31.690059672000075, Longitude: -90.39913307499997.</w:t>
      </w:r>
    </w:p>
    <w:p>
      <w:r>
        <w:t>School Name: COPPER MOUNTAIN COMMUNITY COLLEGE, located at 6162 ROTARY WAY, JOSHUA TREE, CA. The school has 12876.30808080808 students with a population of 1745.0. The housing capacity is 2.0 with -999.0 dormitory capacity. Latitude: 34.14046389200007, Longitude: -116.213939187.</w:t>
      </w:r>
    </w:p>
    <w:p>
      <w:r>
        <w:t>School Name: COPPIN STATE UNIVERSITY, located at 2500 WEST NORTH AVENUE, BALTIMORE, MD. The school has 12876.30808080808 students with a population of 2908.0. The housing capacity is 1.0 with 630.0 dormitory capacity. Latitude: 39.31107136300005, Longitude: -76.65860460699997.</w:t>
      </w:r>
    </w:p>
    <w:p>
      <w:r>
        <w:t>School Name: CORBAN UNIVERSITY, located at 5000 DEER PARK DR SE, SALEM, OR. The school has 12876.30808080808 students with a population of 1411.0. The housing capacity is 1.0 with 491.0 dormitory capacity. Latitude: 44.88407956700007, Longitude: -122.95841288099996.</w:t>
      </w:r>
    </w:p>
    <w:p>
      <w:r>
        <w:t>School Name: CORINTH ACADEMY OF COSMETOLOGY, located at 509 CRUISE ST, CORINTH, MS. The school has 12876.30808080808 students with a population of 101.0. The housing capacity is 2.0 with -999.0 dormitory capacity. Latitude: 34.934036271000025, Longitude: -88.52054592199994.</w:t>
      </w:r>
    </w:p>
    <w:p>
      <w:r>
        <w:t>School Name: CORNELL COLLEGE, located at 600 FIRST ST. SW, MOUNT VERNON, IA. The school has 12876.30808080808 students with a population of 1286.0. The housing capacity is 1.0 with 1060.0 dormitory capacity. Latitude: 41.925982, Longitude: -91.425435.</w:t>
      </w:r>
    </w:p>
    <w:p>
      <w:r>
        <w:t>School Name: CORNELL UNIVERSITY, located at 300 DAY HALL, ITHACA, NY. The school has 12876.30808080808 students with a population of 34682.0. The housing capacity is 1.0 with 7135.0 dormitory capacity. Latitude: 42.448713, Longitude: -76.476535.</w:t>
      </w:r>
    </w:p>
    <w:p>
      <w:r>
        <w:t>School Name: CORNERSTONE UNIVERSITY, located at 1001 E BELTLINE AVE NE, GRAND RAPIDS, MI. The school has 12876.30808080808 students with a population of 2322.0. The housing capacity is 1.0 with 720.0 dormitory capacity. Latitude: 42.97996639200005, Longitude: -85.59532847899999.</w:t>
      </w:r>
    </w:p>
    <w:p>
      <w:r>
        <w:t>School Name: CORNISH COLLEGE OF THE ARTS, located at 1000 LENORA STREET, SEATTLE, WA. The school has 12876.30808080808 students with a population of 676.0. The housing capacity is 1.0 with 324.0 dormitory capacity. Latitude: 47.61804775600007, Longitude: -122.33619202799996.</w:t>
      </w:r>
    </w:p>
    <w:p>
      <w:r>
        <w:t>School Name: CORTIVA INSTITUTE-ARLINGTON, located at 808 WEST I-20, STE. 100, ARLINGTON, TX. The school has 12876.30808080808 students with a population of 122.0. The housing capacity is 2.0 with -999.0 dormitory capacity. Latitude: 32.67718050800005, Longitude: -97.119157681.</w:t>
      </w:r>
    </w:p>
    <w:p>
      <w:r>
        <w:t>School Name: CORTIVA INSTITUTE-BALTIMORE, located at 517 PROGRESS DRIVE SUITE A - J, LINTHICUM, MD. The school has 12876.30808080808 students with a population of 349.0. The housing capacity is 2.0 with -999.0 dormitory capacity. Latitude: 39.21591865800008, Longitude: -76.67253248199995.</w:t>
      </w:r>
    </w:p>
    <w:p>
      <w:r>
        <w:t>School Name: CORTIVA INSTITUTE-CROMWELL, located at 45 SHUNPIKE ROAD, SUITE 10, CROMWELL, CT. The school has 12876.30808080808 students with a population of 113.0. The housing capacity is 2.0 with -999.0 dormitory capacity. Latitude: 41.68507248200007, Longitude: -72.71070478399997.</w:t>
      </w:r>
    </w:p>
    <w:p>
      <w:r>
        <w:t>School Name: CORTIVA INSTITUTE-FLORIDA, located at 2370 34TH STREET NORTH, ST. PETERSBURG, FL. The school has 12876.30808080808 students with a population of 178.0. The housing capacity is 2.0 with -999.0 dormitory capacity. Latitude: 27.79350730800008, Longitude: -82.68002937499995.</w:t>
      </w:r>
    </w:p>
    <w:p>
      <w:r>
        <w:t>School Name: CORTIVA INSTITUTE-KING OF PRUSSIA, located at 211 SOUTH GULPH ROAD SUITE 100, KING OF PRUSSIA, PA. The school has 12876.30808080808 students with a population of 121.0. The housing capacity is 2.0 with -999.0 dormitory capacity. Latitude: 40.08062989600006, Longitude: -75.37835612499998.</w:t>
      </w:r>
    </w:p>
    <w:p>
      <w:r>
        <w:t>School Name: CORTIVA INSTITUTE-MAITLAND, located at 2600 LAKE LUCIEN DRIVE SUITE#240, MAITLAND, FL. The school has 12876.30808080808 students with a population of 197.0. The housing capacity is 2.0 with -999.0 dormitory capacity. Latitude: 28.629921429000035, Longitude: -81.39717942399994.</w:t>
      </w:r>
    </w:p>
    <w:p>
      <w:r>
        <w:t>School Name: CORTIVA INSTITUTE-POMPANO, located at 2001 W SAMPLE RD STE 100, POMPANO BEACH, FL. The school has 12876.30808080808 students with a population of 90.0. The housing capacity is 2.0 with -999.0 dormitory capacity. Latitude: 26.27516490100004, Longitude: -80.15038760999994.</w:t>
      </w:r>
    </w:p>
    <w:p>
      <w:r>
        <w:t>School Name: COSMETOLOGY &amp; SPA ACADEMY, located at 700 E. TERRA COTTA, CRYSTAL LAKE, IL. The school has 12876.30808080808 students with a population of 384.0. The housing capacity is 2.0 with -999.0 dormitory capacity. Latitude: 42.249180084000045, Longitude: -88.29408656299995.</w:t>
      </w:r>
    </w:p>
    <w:p>
      <w:r>
        <w:t>School Name: COSMETOLOGY ACADEMY OF TEXARKANA, located at 4115 N KINGS HWY SUITE 110, TEXARKANA, TX. The school has 12876.30808080808 students with a population of 61.0. The housing capacity is 2.0 with -999.0 dormitory capacity. Latitude: 33.45709597800004, Longitude: -94.13258283099998.</w:t>
      </w:r>
    </w:p>
    <w:p>
      <w:r>
        <w:t>School Name: COSMETOLOGY CAREER CENTER LLC, located at 2389 MIDWAY ROAD, STE A, CARROLLTON, TX. The school has 12876.30808080808 students with a population of 348.0. The housing capacity is 2.0 with -999.0 dormitory capacity. Latitude: 32.97332767800003, Longitude: -96.84352551599994.</w:t>
      </w:r>
    </w:p>
    <w:p>
      <w:r>
        <w:t>School Name: COSMETOLOGY CAREERS UNLIMITED COLLEGE OF HAIR SKIN AND NAILS, located at 121 W SUPERIOR ST, DULUTH, MN. The school has 12876.30808080808 students with a population of 28.0. The housing capacity is 2.0 with -999.0 dormitory capacity. Latitude: 46.78549764500008, Longitude: -92.10042690899996.</w:t>
      </w:r>
    </w:p>
    <w:p>
      <w:r>
        <w:t>School Name: COSMETOLOGY CONCEPTS NILES, located at 8057 N. MILWAUKEE AVENUE, NILES, IL. The school has 12876.30808080808 students with a population of 58.0. The housing capacity is 2.0 with -999.0 dormitory capacity. Latitude: 42.02760115400008, Longitude: -87.81511346799994.</w:t>
      </w:r>
    </w:p>
    <w:p>
      <w:r>
        <w:t>School Name: COSMETOLOGY SCHOOL OF ARTS AND SCIENCE LLC, located at 529 OVERLAND AVENUE, BURLEY, ID. The school has 12876.30808080808 students with a population of 29.0. The housing capacity is 2.0 with -999.0 dormitory capacity. Latitude: 42.54693844700006, Longitude: -113.79278804299996.</w:t>
      </w:r>
    </w:p>
    <w:p>
      <w:r>
        <w:t>School Name: COSMETOLOGY TRAINING CENTER, located at 5520 JOHNSTON STREET, SUITE H2, LAFAYETTE, LA. The school has 12876.30808080808 students with a population of 106.0. The housing capacity is 2.0 with -999.0 dormitory capacity. Latitude: 30.180939, Longitude: -92.073238.</w:t>
      </w:r>
    </w:p>
    <w:p>
      <w:r>
        <w:t>School Name: COSMO BEAUTY ACADEMY, located at 3500 FULTON AVENUE, SACRAMENTO, CA. The school has 12876.30808080808 students with a population of 183.0. The housing capacity is 2.0 with -999.0 dormitory capacity. Latitude: 38.62883, Longitude: -121.401027.</w:t>
      </w:r>
    </w:p>
    <w:p>
      <w:r>
        <w:t>School Name: COSSATOT COMMUNITY COLLEGE OF THE UNIVERSITY OF ARKANSAS, located at 183 COLLEGE DRIVE, DE QUEEN, AR. The school has 12876.30808080808 students with a population of 1563.0. The housing capacity is 2.0 with -999.0 dormitory capacity. Latitude: 34.043388881000055, Longitude: -94.36729979399996.</w:t>
      </w:r>
    </w:p>
    <w:p>
      <w:r>
        <w:t>School Name: COSUMNES RIVER COLLEGE, located at 8401 CENTER PARKWAY, SACRAMENTO, CA. The school has 12876.30808080808 students with a population of 15287.0. The housing capacity is 2.0 with -999.0 dormitory capacity. Latitude: 38.453579604000026, Longitude: -121.42258618699998.</w:t>
      </w:r>
    </w:p>
    <w:p>
      <w:r>
        <w:t>School Name: COTTEY COLLEGE, located at 1000 W AUSTIN, NEVADA, MO. The school has 12876.30808080808 students with a population of 487.0. The housing capacity is 1.0 with 350.0 dormitory capacity. Latitude: 37.837050506000026, Longitude: -94.37091149299994.</w:t>
      </w:r>
    </w:p>
    <w:p>
      <w:r>
        <w:t>School Name: COUNTY COLLEGE OF MORRIS, located at 214 CENTER GROVE RD, RANDOLPH, NJ. The school has 12876.30808080808 students with a population of 7445.0. The housing capacity is 2.0 with -999.0 dormitory capacity. Latitude: 40.85866281400007, Longitude: -74.57872252499999.</w:t>
      </w:r>
    </w:p>
    <w:p>
      <w:r>
        <w:t>School Name: COVENANT COLLEGE, located at 14049 SCENIC HIGHWAY, LOOKOUT MOUNTAIN, GA. The school has 12876.30808080808 students with a population of 1139.0. The housing capacity is 1.0 with 827.0 dormitory capacity. Latitude: 34.96332718900004, Longitude: -85.37495977899994.</w:t>
      </w:r>
    </w:p>
    <w:p>
      <w:r>
        <w:t>School Name: COVENANT SCHOOL OF NURSING AND ALLIED HEALTH, located at 1919 FRANKFORD AVE., LUBBOCK, TX. The school has 12876.30808080808 students with a population of 407.0. The housing capacity is 2.0 with -999.0 dormitory capacity. Latitude: 33.57570373800007, Longitude: -101.94709912999996.</w:t>
      </w:r>
    </w:p>
    <w:p>
      <w:r>
        <w:t>School Name: COVENANT THEOLOGICAL SEMINARY, located at 12330 CONWAY ROAD, SAINT LOUIS, MO. The school has 12876.30808080808 students with a population of 710.0. The housing capacity is 1.0 with 181.0 dormitory capacity. Latitude: 38.64306560500006, Longitude: -90.45132304299996.</w:t>
      </w:r>
    </w:p>
    <w:p>
      <w:r>
        <w:t>School Name: COWLEY COUNTY COMMUNITY COLLEGE, located at 125 S 2ND ST, ARKANSAS CITY, KS. The school has 12876.30808080808 students with a population of 2781.0. The housing capacity is 1.0 with 500.0 dormitory capacity. Latitude: 37.06163264700007, Longitude: -97.04200774799996.</w:t>
      </w:r>
    </w:p>
    <w:p>
      <w:r>
        <w:t>School Name: COX COLLEGE, located at 1423 N JEFFERSON, SPRINGFIELD, MO. The school has 12876.30808080808 students with a population of 1105.0. The housing capacity is 2.0 with -999.0 dormitory capacity. Latitude: 37.22511572900004, Longitude: -93.29023270599998.</w:t>
      </w:r>
    </w:p>
    <w:p>
      <w:r>
        <w:t>School Name: COYNE COLLEGE, located at 1 NORTH STATE STREET, SUITE 400, CHICAGO, IL. The school has 12876.30808080808 students with a population of 598.0. The housing capacity is 2.0 with -999.0 dormitory capacity. Latitude: 41.88255833100004, Longitude: -87.62716675399997.</w:t>
      </w:r>
    </w:p>
    <w:p>
      <w:r>
        <w:t>School Name: COZMO BEAUTY SCHOOL, located at 10347 BONITA BEACH RD SE STE 103, BONITA SPRINGS, FL. The school has 12876.30808080808 students with a population of 69.0. The housing capacity is 2.0 with -999.0 dormitory capacity. Latitude: 26.33042572000005, Longitude: -81.78080717899996.</w:t>
      </w:r>
    </w:p>
    <w:p>
      <w:r>
        <w:t>School Name: CRAFTON HILLS COLLEGE, located at 11711 SAND CANYON ROAD, YUCAIPA, CA. The school has 12876.30808080808 students with a population of 6540.0. The housing capacity is 2.0 with -999.0 dormitory capacity. Latitude: 34.03874868200006, Longitude: -117.10039769699996.</w:t>
      </w:r>
    </w:p>
    <w:p>
      <w:r>
        <w:t>School Name: CRANBROOK ACADEMY OF ART, located at 39221 WOODWARD AVENUE, BLOOMFIELD HILLS, MI. The school has 12876.30808080808 students with a population of 187.0. The housing capacity is 1.0 with 85.0 dormitory capacity. Latitude: 42.56871602800004, Longitude: -83.25123992099998.</w:t>
      </w:r>
    </w:p>
    <w:p>
      <w:r>
        <w:t>School Name: CRAVE BEAUTY ACADEMY, located at 3804 W DOUGLAS, WICHITA, KS. The school has 12876.30808080808 students with a population of 205.0. The housing capacity is 2.0 with -999.0 dormitory capacity. Latitude: 37.68437425000008, Longitude: -97.387373917.</w:t>
      </w:r>
    </w:p>
    <w:p>
      <w:r>
        <w:t>School Name: CRAVEN COMMUNITY COLLEGE, located at 800 COLLEGE CT, NEW BERN, NC. The school has 12876.30808080808 students with a population of 3143.0. The housing capacity is 2.0 with -999.0 dormitory capacity. Latitude: 35.111515989000054, Longitude: -77.10223191699998.</w:t>
      </w:r>
    </w:p>
    <w:p>
      <w:r>
        <w:t>School Name: CRAWFORD COUNTY CAREER AND TECHNICAL CENTER PRACTICAL NURSING PROGRAM, located at 860 THURSTON RD, MEADVILLE, PA. The school has 12876.30808080808 students with a population of 32.0. The housing capacity is 2.0 with -999.0 dormitory capacity. Latitude: 41.63367466600005, Longitude: -80.12616686099994.</w:t>
      </w:r>
    </w:p>
    <w:p>
      <w:r>
        <w:t>School Name: CREATIVE HAIR SCHOOL OF COSMETOLOGY, located at 4205 MILLER RD SUITE 4-7, FLINT, MI. The school has 12876.30808080808 students with a population of 57.0. The housing capacity is 2.0 with -999.0 dormitory capacity. Latitude: 43.059254, Longitude: -83.735143.</w:t>
      </w:r>
    </w:p>
    <w:p>
      <w:r>
        <w:t>School Name: CREATIVE IMAGES INSTITUTE OF COSMETOLOGY-NORTH DAYTON, located at 7535 POE AVENUE, DAYTON, OH. The school has 12876.30808080808 students with a population of 179.0. The housing capacity is 2.0 with -999.0 dormitory capacity. Latitude: 39.85599165100007, Longitude: -84.18840727699995.</w:t>
      </w:r>
    </w:p>
    <w:p>
      <w:r>
        <w:t>School Name: CREATIVE IMAGES INSTITUTE OF COSMETOLOGY-SOUTH DAYTON, located at 568 MIAMISBURG-CENTRVILLE RD, DAYTON, OH. The school has 12876.30808080808 students with a population of 91.0. The housing capacity is 2.0 with -999.0 dormitory capacity. Latitude: 39.62701901500003, Longitude: -84.17417907199996.</w:t>
      </w:r>
    </w:p>
    <w:p>
      <w:r>
        <w:t>School Name: CREATIVE TOUCH COSMETOLOGY SCHOOL, located at 234 EAST 3RD STREET, WATERLOO, IL. The school has 12876.30808080808 students with a population of 16.0. The housing capacity is 2.0 with -999.0 dormitory capacity. Latitude: 38.335227418000045, Longitude: -90.14621760699998.</w:t>
      </w:r>
    </w:p>
    <w:p>
      <w:r>
        <w:t>School Name: CREIGHTON UNIVERSITY, located at 2500 CALIFORNIA PLAZA, OMAHA, NE. The school has 12876.30808080808 students with a population of 11004.0. The housing capacity is 1.0 with 2513.0 dormitory capacity. Latitude: 41.265354021000064, Longitude: -95.947799945.</w:t>
      </w:r>
    </w:p>
    <w:p>
      <w:r>
        <w:t>School Name: CRESCENT CITY BARTENDING SCHOOL, located at 209 N. BROAD, NEW ORLEANS, LA. The school has 12876.30808080808 students with a population of 296.0. The housing capacity is 2.0 with -999.0 dormitory capacity. Latitude: 29.966879206000044, Longitude: -90.08654637999996.</w:t>
      </w:r>
    </w:p>
    <w:p>
      <w:r>
        <w:t>School Name: CREVIER'S ACADEMY OF COSMETOLOGY ARTS, located at 240 WEST IDAHO, KALISPELL, MT. The school has 12876.30808080808 students with a population of 40.0. The housing capacity is 2.0 with -999.0 dormitory capacity. Latitude: 48.19701991400007, Longitude: -114.31589907299995.</w:t>
      </w:r>
    </w:p>
    <w:p>
      <w:r>
        <w:t>School Name: CRISWELL COLLEGE, located at 4010 GASTON AVENUE, DALLAS, TX. The school has 12876.30808080808 students with a population of 307.0. The housing capacity is 2.0 with -999.0 dormitory capacity. Latitude: 32.79351252200007, Longitude: -96.77669016599998.</w:t>
      </w:r>
    </w:p>
    <w:p>
      <w:r>
        <w:t>School Name: CROWDER COLLEGE, located at 601 LACLEDE AVE, NEOSHO, MO. The school has 12876.30808080808 students with a population of 4789.0. The housing capacity is 1.0 with 372.0 dormitory capacity. Latitude: 36.81405048100004, Longitude: -94.36672074899997.</w:t>
      </w:r>
    </w:p>
    <w:p>
      <w:r>
        <w:t>School Name: CROWLEY'S RIDGE COLLEGE, located at 100 COLLEGE DR, PARAGOULD, AR. The school has 12876.30808080808 students with a population of 255.0. The housing capacity is 1.0 with 141.0 dormitory capacity. Latitude: 36.066239, Longitude: -90.58482.</w:t>
      </w:r>
    </w:p>
    <w:p>
      <w:r>
        <w:t>School Name: CROWN COLLEGE, located at 8700 COLLEGE VIEW DRIVE, SAINT BONIFACIUS, MN. The school has 12876.30808080808 students with a population of 1699.0. The housing capacity is 1.0 with 519.0 dormitory capacity. Latitude: 44.885372, Longitude: -93.743015.</w:t>
      </w:r>
    </w:p>
    <w:p>
      <w:r>
        <w:t>School Name: CRU INSTITUTE OF COSMETOLOGY AND BARBERING, located at 11889 VALLEY VIEW ST SUITE C, GARDEN GROVE, CA. The school has 12876.30808080808 students with a population of 83.0. The housing capacity is 2.0 with -999.0 dormitory capacity. Latitude: 33.790054214000065, Longitude: -118.02921862699998.</w:t>
      </w:r>
    </w:p>
    <w:p>
      <w:r>
        <w:t>School Name: CT AERO TECH SCHOOL, located at 500 LINDBERGH DRIVE, HARTFORD, CT. The school has 12876.30808080808 students with a population of 47.0. The housing capacity is 2.0 with -999.0 dormitory capacity. Latitude: 41.734957, Longitude: -72.6526.</w:t>
      </w:r>
    </w:p>
    <w:p>
      <w:r>
        <w:t>School Name: CUESTA COLLEGE, located at HIGHWAY 1, SAN LUIS OBISPO, CA. The school has 12876.30808080808 students with a population of 10780.0. The housing capacity is 2.0 with -999.0 dormitory capacity. Latitude: 35.329859, Longitude: -120.741624.</w:t>
      </w:r>
    </w:p>
    <w:p>
      <w:r>
        <w:t>School Name: CULINARY INSTITUTE INC, located at 7070 ALLENSBY, HOUSTON, TX. The school has 12876.30808080808 students with a population of 465.0. The housing capacity is 2.0 with -999.0 dormitory capacity. Latitude: 29.823622777000026, Longitude: -95.37863300599996.</w:t>
      </w:r>
    </w:p>
    <w:p>
      <w:r>
        <w:t>School Name: CULINARY INSTITUTE OF AMERICA, located at 1946 CAMPUS DRIVE, HYDE PARK, NY. The school has 12876.30808080808 students with a population of 3830.0. The housing capacity is 1.0 with 1760.0 dormitory capacity. Latitude: 41.74580859400004, Longitude: -73.93322498499998.</w:t>
      </w:r>
    </w:p>
    <w:p>
      <w:r>
        <w:t>School Name: CULINARY TECH CENTER, located at KIMBERLY HOTEL 145 EAST 50TH STREET, NEW YORK, NY. The school has 12876.30808080808 students with a population of 91.0. The housing capacity is 2.0 with -999.0 dormitory capacity. Latitude: 40.75417468500007, Longitude: -73.99897232899997.</w:t>
      </w:r>
    </w:p>
    <w:p>
      <w:r>
        <w:t>School Name: CULPEPER COSMETOLOGY TRAINING CENTER, located at 311 SOUTH EAST STREET #120, CULPEPER, VA. The school has 12876.30808080808 students with a population of 34.0. The housing capacity is 2.0 with -999.0 dormitory capacity. Latitude: 38.47147226000004, Longitude: -77.99497751999996.</w:t>
      </w:r>
    </w:p>
    <w:p>
      <w:r>
        <w:t>School Name: CULVER-STOCKTON COLLEGE, located at ONE COLLEGE HILL, CANTON, MO. The school has 12876.30808080808 students with a population of 1221.0. The housing capacity is 1.0 with 850.0 dormitory capacity. Latitude: 40.12999094600008, Longitude: -91.52708112.</w:t>
      </w:r>
    </w:p>
    <w:p>
      <w:r>
        <w:t>School Name: CUMBERLAND COUNTY COLLEGE, located at 3322 COLLEGE DRIVE, VINELAND, NJ. The school has 12876.30808080808 students with a population of 3009.0. The housing capacity is 2.0 with -999.0 dormitory capacity. Latitude: 39.43906281700004, Longitude: -75.05698291399995.</w:t>
      </w:r>
    </w:p>
    <w:p>
      <w:r>
        <w:t>School Name: CUMBERLAND UNIVERSITY, located at 1 CUMBERLAND SQUARE, LEBANON, TN. The school has 12876.30808080808 students with a population of 3095.0. The housing capacity is 1.0 with 551.0 dormitory capacity. Latitude: 36.20409726500003, Longitude: -86.29995046899995.</w:t>
      </w:r>
    </w:p>
    <w:p>
      <w:r>
        <w:t>School Name: CUNY BERNARD M BARUCH COLLEGE, located at ONE BERNARD BARUCH WAY (55 LEXINGTON AVE AT 24TH ST), NEW YORK, NY. The school has 12876.30808080808 students with a population of 22122.0. The housing capacity is 1.0 with 465.0 dormitory capacity. Latitude: 40.74023821400005, Longitude: -73.98341700899994.</w:t>
      </w:r>
    </w:p>
    <w:p>
      <w:r>
        <w:t>School Name: CUNY BOROUGH OF MANHATTAN COMMUNITY COLLEGE, located at 199 CHAMBERS ST, NEW YORK, NY. The school has 12876.30808080808 students with a population of 25263.0. The housing capacity is 2.0 with -999.0 dormitory capacity. Latitude: 40.71878960200007, Longitude: -74.01182621899994.</w:t>
      </w:r>
    </w:p>
    <w:p>
      <w:r>
        <w:t>School Name: CUNY BRONX COMMUNITY COLLEGE, located at 2155 UNIVERSITY AVENUE, BRONX, NY. The school has 12876.30808080808 students with a population of 9718.0. The housing capacity is 2.0 with -999.0 dormitory capacity. Latitude: 40.85699940200004, Longitude: -73.91305420999998.</w:t>
      </w:r>
    </w:p>
    <w:p>
      <w:r>
        <w:t>School Name: CUNY BROOKLYN COLLEGE, located at 2900 BEDFORD AVE, BROOKLYN, NY. The school has 12876.30808080808 students with a population of 20147.0. The housing capacity is 2.0 with -999.0 dormitory capacity. Latitude: 40.631911659000025, Longitude: -73.9531199.</w:t>
      </w:r>
    </w:p>
    <w:p>
      <w:r>
        <w:t>School Name: CUNY BROOKLYN COLLEGE - FEIRSTEIN GRADUATE SCHOOL OF CINEMA, located at 25 WASHINGTON AVENUE, BROOKLYN, NY. The school has 12876.30808080808 students with a population of -999.0. The housing capacity is -1.0 with -999.0 dormitory capacity. Latitude: 40.69846517800005, Longitude: -73.96739852199994.</w:t>
      </w:r>
    </w:p>
    <w:p>
      <w:r>
        <w:t>School Name: CUNY CITY COLLEGE, located at 160 CONVENT AVE, NEW YORK, NY. The school has 12876.30808080808 students with a population of 17805.0. The housing capacity is 1.0 with 589.0 dormitory capacity. Latitude: 40.81979370700003, Longitude: -73.95055031499999.</w:t>
      </w:r>
    </w:p>
    <w:p>
      <w:r>
        <w:t>School Name: CUNY GRADUATE SCHOOL AND UNIVERSITY CENTER, located at 365 FIFTH AVE, NEW YORK, NY. The school has 12876.30808080808 students with a population of 11015.0. The housing capacity is 1.0 with 111.0 dormitory capacity. Latitude: 40.74850338300007, Longitude: -73.98357464099996.</w:t>
      </w:r>
    </w:p>
    <w:p>
      <w:r>
        <w:t>School Name: CUNY HOSTOS COMMUNITY COLLEGE, located at 500 GRAND CONCOURSE, BRONX, NY. The school has 12876.30808080808 students with a population of 7194.0. The housing capacity is 2.0 with -999.0 dormitory capacity. Latitude: 40.81760118900007, Longitude: -73.92736297099998.</w:t>
      </w:r>
    </w:p>
    <w:p>
      <w:r>
        <w:t>School Name: CUNY HUNTER COLLEGE, located at 695 PARK AVE, NEW YORK, NY. The school has 12876.30808080808 students with a population of 27203.0. The housing capacity is 1.0 with 650.0 dormitory capacity. Latitude: 40.76866874400002, Longitude: -73.96479535999998.</w:t>
      </w:r>
    </w:p>
    <w:p>
      <w:r>
        <w:t>School Name: CUNY JOHN JAY COLLEGE OF CRIMINAL JUSTICE, located at 524 W 59TH ST, NEW YORK, NY. The school has 12876.30808080808 students with a population of 17769.0. The housing capacity is 1.0 with 142.0 dormitory capacity. Latitude: 40.77034615400004, Longitude: -73.98840264899997.</w:t>
      </w:r>
    </w:p>
    <w:p>
      <w:r>
        <w:t>School Name: CUNY KINGSBOROUGH COMMUNITY COLLEGE, located at 2001 ORIENTAL BLVD, BROOKLYN, NY. The school has 12876.30808080808 students with a population of 16728.0. The housing capacity is 2.0 with -999.0 dormitory capacity. Latitude: 40.576445834000026, Longitude: -73.93477874799999.</w:t>
      </w:r>
    </w:p>
    <w:p>
      <w:r>
        <w:t>School Name: CUNY LAGUARDIA COMMUNITY COLLEGE, located at 31-10 THOMSON AVE, LONG ISLAND CITY, NY. The school has 12876.30808080808 students with a population of 19132.0. The housing capacity is 2.0 with -999.0 dormitory capacity. Latitude: 40.74450023400004, Longitude: -73.93505738299996.</w:t>
      </w:r>
    </w:p>
    <w:p>
      <w:r>
        <w:t>School Name: CUNY LEHMAN COLLEGE, located at 250 BEDFORD PARK BLVD WEST, BRONX, NY. The school has 12876.30808080808 students with a population of 16943.0. The housing capacity is 1.0 with 19.0 dormitory capacity. Latitude: 40.873928, Longitude: -73.894627.</w:t>
      </w:r>
    </w:p>
    <w:p>
      <w:r>
        <w:t>School Name: CUNY MEDGAR EVERS COLLEGE, located at 1650 BEDFORD AVE, BROOKLYN, NY. The school has 12876.30808080808 students with a population of 6059.0. The housing capacity is 2.0 with -999.0 dormitory capacity. Latitude: 40.666256033000025, Longitude: -73.95707567799997.</w:t>
      </w:r>
    </w:p>
    <w:p>
      <w:r>
        <w:t>School Name: CUNY NEW YORK CITY COLLEGE OF TECHNOLOGY, located at 300 JAY ST, BROOKLYN, NY. The school has 12876.30808080808 students with a population of 17642.0. The housing capacity is 2.0 with -999.0 dormitory capacity. Latitude: 40.69548345300007, Longitude: -73.98785621499997.</w:t>
      </w:r>
    </w:p>
    <w:p>
      <w:r>
        <w:t>School Name: CUNY QUEENS COLLEGE, located at 65-30 KISSENA BLVD, QUEENS, NY. The school has 12876.30808080808 students with a population of 22053.0. The housing capacity is 1.0 with 510.0 dormitory capacity. Latitude: 40.737771, Longitude: -73.815387.</w:t>
      </w:r>
    </w:p>
    <w:p>
      <w:r>
        <w:t>School Name: CUNY QUEENSBOROUGH COMMUNITY COLLEGE, located at 222-05 56TH AVE, BAYSIDE, NY. The school has 12876.30808080808 students with a population of 13996.0. The housing capacity is 2.0 with -999.0 dormitory capacity. Latitude: 40.754858, Longitude: -73.754548.</w:t>
      </w:r>
    </w:p>
    <w:p>
      <w:r>
        <w:t>School Name: CUNY SCHOOL OF LAW, located at 2 COURT SQUARE, LONG ISLAND CITY, NY. The school has 12876.30808080808 students with a population of 859.0. The housing capacity is 2.0 with -999.0 dormitory capacity. Latitude: 40.747840893000046, Longitude: -73.94375953599996.</w:t>
      </w:r>
    </w:p>
    <w:p>
      <w:r>
        <w:t>School Name: CUNY STELLA AND CHARLES GUTTMAN COMMUNITY COLLEGE, located at 50 WEST 40TH STREET, NEW YORK, NY. The school has 12876.30808080808 students with a population of 1255.0. The housing capacity is 2.0 with -999.0 dormitory capacity. Latitude: 40.75302959600003, Longitude: -73.98405510099997.</w:t>
      </w:r>
    </w:p>
    <w:p>
      <w:r>
        <w:t>School Name: CUNY SYSTEM OFFICE, located at 205 EAST 42ND STREET, NEW YORK, NY. The school has 12876.30808080808 students with a population of 1192.0. The housing capacity is -2.0 with -999.0 dormitory capacity. Latitude: 40.750855, Longitude: -73.973595.</w:t>
      </w:r>
    </w:p>
    <w:p>
      <w:r>
        <w:t>School Name: CUNY YORK COLLEGE, located at 94-20 GUY R. BREWER BLVD, JAMAICA, NY. The school has 12876.30808080808 students with a population of 8801.0. The housing capacity is 2.0 with -999.0 dormitory capacity. Latitude: 40.702661, Longitude: -73.794586.</w:t>
      </w:r>
    </w:p>
    <w:p>
      <w:r>
        <w:t>School Name: CUNY--City College, located at NOT AVAILABLE, NEW YORK, CA. The school has 12587.0 students with a population of 3495.304009757585. The housing capacity is 1.5325506937033084 with -188.19225491690807 dormitory capacity. Latitude: 37.2093435586788, Longitude: -90.5117784687745.</w:t>
      </w:r>
    </w:p>
    <w:p>
      <w:r>
        <w:t>School Name: CURRY COLLEGE, located at 1071 BLUE HILL AVE, MILTON, MA. The school has 12876.30808080808 students with a population of 2989.0. The housing capacity is 1.0 with 1475.0 dormitory capacity. Latitude: 42.240596968000034, Longitude: -71.11419756499998.</w:t>
      </w:r>
    </w:p>
    <w:p>
      <w:r>
        <w:t>School Name: CURTIS INSTITUTE OF MUSIC, located at 1726 LOCUST ST, PHILADELPHIA, PA. The school has 12876.30808080808 students with a population of 313.0. The housing capacity is 1.0 with 87.0 dormitory capacity. Latitude: 39.94857108200006, Longitude: -75.17094964499995.</w:t>
      </w:r>
    </w:p>
    <w:p>
      <w:r>
        <w:t>School Name: CURVE METRIC SCHOOL OF HAIR DESIGN, located at 7645 WEST BELMONT AVENUE, ELMWOOD PARK, IL. The school has 12876.30808080808 students with a population of 34.0. The housing capacity is 2.0 with -999.0 dormitory capacity. Latitude: 41.93767751700005, Longitude: -87.81872838699996.</w:t>
      </w:r>
    </w:p>
    <w:p>
      <w:r>
        <w:t>School Name: CUTTING EDGE ACADEMY, located at 45 SUNSET STRIP AND ROUTE 10 EAST, SUCCASUNNA, NJ. The school has 12876.30808080808 students with a population of 98.0. The housing capacity is 2.0 with -999.0 dormitory capacity. Latitude: 40.86879968800002, Longitude: -74.64477633099995.</w:t>
      </w:r>
    </w:p>
    <w:p>
      <w:r>
        <w:t>School Name: CUYAHOGA COMMUNITY COLLEGE DISTRICT, located at 700 CARNEGIE AVE, CLEVELAND, OH. The school has 12876.30808080808 students with a population of 22007.0. The housing capacity is 2.0 with -999.0 dormitory capacity. Latitude: 41.49398065900005, Longitude: -81.66963961699997.</w:t>
      </w:r>
    </w:p>
    <w:p>
      <w:r>
        <w:t>School Name: CUYAHOGA VALLEY CAREER CENTER, located at 8001 BRECKSVILLE ROAD, BRECKSVILLE, OH. The school has 12876.30808080808 students with a population of 248.0. The housing capacity is 2.0 with -999.0 dormitory capacity. Latitude: 41.34455483100004, Longitude: -81.62537472599996.</w:t>
      </w:r>
    </w:p>
    <w:p>
      <w:r>
        <w:t>School Name: CUYAMACA COLLEGE, located at 900 RANCHO SAN DIEGO PKY, EL CAJON, CA. The school has 12876.30808080808 students with a population of 9249.0. The housing capacity is 2.0 with -999.0 dormitory capacity. Latitude: 32.742928869000025, Longitude: -116.94064543999995.</w:t>
      </w:r>
    </w:p>
    <w:p>
      <w:r>
        <w:t>School Name: CVPH MEDICAL CENTER SCHOOL OF RADIOLOGIC TECHNOLOGY, located at 75 BEEKMAN ST, PLATTSBURGH, NY. The school has 12876.30808080808 students with a population of 22.0. The housing capacity is 2.0 with -999.0 dormitory capacity. Latitude: 44.69992897700007, Longitude: -73.46959671699994.</w:t>
      </w:r>
    </w:p>
    <w:p>
      <w:r>
        <w:t>School Name: CYBERTEX INSTITUTE OF TECHNOLOGY, located at 6300 LA CALMA DR. SUITE ,350, AUSTIN, TX. The school has 12876.30808080808 students with a population of 220.0. The housing capacity is 2.0 with -999.0 dormitory capacity. Latitude: 30.32438469600004, Longitude: -97.70314533899996.</w:t>
      </w:r>
    </w:p>
    <w:p>
      <w:r>
        <w:t>School Name: CYPRESS COLLEGE, located at 9200 VALLEY VIEW, CYPRESS, CA. The school has 12876.30808080808 students with a population of 16203.0. The housing capacity is 2.0 with -999.0 dormitory capacity. Latitude: 33.82762489700008, Longitude: -118.02388914099998.</w:t>
      </w:r>
    </w:p>
    <w:p>
      <w:r>
        <w:t>School Name: CYRUS THE GREAT INTERNATIONAL ONLINE UNIVERSITY, located at 65 LEIGHTON AVE, YONKERS, NY. The school has 12876.30808080808 students with a population of -999.0. The housing capacity is 2.0 with -999.0 dormitory capacity. Latitude: 40.91300458200004, Longitude: -73.89803462699996.</w:t>
      </w:r>
    </w:p>
    <w:p>
      <w:r>
        <w:t>School Name: California Institute of Technology, located at NOT AVAILABLE, NEW YORK, CA. The school has 901.0 students with a population of 3495.304009757585. The housing capacity is 1.5325506937033084 with -188.19225491690807 dormitory capacity. Latitude: 37.2093435586788, Longitude: -90.5117784687745.</w:t>
      </w:r>
    </w:p>
    <w:p>
      <w:r>
        <w:t>School Name: California State University--Fresno, located at NOT AVAILABLE, NEW YORK, CA. The school has 22611.0 students with a population of 3495.304009757585. The housing capacity is 1.5325506937033084 with -188.19225491690807 dormitory capacity. Latitude: 37.2093435586788, Longitude: -90.5117784687745.</w:t>
      </w:r>
    </w:p>
    <w:p>
      <w:r>
        <w:t>School Name: Campbell University, located at NOT AVAILABLE, NEW YORK, CA. The school has 3720.0 students with a population of 3495.304009757585. The housing capacity is 1.5325506937033084 with -188.19225491690807 dormitory capacity. Latitude: 37.2093435586788, Longitude: -90.5117784687745.</w:t>
      </w:r>
    </w:p>
    <w:p>
      <w:r>
        <w:t>School Name: Cardinal Stritch University, located at NOT AVAILABLE, NEW YORK, CA. The school has 1068.0 students with a population of 3495.304009757585. The housing capacity is 1.5325506937033084 with -188.19225491690807 dormitory capacity. Latitude: 37.2093435586788, Longitude: -90.5117784687745.</w:t>
      </w:r>
    </w:p>
    <w:p>
      <w:r>
        <w:t>School Name: Carnegie Mellon University, located at NOT AVAILABLE, NEW YORK, CA. The school has 7073.0 students with a population of 3495.304009757585. The housing capacity is 1.5325506937033084 with -188.19225491690807 dormitory capacity. Latitude: 37.2093435586788, Longitude: -90.5117784687745.</w:t>
      </w:r>
    </w:p>
    <w:p>
      <w:r>
        <w:t>School Name: Carson-Newman University, located at NOT AVAILABLE, NEW YORK, CA. The school has 1722.0 students with a population of 3495.304009757585. The housing capacity is 1.5325506937033084 with -188.19225491690807 dormitory capacity. Latitude: 37.2093435586788, Longitude: -90.5117784687745.</w:t>
      </w:r>
    </w:p>
    <w:p>
      <w:r>
        <w:t>School Name: Case Western Reserve University, located at NOT AVAILABLE, NEW YORK, CA. The school has 5433.0 students with a population of 3495.304009757585. The housing capacity is 1.5325506937033084 with -188.19225491690807 dormitory capacity. Latitude: 37.2093435586788, Longitude: -90.5117784687745.</w:t>
      </w:r>
    </w:p>
    <w:p>
      <w:r>
        <w:t>School Name: Central Michigan University, located at NOT AVAILABLE, NEW YORK, CA. The school has 13048.0 students with a population of 3495.304009757585. The housing capacity is 1.5325506937033084 with -188.19225491690807 dormitory capacity. Latitude: 37.2093435586788, Longitude: -90.5117784687745.</w:t>
      </w:r>
    </w:p>
    <w:p>
      <w:r>
        <w:t>School Name: Chapman University, located at NOT AVAILABLE, NEW YORK, CA. The school has 7404.0 students with a population of 3495.304009757585. The housing capacity is 1.5325506937033084 with -188.19225491690807 dormitory capacity. Latitude: 37.2093435586788, Longitude: -90.5117784687745.</w:t>
      </w:r>
    </w:p>
    <w:p>
      <w:r>
        <w:t>School Name: Chatham University, located at NOT AVAILABLE, NEW YORK, CA. The school has 1358.0 students with a population of 3495.304009757585. The housing capacity is 1.5325506937033084 with -188.19225491690807 dormitory capacity. Latitude: 37.2093435586788, Longitude: -90.5117784687745.</w:t>
      </w:r>
    </w:p>
    <w:p>
      <w:r>
        <w:t>School Name: Clark Atlanta University, located at NOT AVAILABLE, NEW YORK, CA. The school has 3096.0 students with a population of 3495.304009757585. The housing capacity is 1.5325506937033084 with -188.19225491690807 dormitory capacity. Latitude: 37.2093435586788, Longitude: -90.5117784687745.</w:t>
      </w:r>
    </w:p>
    <w:p>
      <w:r>
        <w:t>School Name: Clark University, located at NOT AVAILABLE, NEW YORK, CA. The school has 2241.0 students with a population of 3495.304009757585. The housing capacity is 1.5325506937033084 with -188.19225491690807 dormitory capacity. Latitude: 37.2093435586788, Longitude: -90.5117784687745.</w:t>
      </w:r>
    </w:p>
    <w:p>
      <w:r>
        <w:t>School Name: Clarke University, located at NOT AVAILABLE, NEW YORK, CA. The school has 659.0 students with a population of 3495.304009757585. The housing capacity is 1.5325506937033084 with -188.19225491690807 dormitory capacity. Latitude: 37.2093435586788, Longitude: -90.5117784687745.</w:t>
      </w:r>
    </w:p>
    <w:p>
      <w:r>
        <w:t>School Name: Clarkson University, located at NOT AVAILABLE, NEW YORK, CA. The school has 2905.0 students with a population of 3495.304009757585. The housing capacity is 1.5325506937033084 with -188.19225491690807 dormitory capacity. Latitude: 37.2093435586788, Longitude: -90.5117784687745.</w:t>
      </w:r>
    </w:p>
    <w:p>
      <w:r>
        <w:t>School Name: Clemson University, located at NOT AVAILABLE, NEW YORK, CA. The school has 20868.0 students with a population of 3495.304009757585. The housing capacity is 1.5325506937033084 with -188.19225491690807 dormitory capacity. Latitude: 37.2093435586788, Longitude: -90.5117784687745.</w:t>
      </w:r>
    </w:p>
    <w:p>
      <w:r>
        <w:t>School Name: Cleveland State University, located at NOT AVAILABLE, NEW YORK, CA. The school has 11245.0 students with a population of 3495.304009757585. The housing capacity is 1.5325506937033084 with -188.19225491690807 dormitory capacity. Latitude: 37.2093435586788, Longitude: -90.5117784687745.</w:t>
      </w:r>
    </w:p>
    <w:p>
      <w:r>
        <w:t>School Name: Colorado School of Mines, located at NOT AVAILABLE, NEW YORK, CA. The school has 5216.0 students with a population of 3495.304009757585. The housing capacity is 1.5325506937033084 with -188.19225491690807 dormitory capacity. Latitude: 37.2093435586788, Longitude: -90.5117784687745.</w:t>
      </w:r>
    </w:p>
    <w:p>
      <w:r>
        <w:t>School Name: Colorado State University, located at NOT AVAILABLE, NEW YORK, CA. The school has 25186.0 students with a population of 3495.304009757585. The housing capacity is 1.5325506937033084 with -188.19225491690807 dormitory capacity. Latitude: 37.2093435586788, Longitude: -90.5117784687745.</w:t>
      </w:r>
    </w:p>
    <w:p>
      <w:r>
        <w:t>School Name: Colorado Technical University, located at NOT AVAILABLE, NEW YORK, CA. The school has 23430.0 students with a population of 3495.304009757585. The housing capacity is 1.5325506937033084 with -188.19225491690807 dormitory capacity. Latitude: 37.2093435586788, Longitude: -90.5117784687745.</w:t>
      </w:r>
    </w:p>
    <w:p>
      <w:r>
        <w:t>School Name: Columbia University, located at NOT AVAILABLE, NEW YORK, CA. The school has 6170.0 students with a population of 3495.304009757585. The housing capacity is 1.5325506937033084 with -188.19225491690807 dormitory capacity. Latitude: 37.2093435586788, Longitude: -90.5117784687745.</w:t>
      </w:r>
    </w:p>
    <w:p>
      <w:r>
        <w:t>School Name: Concordia University Wisconsin, located at NOT AVAILABLE, NEW YORK, CA. The school has 3095.0 students with a population of 3495.304009757585. The housing capacity is 1.5325506937033084 with -188.19225491690807 dormitory capacity. Latitude: 37.2093435586788, Longitude: -90.5117784687745.</w:t>
      </w:r>
    </w:p>
    <w:p>
      <w:r>
        <w:t>School Name: Cornell University, located at NOT AVAILABLE, NEW YORK, CA. The school has 14743.0 students with a population of 3495.304009757585. The housing capacity is 1.5325506937033084 with -188.19225491690807 dormitory capacity. Latitude: 37.2093435586788, Longitude: -90.5117784687745.</w:t>
      </w:r>
    </w:p>
    <w:p>
      <w:r>
        <w:t>School Name: Creighton University, located at NOT AVAILABLE, NEW YORK, CA. The school has 4458.0 students with a population of 3495.304009757585. The housing capacity is 1.5325506937033084 with -188.19225491690807 dormitory capacity. Latitude: 37.2093435586788, Longitude: -90.5117784687745.</w:t>
      </w:r>
    </w:p>
    <w:p>
      <w:r>
        <w:t>School Name: D A DORSEY TECHNICAL COLLEGE, located at 7100 N. W. 17TH AVENUE, MIAMI, FL. The school has 12876.30808080808 students with a population of 261.0. The housing capacity is 2.0 with -999.0 dormitory capacity. Latitude: 25.839581672000065, Longitude: -80.22572499699999.</w:t>
      </w:r>
    </w:p>
    <w:p>
      <w:r>
        <w:t>School Name: D&amp;S SCHOOL OF COSMETOLOGY, located at 4180 ELIZABETH LAKE ROAD, WATERFORD, MI. The school has 12876.30808080808 students with a population of 12.0. The housing capacity is 2.0 with -999.0 dormitory capacity. Latitude: 42.639593183000045, Longitude: -83.36967755199998.</w:t>
      </w:r>
    </w:p>
    <w:p>
      <w:r>
        <w:t>School Name: D&amp;S SCHOOL OF COSMETOLOGY, located at 4180 ELIZABETH LAKE ROAD, WATERFORD, MI. The school has 12876.30808080808 students with a population of 14.0. The housing capacity is 2.0 with -999.0 dormitory capacity. Latitude: 42.639596, Longitude: -83.369697.</w:t>
      </w:r>
    </w:p>
    <w:p>
      <w:r>
        <w:t>School Name: D'JAY'S INSTITUTE OF COSMETOLOGY AND ESTHIOLOGY, located at 10120 RED OAKS DR., BATON ROUGE, LA. The school has 12876.30808080808 students with a population of -999.0. The housing capacity is -1.0 with -999.0 dormitory capacity. Latitude: 30.46223223900006, Longitude: -91.07156801499995.</w:t>
      </w:r>
    </w:p>
    <w:p>
      <w:r>
        <w:t>School Name: D'MART INSTITUTE, located at URB. SAN CRISTOBAL #12 CALLE B KM 17.3 BO. HONDURAS, BARRANQUITAS, PR. The school has 12876.30808080808 students with a population of 380.0. The housing capacity is 2.0 with -999.0 dormitory capacity. Latitude: 18.18415, Longitude: -66.295454.</w:t>
      </w:r>
    </w:p>
    <w:p>
      <w:r>
        <w:t>School Name: D'YOUVILLE COLLEGE, located at 320 PORTER AVE, BUFFALO, NY. The school has 12876.30808080808 students with a population of 3231.0. The housing capacity is 1.0 with 433.0 dormitory capacity. Latitude: 42.90256638100004, Longitude: -78.8908092.</w:t>
      </w:r>
    </w:p>
    <w:p>
      <w:r>
        <w:t>School Name: D'Youville College, located at NOT AVAILABLE, NEW YORK, CA. The school has 1475.0 students with a population of 3495.304009757585. The housing capacity is 1.5325506937033084 with -188.19225491690807 dormitory capacity. Latitude: 37.2093435586788, Longitude: -90.5117784687745.</w:t>
      </w:r>
    </w:p>
    <w:p>
      <w:r>
        <w:t>School Name: DABNEY S LANCASTER COMMUNITY COLLEGE, located at 1000 DABNEY DRIVE, CLIFTON FORGE, VA. The school has 12876.30808080808 students with a population of 1218.0. The housing capacity is 2.0 with -999.0 dormitory capacity. Latitude: 37.812546, Longitude: -79.85179.</w:t>
      </w:r>
    </w:p>
    <w:p>
      <w:r>
        <w:t>School Name: DAEMEN COLLEGE, located at 4380 MAIN ST, AMHERST, NY. The school has 12876.30808080808 students with a population of 3075.0. The housing capacity is 1.0 with 688.0 dormitory capacity. Latitude: 42.965024062000055, Longitude: -78.7890245.</w:t>
      </w:r>
    </w:p>
    <w:p>
      <w:r>
        <w:t>School Name: DAKOTA COLLEGE AT BOTTINEAU, located at 105 SIMRALL BLVD, BOTTINEAU, ND. The school has 12876.30808080808 students with a population of 1207.0. The housing capacity is 1.0 with 259.0 dormitory capacity. Latitude: 48.832505197000046, Longitude: -100.441102614.</w:t>
      </w:r>
    </w:p>
    <w:p>
      <w:r>
        <w:t>School Name: DAKOTA COUNTY TECHNICAL COLLEGE, located at 1300 145TH STREET EAST, ROSEMOUNT, MN. The school has 12876.30808080808 students with a population of 2576.0. The housing capacity is 2.0 with -999.0 dormitory capacity. Latitude: 44.73746563100008, Longitude: -93.07797186099998.</w:t>
      </w:r>
    </w:p>
    <w:p>
      <w:r>
        <w:t>School Name: DAKOTA STATE UNIVERSITY, located at 820 N WASHINGTON AVE, MADISON, SD. The school has 12876.30808080808 students with a population of 3551.0. The housing capacity is 1.0 with 803.0 dormitory capacity. Latitude: 44.01270951800007, Longitude: -97.110722679.</w:t>
      </w:r>
    </w:p>
    <w:p>
      <w:r>
        <w:t>School Name: DAKOTA WESLEYAN UNIVERSITY, located at 1200 W UNIVERSITY AVE, MITCHELL, SD. The school has 12876.30808080808 students with a population of 1137.0. The housing capacity is 1.0 with 520.0 dormitory capacity. Latitude: 43.6959952, Longitude: -98.03056606099994.</w:t>
      </w:r>
    </w:p>
    <w:p>
      <w:r>
        <w:t>School Name: DALLAS BAPTIST UNIVERSITY, located at 3000 MOUNTAIN CREEK PARKWAY, DALLAS, TX. The school has 12876.30808080808 students with a population of 4730.0. The housing capacity is 1.0 with 2265.0 dormitory capacity. Latitude: 32.71010015100006, Longitude: -96.94699380599997.</w:t>
      </w:r>
    </w:p>
    <w:p>
      <w:r>
        <w:t>School Name: DALLAS BARBER &amp; STYLIST COLLEGE, located at 9357 FOREST LANE, DALLAS, TX. The school has 12876.30808080808 students with a population of 113.0. The housing capacity is 2.0 with -999.0 dormitory capacity. Latitude: 32.90989714600005, Longitude: -96.73701659399995.</w:t>
      </w:r>
    </w:p>
    <w:p>
      <w:r>
        <w:t>School Name: DALLAS CHRISTIAN COLLEGE, located at 2700 CHRISTIAN PKWY., DALLAS, TX. The school has 12876.30808080808 students with a population of 305.0. The housing capacity is 1.0 with 109.0 dormitory capacity. Latitude: 32.91369795600008, Longitude: -96.88712411899996.</w:t>
      </w:r>
    </w:p>
    <w:p>
      <w:r>
        <w:t>School Name: DALLAS COLLEGE, located at 1601 SOUTH LAMAR, DALLAS, TX. The school has 12876.30808080808 students with a population of 80335.0. The housing capacity is 2.0 with -999.0 dormitory capacity. Latitude: 32.77981695300008, Longitude: -96.80536101899996.</w:t>
      </w:r>
    </w:p>
    <w:p>
      <w:r>
        <w:t>School Name: DALLAS COUNTY COMMUNITY COLLEGE DISTRICT, located at 1601 SOUTH LAMAR, DALLAS, TX. The school has 12876.30808080808 students with a population of -999.0. The housing capacity is -2.0 with -999.0 dormitory capacity. Latitude: 32.766304, Longitude: -96.794074.</w:t>
      </w:r>
    </w:p>
    <w:p>
      <w:r>
        <w:t>School Name: DALLAS INSTITUTE OF FUNERAL SERVICE, located at 3909 S BUCKNER BLVD, DALLAS, TX. The school has 12876.30808080808 students with a population of 407.0. The housing capacity is 2.0 with -999.0 dormitory capacity. Latitude: 32.77137402700004, Longitude: -96.68341191099996.</w:t>
      </w:r>
    </w:p>
    <w:p>
      <w:r>
        <w:t>School Name: DALLAS THEOLOGICAL SEMINARY, located at 3909 SWISS AVE, DALLAS, TX. The school has 12876.30808080808 students with a population of 2739.0. The housing capacity is 1.0 with 318.0 dormitory capacity. Latitude: 32.79430047900007, Longitude: -96.779957197.</w:t>
      </w:r>
    </w:p>
    <w:p>
      <w:r>
        <w:t>School Name: DALTON INSTITUTE OF ESTHETICS AND COSMETOLOGY, located at 100 WEST WALNUT AVENUE, DALTON, GA. The school has 12876.30808080808 students with a population of 92.0. The housing capacity is 2.0 with -999.0 dormitory capacity. Latitude: 34.762676, Longitude: -84.970369.</w:t>
      </w:r>
    </w:p>
    <w:p>
      <w:r>
        <w:t>School Name: DALTON STATE COLLEGE, located at 650 COLLEGE DRIVE, DALTON, GA. The school has 12876.30808080808 students with a population of 5197.0. The housing capacity is 1.0 with 363.0 dormitory capacity. Latitude: 34.77496, Longitude: -85.00289.</w:t>
      </w:r>
    </w:p>
    <w:p>
      <w:r>
        <w:t>School Name: DANIEL MORGAN GRADUATE SCHOOL OF NATIONAL SECURITY, located at 1620 L STREET, NW, WASHINGTON, DC. The school has 12876.30808080808 students with a population of -999.0. The housing capacity is -1.0 with -999.0 dormitory capacity. Latitude: 38.90339430800003, Longitude: -77.03776950399998.</w:t>
      </w:r>
    </w:p>
    <w:p>
      <w:r>
        <w:t>School Name: DANVILLE AREA COMMUNITY COLLEGE, located at 2000 E MAIN ST, DANVILLE, IL. The school has 12876.30808080808 students with a population of 2460.0. The housing capacity is 2.0 with -999.0 dormitory capacity. Latitude: 40.12908460300008, Longitude: -87.58684233899999.</w:t>
      </w:r>
    </w:p>
    <w:p>
      <w:r>
        <w:t>School Name: DANVILLE COMMUNITY COLLEGE, located at 1008 S MAIN ST, DANVILLE, VA. The school has 12876.30808080808 students with a population of 2644.0. The housing capacity is 2.0 with -999.0 dormitory capacity. Latitude: 36.56571441800003, Longitude: -79.40854968199994.</w:t>
      </w:r>
    </w:p>
    <w:p>
      <w:r>
        <w:t>School Name: DAOIST TRADITIONS COLLEGE OF CHINESE MEDICAL ARTS, located at 382 MONTFORD AVE, ASHEVILLE, NC. The school has 12876.30808080808 students with a population of 160.0. The housing capacity is 2.0 with -999.0 dormitory capacity. Latitude: 35.606830556000034, Longitude: -82.56853701099999.</w:t>
      </w:r>
    </w:p>
    <w:p>
      <w:r>
        <w:t>School Name: DARTMOUTH COLLEGE, located at 207 PARKHURST HALL, HANOVER, NH. The school has 12876.30808080808 students with a population of 10253.0. The housing capacity is 1.0 with 3733.0 dormitory capacity. Latitude: 43.705524, Longitude: -72.288842.</w:t>
      </w:r>
    </w:p>
    <w:p>
      <w:r>
        <w:t>School Name: DAVENPORT UNIVERSITY, located at 6191 KRAFT AVENUE S.E., GRAND RAPIDS, MI. The school has 12876.30808080808 students with a population of 7148.0. The housing capacity is 1.0 with 852.0 dormitory capacity. Latitude: 42.84971259400004, Longitude: -85.52965465599993.</w:t>
      </w:r>
    </w:p>
    <w:p>
      <w:r>
        <w:t>School Name: DAVENPORT UNIVERSITY - DETROIT, located at 3031 WEST GRAND BOULEVARD SUITE 136, DETROIT, MI. The school has 12876.30808080808 students with a population of -999.0. The housing capacity is -1.0 with -999.0 dormitory capacity. Latitude: 42.37005028900006, Longitude: -83.07618375799996.</w:t>
      </w:r>
    </w:p>
    <w:p>
      <w:r>
        <w:t>School Name: DAVID PRESSLEY SCHOOL OF COSMETOLOGY, located at 1127 S WASHINGTON ST, ROYAL OAK, MI. The school has 12876.30808080808 students with a population of 272.0. The housing capacity is 2.0 with -999.0 dormitory capacity. Latitude: 42.47972903500005, Longitude: -83.14600759799998.</w:t>
      </w:r>
    </w:p>
    <w:p>
      <w:r>
        <w:t>School Name: DAVIDSON COLLEGE, located at 405 N. MAIN STREET, DAVIDSON, NC. The school has 12876.30808080808 students with a population of 2910.0. The housing capacity is 1.0 with 1770.0 dormitory capacity. Latitude: 35.50000638400007, Longitude: -80.84523582799994.</w:t>
      </w:r>
    </w:p>
    <w:p>
      <w:r>
        <w:t>School Name: DAVIDSON COUNTY COMMUNITY COLLEGE, located at 297 DCCC ROAD, THOMASVILLE, NC. The school has 12876.30808080808 students with a population of 4314.0. The housing capacity is 2.0 with -999.0 dormitory capacity. Latitude: 35.86547092300003, Longitude: -80.18186750199999.</w:t>
      </w:r>
    </w:p>
    <w:p>
      <w:r>
        <w:t>School Name: DAVINES PROFESSIONAL ACADEMY OF BEAUTY AND BUSINESS, located at 5601 SOUTH 59TH STREET SUITE D, LINCOLN, NE. The school has 12876.30808080808 students with a population of 42.0. The housing capacity is 2.0 with -999.0 dormitory capacity. Latitude: 40.75606343800007, Longitude: -96.641278189.</w:t>
      </w:r>
    </w:p>
    <w:p>
      <w:r>
        <w:t>School Name: DAVIS &amp; ELKINS COLLEGE, located at 100 CAMPUS DR, ELKINS, WV. The school has 12876.30808080808 students with a population of 964.0. The housing capacity is 1.0 with 688.0 dormitory capacity. Latitude: 38.93040521600005, Longitude: -79.84583433399996.</w:t>
      </w:r>
    </w:p>
    <w:p>
      <w:r>
        <w:t>School Name: DAVIS COLLEGE, located at 1 CHRISFIELD AVENUE, JOHNSON CITY, NY. The school has 12876.30808080808 students with a population of 107.0. The housing capacity is 1.0 with 280.0 dormitory capacity. Latitude: 42.10109228600004, Longitude: -75.96242084399995.</w:t>
      </w:r>
    </w:p>
    <w:p>
      <w:r>
        <w:t>School Name: DAVIS COLLEGE, located at 433 N. SUMMIT STREET STE. 202, TOLEDO, OH. The school has 12876.30808080808 students with a population of 136.0. The housing capacity is 2.0 with -999.0 dormitory capacity. Latitude: 41.69251344600008, Longitude: -83.62975305499998.</w:t>
      </w:r>
    </w:p>
    <w:p>
      <w:r>
        <w:t>School Name: DAVIS TECHNICAL COLLEGE, located at 550 E 300 S, KAYSVILLE, UT. The school has 12876.30808080808 students with a population of 4266.0. The housing capacity is 2.0 with -999.0 dormitory capacity. Latitude: 41.028956177000055, Longitude: -111.92522665699994.</w:t>
      </w:r>
    </w:p>
    <w:p>
      <w:r>
        <w:t>School Name: DAWN CAREER INSTITUTE LLC, located at 252 CHAPMAN ROAD, SUITE 100, NEWARK, DE. The school has 12876.30808080808 students with a population of 262.0. The housing capacity is 2.0 with -999.0 dormitory capacity. Latitude: 39.75459435100004, Longitude: -75.59546058799998.</w:t>
      </w:r>
    </w:p>
    <w:p>
      <w:r>
        <w:t>School Name: DAWSON COMMUNITY COLLEGE, located at 300 COLLEGE DR, GLENDIVE, MT. The school has 12876.30808080808 students with a population of 465.0. The housing capacity is 1.0 with 171.0 dormitory capacity. Latitude: 47.08539614000006, Longitude: -104.72548542299997.</w:t>
      </w:r>
    </w:p>
    <w:p>
      <w:r>
        <w:t>School Name: DAYTON BARBER COLLEGE, located at 2741 C LYONS ROAD, MIAMISBURG, OH. The school has 12876.30808080808 students with a population of 71.0. The housing capacity is 2.0 with -999.0 dormitory capacity. Latitude: 39.62881107800007, Longitude: -84.22295435899997.</w:t>
      </w:r>
    </w:p>
    <w:p>
      <w:r>
        <w:t>School Name: DAYTON SCHOOL OF MEDICAL MASSAGE, located at 4457 FAR HILLS AVE, DAYTON, OH. The school has 12876.30808080808 students with a population of 331.0. The housing capacity is 2.0 with -999.0 dormitory capacity. Latitude: 39.68275655900004, Longitude: -84.16906884499997.</w:t>
      </w:r>
    </w:p>
    <w:p>
      <w:r>
        <w:t>School Name: DAYTON SCHOOL OF MEDICAL MASSAGE - COLUMBUS SCHOOL OF MEDICAL MASSAGE, located at 4936 BLAZER PARKWAY, DUBLIN, OH. The school has 12876.30808080808 students with a population of -999.0. The housing capacity is -1.0 with -999.0 dormitory capacity. Latitude: 40.08934939900007, Longitude: -83.12536071599999.</w:t>
      </w:r>
    </w:p>
    <w:p>
      <w:r>
        <w:t>School Name: DAYTONA COLLEGE, located at 425 SOUTH NOVA ROAD, ORMOND BEACH, FL. The school has 12876.30808080808 students with a population of 292.0. The housing capacity is 2.0 with -999.0 dormitory capacity. Latitude: 29.270087975000024, Longitude: -81.08015500699997.</w:t>
      </w:r>
    </w:p>
    <w:p>
      <w:r>
        <w:t>School Name: DAYTONA STATE COLLEGE, located at 1200 W. INTERNATIONAL SPEEDWAY BLVD., DAYTONA BEACH, FL. The school has 12876.30808080808 students with a population of 14124.0. The housing capacity is 2.0 with -999.0 dormitory capacity. Latitude: 29.20228641700004, Longitude: -81.05126605599997.</w:t>
      </w:r>
    </w:p>
    <w:p>
      <w:r>
        <w:t>School Name: DCI CAREER INSTITUTE, located at 366 ROUTE 18, BEAVER VALLEY MALL, MONACA, PA. The school has 12876.30808080808 students with a population of 58.0. The housing capacity is 2.0 with -999.0 dormitory capacity. Latitude: 40.67425457200005, Longitude: -80.31400964499994.</w:t>
      </w:r>
    </w:p>
    <w:p>
      <w:r>
        <w:t>School Name: DE ANZA COLLEGE, located at 21250 STEVENS CREEK BLVD., CUPERTINO, CA. The school has 12876.30808080808 students with a population of 19622.0. The housing capacity is 2.0 with -999.0 dormitory capacity. Latitude: 37.31917585400004, Longitude: -122.0453645.</w:t>
      </w:r>
    </w:p>
    <w:p>
      <w:r>
        <w:t>School Name: DEAN COLLEGE, located at 99 MAIN STREET, FRANKLIN, MA. The school has 12876.30808080808 students with a population of 1511.0. The housing capacity is 1.0 with 1049.0 dormitory capacity. Latitude: 42.08521695200005, Longitude: -71.39898636199996.</w:t>
      </w:r>
    </w:p>
    <w:p>
      <w:r>
        <w:t>School Name: DEBUTANTES SCHOOL OF COSMETOLOGY AND NAIL TECHNOLOGY, located at 145 N. 3RD STREET, DEKALB, IL. The school has 12876.30808080808 students with a population of 97.0. The housing capacity is 2.0 with -999.0 dormitory capacity. Latitude: 41.93056614100004, Longitude: -88.75128321699998.</w:t>
      </w:r>
    </w:p>
    <w:p>
      <w:r>
        <w:t>School Name: DEFIANCE COLLEGE, located at 701 N CLINTON ST., DEFIANCE, OH. The school has 12876.30808080808 students with a population of 757.0. The housing capacity is 1.0 with 547.0 dormitory capacity. Latitude: 41.29710001600006, Longitude: -84.3599151.</w:t>
      </w:r>
    </w:p>
    <w:p>
      <w:r>
        <w:t>School Name: DEHART TECHNICAL SCHOOL, located at 311 BITRITTO WAY, MODESTO, CA. The school has 12876.30808080808 students with a population of 82.0. The housing capacity is 2.0 with -999.0 dormitory capacity. Latitude: 37.71339, Longitude: -120.997781.</w:t>
      </w:r>
    </w:p>
    <w:p>
      <w:r>
        <w:t>School Name: DEL MAR COLLEGE, located at 101 BALDWIN BLVD., CORPUS CHRISTI, TX. The school has 12876.30808080808 students with a population of 12096.0. The housing capacity is 2.0 with -999.0 dormitory capacity. Latitude: 27.76362338000007, Longitude: -97.40762707099998.</w:t>
      </w:r>
    </w:p>
    <w:p>
      <w:r>
        <w:t>School Name: DELAWARE CHENANGO MADISON OTSEGO BOCES-PRACTICAL NURSING PROGRAM, located at 6678 COUNTY RD 32, NORWICH, NY. The school has 12876.30808080808 students with a population of 24.0. The housing capacity is 2.0 with -999.0 dormitory capacity. Latitude: 42.58530116800006, Longitude: -75.52008095199994.</w:t>
      </w:r>
    </w:p>
    <w:p>
      <w:r>
        <w:t>School Name: DELAWARE COLLEGE OF ART AND DESIGN, located at 600 N MARKET ST, WILMINGTON, DE. The school has 12876.30808080808 students with a population of 147.0. The housing capacity is 1.0 with 43.0 dormitory capacity. Latitude: 39.74190017500007, Longitude: -75.54984603599996.</w:t>
      </w:r>
    </w:p>
    <w:p>
      <w:r>
        <w:t>School Name: DELAWARE COUNTY COMMUNITY COLLEGE, located at 901 S MEDIA LINE RD, MEDIA, PA. The school has 12876.30808080808 students with a population of 10961.0. The housing capacity is 2.0 with -999.0 dormitory capacity. Latitude: 39.96672409300004, Longitude: -75.39307988699994.</w:t>
      </w:r>
    </w:p>
    <w:p>
      <w:r>
        <w:t>School Name: DELAWARE COUNTY TECHNICAL SCHOOL-PRACTICAL NURSING PROGRAM, located at 85 NORTH MALIN ROAD, BROOMALL, PA. The school has 12876.30808080808 students with a population of 87.0. The housing capacity is 2.0 with -999.0 dormitory capacity. Latitude: 39.988428, Longitude: -75.367229.</w:t>
      </w:r>
    </w:p>
    <w:p>
      <w:r>
        <w:t>School Name: DELAWARE LEARNING INSTITUTE OF COSMETOLOGY, located at 32448 ROYAL BLVD. SUITE A, DAGSBORO, DE. The school has 12876.30808080808 students with a population of 64.0. The housing capacity is 2.0 with -999.0 dormitory capacity. Latitude: 38.54307234600003, Longitude: -75.25583274199994.</w:t>
      </w:r>
    </w:p>
    <w:p>
      <w:r>
        <w:t>School Name: DELAWARE STATE UNIVERSITY, located at 1200 N. DUPONT HIGHWAY, DOVER, DE. The school has 12876.30808080808 students with a population of 5657.0. The housing capacity is 1.0 with 2820.0 dormitory capacity. Latitude: 39.18717333700005, Longitude: -75.54052998599997.</w:t>
      </w:r>
    </w:p>
    <w:p>
      <w:r>
        <w:t>School Name: DELAWARE TECHNICAL COMMUNITY COLLEGE-CENTRAL OFFICE, located at 1832 NORTH DUPONT HIGHWAY, DOVER, DE. The school has 12876.30808080808 students with a population of 82.0. The housing capacity is -2.0 with -999.0 dormitory capacity. Latitude: 39.19814445200007, Longitude: -75.56287279199995.</w:t>
      </w:r>
    </w:p>
    <w:p>
      <w:r>
        <w:t>School Name: DELAWARE TECHNICAL COMMUNITY COLLEGE-TERRY, located at 100 CAMPUS DRIVE, DOVER, DE. The school has 12876.30808080808 students with a population of 14512.0. The housing capacity is 2.0 with -999.0 dormitory capacity. Latitude: 39.19837089700008, Longitude: -75.56011991899999.</w:t>
      </w:r>
    </w:p>
    <w:p>
      <w:r>
        <w:t>School Name: DELAWARE VALLEY UNIVERSITY, located at 700 E BUTLER AVE, DOYLESTOWN, PA. The school has 12876.30808080808 students with a population of 2775.0. The housing capacity is 1.0 with 1013.0 dormitory capacity. Latitude: 40.29794134800005, Longitude: -75.15830907499998.</w:t>
      </w:r>
    </w:p>
    <w:p>
      <w:r>
        <w:t>School Name: DELGADO COMMUNITY COLLEGE, located at 615 CITY PARK AVENUE, NEW ORLEANS, LA. The school has 12876.30808080808 students with a population of 14531.0. The housing capacity is 2.0 with -999.0 dormitory capacity. Latitude: 29.98514898700006, Longitude: -90.10396222699995.</w:t>
      </w:r>
    </w:p>
    <w:p>
      <w:r>
        <w:t>School Name: DELL'ARTE INTERNATIONAL SCHOOL OF PHYSICAL THEATRE, located at 131 H STREET, BLUE LAKE, CA. The school has 12876.30808080808 students with a population of 22.0. The housing capacity is 2.0 with -999.0 dormitory capacity. Latitude: 40.880871, Longitude: -123.988878.</w:t>
      </w:r>
    </w:p>
    <w:p>
      <w:r>
        <w:t>School Name: DELMARVA BEAUTY ACADEMY, located at 111 MILFORD ST, SALISBURY, MD. The school has 12876.30808080808 students with a population of 45.0. The housing capacity is 2.0 with -999.0 dormitory capacity. Latitude: 38.33869192200007, Longitude: -75.59993304899996.</w:t>
      </w:r>
    </w:p>
    <w:p>
      <w:r>
        <w:t>School Name: DELTA BEAUTY COLLEGE, located at 800 HWY 1 S, STE A, GREENVILLE, MS. The school has 12876.30808080808 students with a population of 10.0. The housing capacity is 2.0 with -999.0 dormitory capacity. Latitude: 33.398583, Longitude: -91.031963.</w:t>
      </w:r>
    </w:p>
    <w:p>
      <w:r>
        <w:t>School Name: DELTA COLLEGE, located at 1961 DELTA ROAD, UNIVERSITY CENTER, MI. The school has 12876.30808080808 students with a population of 7773.0. The housing capacity is 2.0 with -999.0 dormitory capacity. Latitude: 43.55949121300006, Longitude: -83.98594261699998.</w:t>
      </w:r>
    </w:p>
    <w:p>
      <w:r>
        <w:t>School Name: DELTA COLLEGE INC, located at 19231 N. 6TH STREET, COVINGTON, LA. The school has 12876.30808080808 students with a population of 219.0. The housing capacity is 2.0 with -999.0 dormitory capacity. Latitude: 30.467468, Longitude: -90.086695.</w:t>
      </w:r>
    </w:p>
    <w:p>
      <w:r>
        <w:t>School Name: DELTA COLLEGE OF ARTS &amp; TECHNOLOGY, located at 7380 EXCHANGE PLACE, BATON ROUGE, LA. The school has 12876.30808080808 students with a population of 330.0. The housing capacity is 2.0 with -999.0 dormitory capacity. Latitude: 30.463619238000035, Longitude: -91.11384092599997.</w:t>
      </w:r>
    </w:p>
    <w:p>
      <w:r>
        <w:t>School Name: DELTA COLLEGE OF ARTS &amp; TECHNOLOGY-LAFAYETTE CAMPUS, located at 200 REPUBLIC AVE., SUITE F, LAFAYETTE, LA. The school has 12876.30808080808 students with a population of 264.0. The housing capacity is 2.0 with -999.0 dormitory capacity. Latitude: 30.15814156500005, Longitude: -92.04183204199995.</w:t>
      </w:r>
    </w:p>
    <w:p>
      <w:r>
        <w:t>School Name: DELTA COLLEGE-SLIDELL CAMPUS, located at 105 GAUSE BLVD., WEST, SLIDELL, LA. The school has 12876.30808080808 students with a population of 164.0. The housing capacity is 2.0 with -999.0 dormitory capacity. Latitude: 30.285873750000064, Longitude: -89.78048542999994.</w:t>
      </w:r>
    </w:p>
    <w:p>
      <w:r>
        <w:t>School Name: DELTA DESIGNS COSMETOLOGY SCHOOL, located at 671 ADDISON DRIVE, WYNNE, AR. The school has 12876.30808080808 students with a population of 37.0. The housing capacity is 2.0 with -999.0 dormitory capacity. Latitude: 35.232221, Longitude: -90.785831.</w:t>
      </w:r>
    </w:p>
    <w:p>
      <w:r>
        <w:t>School Name: DELTA STATE UNIVERSITY, located at 1003 W SUNFLOWER ROAD, CLEVELAND, MS. The school has 12876.30808080808 students with a population of 3631.0. The housing capacity is 1.0 with 1277.0 dormitory capacity. Latitude: 33.743896204000066, Longitude: -90.73437836699998.</w:t>
      </w:r>
    </w:p>
    <w:p>
      <w:r>
        <w:t>School Name: DELTA TECHNICAL COLLEGE, located at 6530 INTERSTATE BLVD., HORN LAKE, MS. The school has 12876.30808080808 students with a population of 936.0. The housing capacity is 2.0 with -999.0 dormitory capacity. Latitude: 34.956252, Longitude: -89.999647.</w:t>
      </w:r>
    </w:p>
    <w:p>
      <w:r>
        <w:t>School Name: DELUXE BARBER COLLEGE, located at 12636 NACOGDOCHES ROAD, SAN ANTONIO, TX. The school has 12876.30808080808 students with a population of 58.0. The housing capacity is 2.0 with -999.0 dormitory capacity. Latitude: 29.55492300100008, Longitude: -98.40085979399998.</w:t>
      </w:r>
    </w:p>
    <w:p>
      <w:r>
        <w:t>School Name: DELUXE BARBER COLLEGE, located at 12636 NACOGDOCHES ROAD, SAN ANTONIO, TX. The school has 12876.30808080808 students with a population of 79.0. The housing capacity is 2.0 with -999.0 dormitory capacity. Latitude: 29.554971, Longitude: -98.400819.</w:t>
      </w:r>
    </w:p>
    <w:p>
      <w:r>
        <w:t>School Name: DENHAM SPRINGS BEAUTY SCHOOL, located at 923 FLORIDA BLVD SE, DENHAM SPRINGS, LA. The school has 12876.30808080808 students with a population of 67.0. The housing capacity is 2.0 with -999.0 dormitory capacity. Latitude: 30.484636, Longitude: -90.944774.</w:t>
      </w:r>
    </w:p>
    <w:p>
      <w:r>
        <w:t>School Name: DENISON UNIVERSITY, located at 100 WEST COLLEGE STREET, GRANVILLE, OH. The school has 12876.30808080808 students with a population of 3082.0. The housing capacity is 1.0 with 2479.0 dormitory capacity. Latitude: 40.07258230200006, Longitude: -82.52062510099995.</w:t>
      </w:r>
    </w:p>
    <w:p>
      <w:r>
        <w:t>School Name: DENMARK COLLEGE, located at 8101 POLO CLUB DR, MERRILLVILLE, IN. The school has 12876.30808080808 students with a population of 219.0. The housing capacity is 2.0 with -999.0 dormitory capacity. Latitude: 41.46961771300005, Longitude: -87.35801569799997.</w:t>
      </w:r>
    </w:p>
    <w:p>
      <w:r>
        <w:t>School Name: DENMARK TECHNICAL COLLEGE, located at 1126 SOLOMON BLATT BLVD, DENMARK, SC. The school has 12876.30808080808 students with a population of 592.0. The housing capacity is 1.0 with 260.0 dormitory capacity. Latitude: 33.313355, Longitude: -81.123629.</w:t>
      </w:r>
    </w:p>
    <w:p>
      <w:r>
        <w:t>School Name: DENTAL ASSISTANT PRO LLC-COLUMBUS, located at 191 WEST SHROCK ROAD, WESTERVILLE, OH. The school has 12876.30808080808 students with a population of 17.0. The housing capacity is 2.0 with -999.0 dormitory capacity. Latitude: 40.100170768000055, Longitude: -82.94200462199996.</w:t>
      </w:r>
    </w:p>
    <w:p>
      <w:r>
        <w:t>School Name: DENTAL ASSISTANT PRO-LEBANON, located at 767 COLUMBUS AVENUE, LEBANON, OH. The school has 12876.30808080808 students with a population of 28.0. The housing capacity is 2.0 with -999.0 dormitory capacity. Latitude: 39.445802668000056, Longitude: -84.19038462999998.</w:t>
      </w:r>
    </w:p>
    <w:p>
      <w:r>
        <w:t>School Name: DENVER COLLEGE OF NURSING, located at 1401 19TH ST, DENVER, CO. The school has 12876.30808080808 students with a population of 1230.0. The housing capacity is 2.0 with -999.0 dormitory capacity. Latitude: 39.75304103100007, Longitude: -104.99462664499998.</w:t>
      </w:r>
    </w:p>
    <w:p>
      <w:r>
        <w:t>School Name: DENVER SEMINARY, located at 6399 S. SANTA FE DRIVE, LITTLETON, CO. The school has 12876.30808080808 students with a population of 998.0. The housing capacity is 1.0 with 197.0 dormitory capacity. Latitude: 39.60059545000007, Longitude: -105.02236295699998.</w:t>
      </w:r>
    </w:p>
    <w:p>
      <w:r>
        <w:t>School Name: DEPAUL UNIVERSITY, located at 1 E JACKSON BLVD, CHICAGO, IL. The school has 12876.30808080808 students with a population of 25295.0. The housing capacity is 1.0 with 2826.0 dormitory capacity. Latitude: 41.92333182800007, Longitude: -87.65411572299996.</w:t>
      </w:r>
    </w:p>
    <w:p>
      <w:r>
        <w:t>School Name: DEPAUW UNIVERSITY, located at 313 S LOCUST ST, GREENCASTLE, IN. The school has 12876.30808080808 students with a population of 2399.0. The housing capacity is 1.0 with 1480.0 dormitory capacity. Latitude: 39.639530250000064, Longitude: -86.86355648799997.</w:t>
      </w:r>
    </w:p>
    <w:p>
      <w:r>
        <w:t>School Name: DERECH HACHAIM SEMINARY, located at 5A ISRAEL ZUPNICK DRIVE, MONROE, NY. The school has 12876.30808080808 students with a population of 270.0. The housing capacity is 2.0 with -999.0 dormitory capacity. Latitude: 41.33723330400005, Longitude: -74.16211670399997.</w:t>
      </w:r>
    </w:p>
    <w:p>
      <w:r>
        <w:t>School Name: DERECH HACHAIM SEMINARY, located at 5A ISRAEL ZUPNICK DRIVE, MONROE, NY. The school has 12876.30808080808 students with a population of 284.0. The housing capacity is 2.0 with -999.0 dormitory capacity. Latitude: 41.337206, Longitude: -74.161936.</w:t>
      </w:r>
    </w:p>
    <w:p>
      <w:r>
        <w:t>School Name: DERMAL SCIENCE INTERNATIONAL AESTHETICS AND NAIL ACADEMY, located at 11301 SUNSET HILLS RD SUITE A-5, RESTON, VA. The school has 12876.30808080808 students with a population of 63.0. The housing capacity is 2.0 with -999.0 dormitory capacity. Latitude: 38.94980610100004, Longitude: -77.33696473399993.</w:t>
      </w:r>
    </w:p>
    <w:p>
      <w:r>
        <w:t>School Name: DES MOINES AREA COMMUNITY COLLEGE, located at 2006 ANKENY BLVD, ANKENY, IA. The school has 12876.30808080808 students with a population of 24575.0. The housing capacity is 1.0 with 224.0 dormitory capacity. Latitude: 41.707348, Longitude: -93.611597.</w:t>
      </w:r>
    </w:p>
    <w:p>
      <w:r>
        <w:t>School Name: DES MOINES UNIVERSITY-OSTEOPATHIC MEDICAL CENTER, located at 3200 GRAND AVE, DES MOINES, IA. The school has 12876.30808080808 students with a population of 1901.0. The housing capacity is 2.0 with -999.0 dormitory capacity. Latitude: 41.583325441000056, Longitude: -93.66168621099996.</w:t>
      </w:r>
    </w:p>
    <w:p>
      <w:r>
        <w:t>School Name: DESALES UNIVERSITY, located at 2755 STATION AVENUE, CENTER VALLEY, PA. The school has 12876.30808080808 students with a population of 3985.0. The housing capacity is 1.0 with 1160.0 dormitory capacity. Latitude: 40.54013702500004, Longitude: -75.37654880999997.</w:t>
      </w:r>
    </w:p>
    <w:p>
      <w:r>
        <w:t>School Name: DESIGN INSTITUTE OF SAN DIEGO, located at 8555 COMMERCE AVE, SAN DIEGO, CA. The school has 12876.30808080808 students with a population of 172.0. The housing capacity is 2.0 with -999.0 dormitory capacity. Latitude: 32.880901, Longitude: -117.167402.</w:t>
      </w:r>
    </w:p>
    <w:p>
      <w:r>
        <w:t>School Name: DESIGN'S SCHOOL OF COSMETOLOGY, located at 2727 BUENA VISTA DRIVE #105, PASO ROBLES, CA. The school has 12876.30808080808 students with a population of 23.0. The housing capacity is 2.0 with -999.0 dormitory capacity. Latitude: 35.648341, Longitude: -120.672656.</w:t>
      </w:r>
    </w:p>
    <w:p>
      <w:r>
        <w:t>School Name: DESIGNER BARBER &amp; STYLIST SCHOOL, located at 2409 SOUTH 56TH STREET, SUITE 118, FT SMITH, AR. The school has 12876.30808080808 students with a population of 68.0. The housing capacity is 2.0 with -999.0 dormitory capacity. Latitude: 35.35949154000008, Longitude: -94.37036395999996.</w:t>
      </w:r>
    </w:p>
    <w:p>
      <w:r>
        <w:t>School Name: DETROIT BUSINESS INSTITUTE-DOWNRIVER, located at 19100 FORT ST, RIVERVIEW, MI. The school has 12876.30808080808 students with a population of 98.0. The housing capacity is 2.0 with -999.0 dormitory capacity. Latitude: 42.16963734500007, Longitude: -83.18982021399995.</w:t>
      </w:r>
    </w:p>
    <w:p>
      <w:r>
        <w:t>School Name: DEVRY COLLEGE OF NEW YORK, located at 180 MADISON AVE., STE. 1200, NEW YORK, NY. The school has 12876.30808080808 students with a population of 1318.0. The housing capacity is 2.0 with -999.0 dormitory capacity. Latitude: 40.74765408800005, Longitude: -73.98346825199997.</w:t>
      </w:r>
    </w:p>
    <w:p>
      <w:r>
        <w:t>School Name: DEVRY UNIVERSITY-ADMINISTRATIVE OFFICE, located at 1200 E. DIEHL ROAD, NAPERVILLE, IL. The school has 12876.30808080808 students with a population of 804.0. The housing capacity is -2.0 with -999.0 dormitory capacity. Latitude: 41.833357, Longitude: -88.007481.</w:t>
      </w:r>
    </w:p>
    <w:p>
      <w:r>
        <w:t>School Name: DEVRY UNIVERSITY-ARIZONA, located at 2149 W. DUNLAP AVE., PHOENIX, AZ. The school has 12876.30808080808 students with a population of 285.0. The housing capacity is 2.0 with -999.0 dormitory capacity. Latitude: 33.56575758900004, Longitude: -112.10460064299996.</w:t>
      </w:r>
    </w:p>
    <w:p>
      <w:r>
        <w:t>School Name: DEVRY UNIVERSITY-CALIFORNIA, located at 2970 E INLAND EMPIRE BLVD, STE 100, ONTARIO, CA. The school has 12876.30808080808 students with a population of 2239.0. The housing capacity is 2.0 with -999.0 dormitory capacity. Latitude: 34.068349, Longitude: -117.587625.</w:t>
      </w:r>
    </w:p>
    <w:p>
      <w:r>
        <w:t>School Name: DEVRY UNIVERSITY-COLORADO, located at 1870 W. 122ND AVE., WESTMINSTER, CO. The school has 12876.30808080808 students with a population of 132.0. The housing capacity is 2.0 with -999.0 dormitory capacity. Latitude: 39.91934, Longitude: -105.008901.</w:t>
      </w:r>
    </w:p>
    <w:p>
      <w:r>
        <w:t>School Name: DEVRY UNIVERSITY-FLORIDA, located at 2300 SW 145TH AVE., MIRAMAR, FL. The school has 12876.30808080808 students with a population of 689.0. The housing capacity is 2.0 with -999.0 dormitory capacity. Latitude: 25.987642567000023, Longitude: -80.33984181399995.</w:t>
      </w:r>
    </w:p>
    <w:p>
      <w:r>
        <w:t>School Name: DEVRY UNIVERSITY-GEORGIA, located at 1 WEST COURT SQUARE, STE. 600, DECATUR, GA. The school has 12876.30808080808 students with a population of 1138.0. The housing capacity is 2.0 with -999.0 dormitory capacity. Latitude: 33.77510548700008, Longitude: -84.29739848099996.</w:t>
      </w:r>
    </w:p>
    <w:p>
      <w:r>
        <w:t>School Name: DEVRY UNIVERSITY-ILLINOIS, located at 3300 N. CAMPBELL AVE., CHICAGO, IL. The school has 12876.30808080808 students with a population of 22110.0. The housing capacity is 2.0 with -999.0 dormitory capacity. Latitude: 41.942179130000056, Longitude: -87.69146054299995.</w:t>
      </w:r>
    </w:p>
    <w:p>
      <w:r>
        <w:t>School Name: DEVRY UNIVERSITY-INDIANA, located at 8488 GEORGIA STREET, MERRILLVILLE, IN. The school has 12876.30808080808 students with a population of 40.0. The housing capacity is 2.0 with -999.0 dormitory capacity. Latitude: 41.464244, Longitude: -87.32693.</w:t>
      </w:r>
    </w:p>
    <w:p>
      <w:r>
        <w:t>School Name: DEVRY UNIVERSITY-MISSOURI, located at 1310 E 104TH ST, STE 120, KANSAS CITY, MO. The school has 12876.30808080808 students with a population of 76.0. The housing capacity is 2.0 with -999.0 dormitory capacity. Latitude: 38.939466, Longitude: -94.575163.</w:t>
      </w:r>
    </w:p>
    <w:p>
      <w:r>
        <w:t>School Name: DEVRY UNIVERSITY-NEVADA, located at 2490 PASEO VERDE PKWY., STE. 150, HENDERSON, NV. The school has 12876.30808080808 students with a population of 59.0. The housing capacity is 2.0 with -999.0 dormitory capacity. Latitude: 36.02009122700008, Longitude: -115.09637198299998.</w:t>
      </w:r>
    </w:p>
    <w:p>
      <w:r>
        <w:t>School Name: DEVRY UNIVERSITY-NEW JERSEY, located at 517 ROUTE 1 S, STE 1000, ISELIN, NJ. The school has 12876.30808080808 students with a population of 259.0. The housing capacity is 2.0 with -999.0 dormitory capacity. Latitude: 40.466025313000046, Longitude: -74.43859128499997.</w:t>
      </w:r>
    </w:p>
    <w:p>
      <w:r>
        <w:t>School Name: DEVRY UNIVERSITY-NORTH CAROLINA, located at 2015 AYRSLEY TOWN BLVD., STE. 109, CHARLOTTE, NC. The school has 12876.30808080808 students with a population of 78.0. The housing capacity is 2.0 with -999.0 dormitory capacity. Latitude: 35.137722465000024, Longitude: -80.93174472299995.</w:t>
      </w:r>
    </w:p>
    <w:p>
      <w:r>
        <w:t>School Name: DEVRY UNIVERSITY-OHIO, located at 2 EASTON OVAL, STE 210, COLUMBUS, OH. The school has 12876.30808080808 students with a population of 498.0. The housing capacity is 2.0 with -999.0 dormitory capacity. Latitude: 39.94057138400007, Longitude: -82.94049279699999.</w:t>
      </w:r>
    </w:p>
    <w:p>
      <w:r>
        <w:t>School Name: DEVRY UNIVERSITY-PENNSYLVANIA, located at 1015 VIRGINIA DR., STE. 110, FT. WASHINGTON, PA. The school has 12876.30808080808 students with a population of 158.0. The housing capacity is 2.0 with -999.0 dormitory capacity. Latitude: 40.13897848800008, Longitude: -75.17917592399994.</w:t>
      </w:r>
    </w:p>
    <w:p>
      <w:r>
        <w:t>School Name: DEVRY UNIVERSITY-TENNESSEE, located at 3343 PERIMETER HILL DR., STE. 200, NASHVILLE, TN. The school has 12876.30808080808 students with a population of 42.0. The housing capacity is 2.0 with -999.0 dormitory capacity. Latitude: 36.085359, Longitude: -86.694388.</w:t>
      </w:r>
    </w:p>
    <w:p>
      <w:r>
        <w:t>School Name: DEVRY UNIVERSITY-TEXAS, located at 4800 REGENT BLVD., STE. 200, IRVING, TX. The school has 12876.30808080808 students with a population of 408.0. The housing capacity is 2.0 with -999.0 dormitory capacity. Latitude: 32.93434191200004, Longitude: -97.01250891099994.</w:t>
      </w:r>
    </w:p>
    <w:p>
      <w:r>
        <w:t>School Name: DEVRY UNIVERSITY-VIRGINIA, located at 1400 CRYSTAL DR, STE 120, ARLINGTON, VA. The school has 12876.30808080808 students with a population of 242.0. The housing capacity is 2.0 with -999.0 dormitory capacity. Latitude: 38.85258446900008, Longitude: -77.05025207699998.</w:t>
      </w:r>
    </w:p>
    <w:p>
      <w:r>
        <w:t>School Name: DEWEY UNIVERSITY-CAROLINA, located at ROAD 3 COMPOUND 11 LOT 7 CAROLINA INDUSTRIAL PARK, CAROLINA, PR. The school has 12876.30808080808 students with a population of 388.0. The housing capacity is 2.0 with -999.0 dormitory capacity. Latitude: 18.376596, Longitude: -65.958397.</w:t>
      </w:r>
    </w:p>
    <w:p>
      <w:r>
        <w:t>School Name: DEWEY UNIVERSITY-HATO REY, located at BARBOSA AVE #427 3RD FLOOR - MALCO BLDG, HATO REY, PR. The school has 12876.30808080808 students with a population of 590.0. The housing capacity is 2.0 with -999.0 dormitory capacity. Latitude: 18.417614, Longitude: -66.043033.</w:t>
      </w:r>
    </w:p>
    <w:p>
      <w:r>
        <w:t>School Name: DEWEY UNIVERSITY-JUANA DÍAZ, located at BO. LOMAS, ROAD 149, KM. 67.02, JUANA DIAZ, PR. The school has 12876.30808080808 students with a population of 153.0. The housing capacity is 2.0 with -999.0 dormitory capacity. Latitude: 18.060017, Longitude: -66.508864.</w:t>
      </w:r>
    </w:p>
    <w:p>
      <w:r>
        <w:t>School Name: DEWEY UNIVERSITY-MANATI, located at ROAD 604, KM. 49.1, BARRIO TIERRAS NUEVAS SALIENTE, MANATI, PR. The school has 12876.30808080808 students with a population of 282.0. The housing capacity is 2.0 with -999.0 dormitory capacity. Latitude: 18.433333, Longitude: -66.487346.</w:t>
      </w:r>
    </w:p>
    <w:p>
      <w:r>
        <w:t>School Name: DIABLO VALLEY COLLEGE, located at 321 GOLF CLUB RD, PLEASANT HILL, CA. The school has 12876.30808080808 students with a population of 19715.0. The housing capacity is 2.0 with -999.0 dormitory capacity. Latitude: 37.96803531900008, Longitude: -122.069861367.</w:t>
      </w:r>
    </w:p>
    <w:p>
      <w:r>
        <w:t>School Name: DIAMOND BEAUTY COLLEGE, located at 10301 GARVEY AVENUE #200, SOUTH EL MONTE, CA. The school has 12876.30808080808 students with a population of 88.0. The housing capacity is 2.0 with -999.0 dormitory capacity. Latitude: 34.062962775000074, Longitude: -118.04671144799994.</w:t>
      </w:r>
    </w:p>
    <w:p>
      <w:r>
        <w:t>School Name: DIAMONDS COSMETOLOGY COLLEGE, located at 3321 LOY LAKE RD, SHERMAN, TX. The school has 12876.30808080808 students with a population of 64.0. The housing capacity is 2.0 with -999.0 dormitory capacity. Latitude: 33.673442, Longitude: -96.606125.</w:t>
      </w:r>
    </w:p>
    <w:p>
      <w:r>
        <w:t>School Name: DICKINSON COLLEGE, located at COLLEGE AND LOUTHER STREETS, CARLISLE, PA. The school has 12876.30808080808 students with a population of 2772.0. The housing capacity is 1.0 with 2114.0 dormitory capacity. Latitude: 40.202796275000026, Longitude: -77.19785418699996.</w:t>
      </w:r>
    </w:p>
    <w:p>
      <w:r>
        <w:t>School Name: DICKINSON STATE UNIVERSITY, located at 291 CAMPUS DRIVE, DICKINSON, ND. The school has 12876.30808080808 students with a population of 1699.0. The housing capacity is 1.0 with 250.0 dormitory capacity. Latitude: 46.88267691500005, Longitude: -102.800510611.</w:t>
      </w:r>
    </w:p>
    <w:p>
      <w:r>
        <w:t>School Name: DIESEL DRIVING ACADEMY-BATON ROUGE, located at 8067 AIRLINE HWY, BATON ROUGE, LA. The school has 12876.30808080808 students with a population of 329.0. The housing capacity is 2.0 with -999.0 dormitory capacity. Latitude: 30.464937207000048, Longitude: -91.10381289699995.</w:t>
      </w:r>
    </w:p>
    <w:p>
      <w:r>
        <w:t>School Name: DIESEL DRIVING ACADEMY-SHREVEPORT, located at 3523 GREENWOOD ROAD, SHREVEPORT, LA. The school has 12876.30808080808 students with a population of 277.0. The housing capacity is 2.0 with -999.0 dormitory capacity. Latitude: 32.47617, Longitude: -93.794908.</w:t>
      </w:r>
    </w:p>
    <w:p>
      <w:r>
        <w:t>School Name: DIGIPEN INSTITUTE OF TECHNOLOGY, located at 9931 WILLOWS RD NE, REDMOND, WA. The school has 12876.30808080808 students with a population of 1370.0. The housing capacity is 1.0 with 210.0 dormitory capacity. Latitude: 47.688725, Longitude: -122.150477.</w:t>
      </w:r>
    </w:p>
    <w:p>
      <w:r>
        <w:t>School Name: DIGITAL FILM ACADEMY, located at 630 9TH AVE STE 901, NEW YORK, NY. The school has 12876.30808080808 students with a population of 125.0. The housing capacity is 2.0 with -999.0 dormitory capacity. Latitude: 40.76007201500005, Longitude: -73.99108024799995.</w:t>
      </w:r>
    </w:p>
    <w:p>
      <w:r>
        <w:t>School Name: DIGITAL FILM ACADEMY - ATLANTA, located at 10 PARK PLACE SOUTH, ATLANTA, GA. The school has 12876.30808080808 students with a population of -999.0. The housing capacity is -1.0 with -999.0 dormitory capacity. Latitude: 33.75411154600005, Longitude: -84.38865549399998.</w:t>
      </w:r>
    </w:p>
    <w:p>
      <w:r>
        <w:t>School Name: DIGITAL MEDIA INSTITUTE AT INTERTECH, located at 2031 KINGS HIGHWAY, SHREVEPORT, LA. The school has 12876.30808080808 students with a population of 44.0. The housing capacity is 2.0 with -999.0 dormitory capacity. Latitude: 32.480555, Longitude: -93.771652.</w:t>
      </w:r>
    </w:p>
    <w:p>
      <w:r>
        <w:t>School Name: DIGRIGOLI SCHOOL OF COSMETOLOGY, located at 1578 RIVERDALE ST, WEST SPRINGFIELD, MA. The school has 12876.30808080808 students with a population of 69.0. The housing capacity is 2.0 with -999.0 dormitory capacity. Latitude: 42.14631989200007, Longitude: -72.63027286999994.</w:t>
      </w:r>
    </w:p>
    <w:p>
      <w:r>
        <w:t>School Name: DILLARD UNIVERSITY, located at 2601 GENTILLY BLVD, NEW ORLEANS, LA. The school has 12876.30808080808 students with a population of 1501.0. The housing capacity is 1.0 with 695.0 dormitory capacity. Latitude: 29.996586988000047, Longitude: -90.06463971399995.</w:t>
      </w:r>
    </w:p>
    <w:p>
      <w:r>
        <w:t>School Name: DIMAN REGIONAL TECHNICAL INSTITUTE, located at 251 STONEHAVEN RD, FALL RIVER, MA. The school has 12876.30808080808 students with a population of 64.0. The housing capacity is 2.0 with -999.0 dormitory capacity. Latitude: 41.69997344900003, Longitude: -71.12464715199997.</w:t>
      </w:r>
    </w:p>
    <w:p>
      <w:r>
        <w:t>School Name: DINE COLLEGE, located at ROUTE 12, ONE CIRCLE DRIVE, TSAILE, AZ. The school has 12876.30808080808 students with a population of 1679.0. The housing capacity is 1.0 with 281.0 dormitory capacity. Latitude: 36.291756, Longitude: -109.216614.</w:t>
      </w:r>
    </w:p>
    <w:p>
      <w:r>
        <w:t>School Name: DIVERS ACADEMY INTERNATIONAL, located at LAKESIDE BUSINESS PARK, 1500 LIBERTY PLACE, ERIAL, NJ. The school has 12876.30808080808 students with a population of 42.0. The housing capacity is 2.0 with -999.0 dormitory capacity. Latitude: 39.747926, Longitude: -75.000877.</w:t>
      </w:r>
    </w:p>
    <w:p>
      <w:r>
        <w:t>School Name: DIVERS INSTITUTE OF TECHNOLOGY, located at 1341 N. NORTHLAKE WAY SUITE 150, SEATTLE, WA. The school has 12876.30808080808 students with a population of 271.0. The housing capacity is 2.0 with -999.0 dormitory capacity. Latitude: 47.647391, Longitude: -122.340879.</w:t>
      </w:r>
    </w:p>
    <w:p>
      <w:r>
        <w:t>School Name: DIVERSIFIED VOCATIONAL COLLEGE, located at 1670 WILSHIRE BLVD, LOS ANGELES, CA. The school has 12876.30808080808 students with a population of 247.0. The housing capacity is 2.0 with -999.0 dormitory capacity. Latitude: 34.055937664000055, Longitude: -118.27236394099998.</w:t>
      </w:r>
    </w:p>
    <w:p>
      <w:r>
        <w:t>School Name: DIVINE CROWN BARBER &amp; BEAUTY ACADEMY, located at 3849-C UNION DEPOSIT ROAD, HARRISBURG, PA. The school has 12876.30808080808 students with a population of 53.0. The housing capacity is 2.0 with -999.0 dormitory capacity. Latitude: 40.27763790100005, Longitude: -76.82597466099998.</w:t>
      </w:r>
    </w:p>
    <w:p>
      <w:r>
        <w:t>School Name: DIVINE MERCY UNIVERSITY, located at 45154 UNDERWOOD LANE, STERLING, VA. The school has 12876.30808080808 students with a population of 450.0. The housing capacity is 2.0 with -999.0 dormitory capacity. Latitude: 38.855847065000034, Longitude: -77.05134977099993.</w:t>
      </w:r>
    </w:p>
    <w:p>
      <w:r>
        <w:t>School Name: DIVINE WORD COLLEGE, located at 102 JACOBY DR SW, EPWORTH, IA. The school has 12876.30808080808 students with a population of 119.0. The housing capacity is 1.0 with 150.0 dormitory capacity. Latitude: 42.441572, Longitude: -90.934917.</w:t>
      </w:r>
    </w:p>
    <w:p>
      <w:r>
        <w:t>School Name: DIXIE STATE UNIVERSITY, located at 225 S UNIVERSITY AVENUE, SAINT GEORGE, UT. The school has 12876.30808080808 students with a population of 13327.0. The housing capacity is 1.0 with 651.0 dormitory capacity. Latitude: 37.10387487100007, Longitude: -113.56589395199995.</w:t>
      </w:r>
    </w:p>
    <w:p>
      <w:r>
        <w:t>School Name: DIXIE TECHNICAL COLLEGE, located at 610 S. TECH RIDGE DRIVE, SAINT GEORGE, UT. The school has 12876.30808080808 students with a population of 962.0. The housing capacity is 2.0 with -999.0 dormitory capacity. Latitude: 37.082398, Longitude: -113.605763.</w:t>
      </w:r>
    </w:p>
    <w:p>
      <w:r>
        <w:t>School Name: DLP CONEMAUGH MEMORIAL MEDICAL CENTER, located at 1086 FRANKLIN ST, JOHNSTOWN, PA. The school has 12876.30808080808 students with a population of 220.0. The housing capacity is 2.0 with -999.0 dormitory capacity. Latitude: 40.30544458600008, Longitude: -78.91844485499996.</w:t>
      </w:r>
    </w:p>
    <w:p>
      <w:r>
        <w:t>School Name: DOANE UNIVERSITY, located at 1014 BOSWELL AVENUE, CRETE, NE. The school has 12876.30808080808 students with a population of 2810.0. The housing capacity is 1.0 with 730.0 dormitory capacity. Latitude: 40.62295138900004, Longitude: -96.95093478599996.</w:t>
      </w:r>
    </w:p>
    <w:p>
      <w:r>
        <w:t>School Name: DODGE CITY COMMUNITY COLLEGE, located at 2501 N 14TH AVE, DODGE CITY, KS. The school has 12876.30808080808 students with a population of 1730.0. The housing capacity is 1.0 with 370.0 dormitory capacity. Latitude: 37.77783752600004, Longitude: -100.03727493199996.</w:t>
      </w:r>
    </w:p>
    <w:p>
      <w:r>
        <w:t>School Name: DOLCE LLC THE ACADEMY, located at 91 SCHRAFFTS DRIVE SUITE 7, WATERBURY, CT. The school has 12876.30808080808 students with a population of 46.0. The housing capacity is 2.0 with -999.0 dormitory capacity. Latitude: 41.54292589200003, Longitude: -73.00015510799994.</w:t>
      </w:r>
    </w:p>
    <w:p>
      <w:r>
        <w:t>School Name: DOMINICAN COLLEGE OF BLAUVELT, located at 470 WESTERN HIGHWAY, ORANGEBURG, NY. The school has 12876.30808080808 students with a population of 2126.0. The housing capacity is 1.0 with 557.0 dormitory capacity. Latitude: 41.05411104800004, Longitude: -73.95233986999995.</w:t>
      </w:r>
    </w:p>
    <w:p>
      <w:r>
        <w:t>School Name: DOMINICAN SCHOOL OF PHILOSOPHY &amp; THEOLOGY, located at 2301 VINE STREET, BERKELEY, CA. The school has 12876.30808080808 students with a population of 100.0. The housing capacity is 1.0 with 15.0 dormitory capacity. Latitude: 37.88109867000003, Longitude: -122.26461233599996.</w:t>
      </w:r>
    </w:p>
    <w:p>
      <w:r>
        <w:t>School Name: DOMINICAN UNIVERSITY, located at 7900 W DIVISION STREET, RIVER FOREST, IL. The school has 12876.30808080808 students with a population of 3900.0. The housing capacity is 1.0 with 462.0 dormitory capacity. Latitude: 41.9028337, Longitude: -87.82187217499995.</w:t>
      </w:r>
    </w:p>
    <w:p>
      <w:r>
        <w:t>School Name: DOMINICAN UNIVERSITY OF CALIFORNIA, located at 50 ACACIA AVE, SAN RAFAEL, CA. The school has 12876.30808080808 students with a population of 2369.0. The housing capacity is 1.0 with 535.0 dormitory capacity. Latitude: 37.98010354000007, Longitude: -122.51137735799996.</w:t>
      </w:r>
    </w:p>
    <w:p>
      <w:r>
        <w:t>School Name: DON ROBERTS SCHOOL OF HAIR DESIGN, located at 152 EAST US ROUTE 30, SCHERERVILLE, IN. The school has 12876.30808080808 students with a population of 26.0. The housing capacity is 2.0 with -999.0 dormitory capacity. Latitude: 41.485535, Longitude: -87.447323.</w:t>
      </w:r>
    </w:p>
    <w:p>
      <w:r>
        <w:t>School Name: DONGGUK UNIVERSITY LOS ANGELES, located at 440 SHATTO PL, LOS ANGELES, CA. The school has 12876.30808080808 students with a population of 202.0. The housing capacity is 2.0 with -999.0 dormitory capacity. Latitude: 34.065970040000025, Longitude: -118.28952294399994.</w:t>
      </w:r>
    </w:p>
    <w:p>
      <w:r>
        <w:t>School Name: DONNELLY COLLEGE, located at 608 N 18TH ST, KANSAS CITY, KS. The school has 12876.30808080808 students with a population of 418.0. The housing capacity is 2.0 with -999.0 dormitory capacity. Latitude: 39.11225641600004, Longitude: -94.65067366499994.</w:t>
      </w:r>
    </w:p>
    <w:p>
      <w:r>
        <w:t>School Name: DORDT UNIVERSITY, located at 700 7TH ST SE, SIOUX CENTER, IA. The school has 12876.30808080808 students with a population of 1979.0. The housing capacity is 1.0 with 1311.0 dormitory capacity. Latitude: 43.08365145500005, Longitude: -96.165425122.</w:t>
      </w:r>
    </w:p>
    <w:p>
      <w:r>
        <w:t>School Name: DORSEY SCHOOL OF BUSINESS, located at 31739 JOHN R ROAD, MADISON HEIGHTS, MI. The school has 12876.30808080808 students with a population of 507.0. The housing capacity is 2.0 with -999.0 dormitory capacity. Latitude: 42.52535727700007, Longitude: -83.10755205099997.</w:t>
      </w:r>
    </w:p>
    <w:p>
      <w:r>
        <w:t>School Name: DORSEY SCHOOL OF BUSINESS-DEARBORN, located at 18660 FORD RD, DETROIT, MI. The school has 12876.30808080808 students with a population of 416.0. The housing capacity is 2.0 with -999.0 dormitory capacity. Latitude: 42.330595137000046, Longitude: -83.21935775599997.</w:t>
      </w:r>
    </w:p>
    <w:p>
      <w:r>
        <w:t>School Name: DORSEY SCHOOL OF BUSINESS-MADISON HEIGHTS, located at 31739 JOHN R ROAD, MADISON HEIGHTS, MI. The school has 12876.30808080808 students with a population of 507.0. The housing capacity is 2.0 with -999.0 dormitory capacity. Latitude: 42.525328528000045, Longitude: -83.10819382599999.</w:t>
      </w:r>
    </w:p>
    <w:p>
      <w:r>
        <w:t>School Name: DORSEY SCHOOL OF BUSINESS-ROSEVILLE, located at 31450 GRATIOT AVENUE, ROSEVILLE, MI. The school has 12876.30808080808 students with a population of 520.0. The housing capacity is 2.0 with -999.0 dormitory capacity. Latitude: 42.52776420300006, Longitude: -82.91554092999996.</w:t>
      </w:r>
    </w:p>
    <w:p>
      <w:r>
        <w:t>School Name: DORSEY SCHOOL OF BUSINESS-ROSEVILLE CULINARY ACADEMY, located at 31522 GRATIOT AVE., ROSEVILLE, MI. The school has 12876.30808080808 students with a population of 108.0. The housing capacity is 2.0 with -999.0 dormitory capacity. Latitude: 42.53629775000008, Longitude: -82.91033024499995.</w:t>
      </w:r>
    </w:p>
    <w:p>
      <w:r>
        <w:t>School Name: DORSEY SCHOOL OF BUSINESS-SAGINAW, located at 4390 BAY RD, SAGINAW, MI. The school has 12876.30808080808 students with a population of 199.0. The housing capacity is 2.0 with -999.0 dormitory capacity. Latitude: 43.47058042200007, Longitude: -83.97309566599995.</w:t>
      </w:r>
    </w:p>
    <w:p>
      <w:r>
        <w:t>School Name: DORSEY SCHOOL OF BUSINESS-WATERFORD PONTIAC, located at 440 N TELEGRAPH RD, PONTIAC, MI. The school has 12876.30808080808 students with a population of 82.0. The housing capacity is 2.0 with -999.0 dormitory capacity. Latitude: 42.64442777000005, Longitude: -83.32499009299994.</w:t>
      </w:r>
    </w:p>
    <w:p>
      <w:r>
        <w:t>School Name: DORSEY SCHOOL OF BUSINESS-WAYNE, located at 35005 MICHIGAN AVENUE, WAYNE, MI. The school has 12876.30808080808 students with a population of 334.0. The housing capacity is 2.0 with -999.0 dormitory capacity. Latitude: 42.28070143000008, Longitude: -83.38183458599997.</w:t>
      </w:r>
    </w:p>
    <w:p>
      <w:r>
        <w:t>School Name: DORSEY SCHOOL OF BUSINESS-WOODHAVEN CAMPUS, located at 19810 WEST ROAD, WOODHAVEN, MI. The school has 12876.30808080808 students with a population of 185.0. The housing capacity is 2.0 with -999.0 dormitory capacity. Latitude: 42.14252375500007, Longitude: -83.22396597599999.</w:t>
      </w:r>
    </w:p>
    <w:p>
      <w:r>
        <w:t>School Name: DOUGLAS EDUCATION CENTER, located at 130 7TH ST, MONESSEN, PA. The school has 12876.30808080808 students with a population of 262.0. The housing capacity is 2.0 with -999.0 dormitory capacity. Latitude: 40.16169247000005, Longitude: -79.88831981399994.</w:t>
      </w:r>
    </w:p>
    <w:p>
      <w:r>
        <w:t>School Name: DOUGLAS J AVEDA INSTITUTE, located at 331 EAST GRAND RIVER AVE, EAST LANSING, MI. The school has 12876.30808080808 students with a population of 980.0. The housing capacity is 2.0 with -999.0 dormitory capacity. Latitude: 42.73465562800004, Longitude: -84.48051350499998.</w:t>
      </w:r>
    </w:p>
    <w:p>
      <w:r>
        <w:t>School Name: DOWNEY ADULT SCHOOL, located at 12340 WOODRUFF AVE, DOWNEY, CA. The school has 12876.30808080808 students with a population of 1204.0. The housing capacity is 2.0 with -999.0 dormitory capacity. Latitude: 33.91965460900008, Longitude: -118.11572497599995.</w:t>
      </w:r>
    </w:p>
    <w:p>
      <w:r>
        <w:t>School Name: DR. IDA ROLF INSTITUTE, located at 5055 CHAPARRAL COURT, SUITE 103, BOULDER, CO. The school has 12876.30808080808 students with a population of 49.0. The housing capacity is 2.0 with -999.0 dormitory capacity. Latitude: 40.06634141300003, Longitude: -105.20317641799994.</w:t>
      </w:r>
    </w:p>
    <w:p>
      <w:r>
        <w:t>School Name: DRAGON RISES COLLEGE OF ORIENTAL MEDICINE, located at 1000 NE 16TH AVE., BUILDING F, GAINESVILLE, FL. The school has 12876.30808080808 students with a population of 47.0. The housing capacity is 2.0 with -999.0 dormitory capacity. Latitude: 29.66736826300007, Longitude: -82.31276861899994.</w:t>
      </w:r>
    </w:p>
    <w:p>
      <w:r>
        <w:t>School Name: DRAKE UNIVERSITY, located at 2507 UNIVERSITY AVENUE, DES MOINES, IA. The school has 12876.30808080808 students with a population of 5952.0. The housing capacity is 1.0 with 1758.0 dormitory capacity. Latitude: 41.603550090000056, Longitude: -93.65390881999996.</w:t>
      </w:r>
    </w:p>
    <w:p>
      <w:r>
        <w:t>School Name: DREW UNIVERSITY, located at 36 MADISON AVE, MADISON, NJ. The school has 12876.30808080808 students with a population of 2707.0. The housing capacity is 1.0 with 1366.0 dormitory capacity. Latitude: 40.76066141100006, Longitude: -74.42795699699997.</w:t>
      </w:r>
    </w:p>
    <w:p>
      <w:r>
        <w:t>School Name: DREXEL UNIVERSITY, located at 3141 CHESTNUT ST, PHILADELPHIA, PA. The school has 12876.30808080808 students with a population of 28508.0. The housing capacity is 1.0 with 4167.0 dormitory capacity. Latitude: 39.95485500900003, Longitude: -75.18874473699998.</w:t>
      </w:r>
    </w:p>
    <w:p>
      <w:r>
        <w:t>School Name: DRURY UNIVERSITY, located at 900 N. BENTON AVE, SPRINGFIELD, MO. The school has 12876.30808080808 students with a population of 2032.0. The housing capacity is 1.0 with 1039.0 dormitory capacity. Latitude: 37.219680768000046, Longitude: -93.28619178499996.</w:t>
      </w:r>
    </w:p>
    <w:p>
      <w:r>
        <w:t>School Name: DRURY UNIVERSITY-COLLEGE OF CONTINUING PROFESSIONAL STUDIES, located at 900 NORTH BENTON AVENUE, SPRINGFIELD, MO. The school has 12876.30808080808 students with a population of 1192.0. The housing capacity is 2.0 with -999.0 dormitory capacity. Latitude: 37.219709, Longitude: -93.286161.</w:t>
      </w:r>
    </w:p>
    <w:p>
      <w:r>
        <w:t>School Name: DSDT, located at 1759 W. 20TH STREET, DETROIT, MI. The school has 12876.30808080808 students with a population of 147.0. The housing capacity is 2.0 with -999.0 dormitory capacity. Latitude: 42.325621, Longitude: -83.081501.</w:t>
      </w:r>
    </w:p>
    <w:p>
      <w:r>
        <w:t>School Name: DUKE UNIVERSITY, located at 103 ALLEN BLDG, DURHAM, NC. The school has 12876.30808080808 students with a population of 35280.0. The housing capacity is 1.0 with 5773.0 dormitory capacity. Latitude: 36.002343506000045, Longitude: -78.93859727099994.</w:t>
      </w:r>
    </w:p>
    <w:p>
      <w:r>
        <w:t>School Name: DUNWOODY COLLEGE OF TECHNOLOGY, located at 818 DUNWOODY BLVD, MINNEAPOLIS, MN. The school has 12876.30808080808 students with a population of 1524.0. The housing capacity is 1.0 with 48.0 dormitory capacity. Latitude: 44.97308136600003, Longitude: -93.29006869899996.</w:t>
      </w:r>
    </w:p>
    <w:p>
      <w:r>
        <w:t>School Name: DUQUESNE UNIVERSITY, located at ADMINISTRATION BLDG 600 FORBES AVE, PITTSBURGH, PA. The school has 12876.30808080808 students with a population of 10939.0. The housing capacity is 1.0 with 3779.0 dormitory capacity. Latitude: 40.437496, Longitude: -79.993046.</w:t>
      </w:r>
    </w:p>
    <w:p>
      <w:r>
        <w:t>School Name: DURANT INSTITUTE OF HAIR DESIGN, located at 2836 WEST UNIVERSITY BOULEVARD, DURANT, OK. The school has 12876.30808080808 students with a population of 51.0. The housing capacity is 2.0 with -999.0 dormitory capacity. Latitude: 34.005771448000075, Longitude: -96.40537429899996.</w:t>
      </w:r>
    </w:p>
    <w:p>
      <w:r>
        <w:t>School Name: DURHAM TECHNICAL COMMUNITY COLLEGE, located at 1637 LAWSON STREET, DURHAM, NC. The school has 12876.30808080808 students with a population of 5474.0. The housing capacity is 2.0 with -999.0 dormitory capacity. Latitude: 35.97520170300004, Longitude: -78.88073526899996.</w:t>
      </w:r>
    </w:p>
    <w:p>
      <w:r>
        <w:t>School Name: DUTCHESS BOCES-PRACTICAL NURSING PROGRAM, located at 5 BOCES ROAD, POUGHKEEPSIE, NY. The school has 12876.30808080808 students with a population of 91.0. The housing capacity is 2.0 with -999.0 dormitory capacity. Latitude: 41.74260876700004, Longitude: -73.86658612599996.</w:t>
      </w:r>
    </w:p>
    <w:p>
      <w:r>
        <w:t>School Name: DUTCHESS COMMUNITY COLLEGE, located at 53 PENDELL RD, POUGHKEEPSIE, NY. The school has 12876.30808080808 students with a population of 8726.0. The housing capacity is 1.0 with 465.0 dormitory capacity. Latitude: 41.72553877400003, Longitude: -73.90620609599995.</w:t>
      </w:r>
    </w:p>
    <w:p>
      <w:r>
        <w:t>School Name: DUVALL'S SCHOOL OF COSMETOLOGY, located at 201 HARWOOD RD STE 218, BEDFORD, TX. The school has 12876.30808080808 students with a population of 122.0. The housing capacity is 2.0 with -999.0 dormitory capacity. Latitude: 32.85154396500008, Longitude: -97.16927986399998.</w:t>
      </w:r>
    </w:p>
    <w:p>
      <w:r>
        <w:t>School Name: DYERSBURG STATE COMMUNITY COLLEGE, located at 1510 LAKE RD, DYERSBURG, TN. The school has 12876.30808080808 students with a population of 2943.0. The housing capacity is 2.0 with -999.0 dormitory capacity. Latitude: 36.0471946000001, Longitude: -89.39066095699997.</w:t>
      </w:r>
    </w:p>
    <w:p>
      <w:r>
        <w:t>School Name: Daemen College, located at NOT AVAILABLE, NEW YORK, CA. The school has 1638.0 students with a population of 3495.304009757585. The housing capacity is 1.5325506937033084 with -188.19225491690807 dormitory capacity. Latitude: 37.2093435586788, Longitude: -90.5117784687745.</w:t>
      </w:r>
    </w:p>
    <w:p>
      <w:r>
        <w:t>School Name: Dallas Baptist University, located at NOT AVAILABLE, NEW YORK, CA. The school has 2874.0 students with a population of 3495.304009757585. The housing capacity is 1.5325506937033084 with -188.19225491690807 dormitory capacity. Latitude: 37.2093435586788, Longitude: -90.5117784687745.</w:t>
      </w:r>
    </w:p>
    <w:p>
      <w:r>
        <w:t>School Name: Dartmouth College, located at NOT AVAILABLE, NEW YORK, CA. The school has 4170.0 students with a population of 3495.304009757585. The housing capacity is 1.5325506937033084 with -188.19225491690807 dormitory capacity. Latitude: 37.2093435586788, Longitude: -90.5117784687745.</w:t>
      </w:r>
    </w:p>
    <w:p>
      <w:r>
        <w:t>School Name: DePaul University, located at NOT AVAILABLE, NEW YORK, CA. The school has 14145.0 students with a population of 3495.304009757585. The housing capacity is 1.5325506937033084 with -188.19225491690807 dormitory capacity. Latitude: 37.2093435586788, Longitude: -90.5117784687745.</w:t>
      </w:r>
    </w:p>
    <w:p>
      <w:r>
        <w:t>School Name: Delaware State University, located at NOT AVAILABLE, NEW YORK, CA. The school has 4131.0 students with a population of 3495.304009757585. The housing capacity is 1.5325506937033084 with -188.19225491690807 dormitory capacity. Latitude: 37.2093435586788, Longitude: -90.5117784687745.</w:t>
      </w:r>
    </w:p>
    <w:p>
      <w:r>
        <w:t>School Name: Drake University, located at NOT AVAILABLE, NEW YORK, CA. The school has 2848.0 students with a population of 3495.304009757585. The housing capacity is 1.5325506937033084 with -188.19225491690807 dormitory capacity. Latitude: 37.2093435586788, Longitude: -90.5117784687745.</w:t>
      </w:r>
    </w:p>
    <w:p>
      <w:r>
        <w:t>School Name: Drexel University, located at NOT AVAILABLE, NEW YORK, CA. The school has 14552.0 students with a population of 3495.304009757585. The housing capacity is 1.5325506937033084 with -188.19225491690807 dormitory capacity. Latitude: 37.2093435586788, Longitude: -90.5117784687745.</w:t>
      </w:r>
    </w:p>
    <w:p>
      <w:r>
        <w:t>School Name: Duke University, located at NOT AVAILABLE, NEW YORK, CA. The school has 6717.0 students with a population of 3495.304009757585. The housing capacity is 1.5325506937033084 with -188.19225491690807 dormitory capacity. Latitude: 37.2093435586788, Longitude: -90.5117784687745.</w:t>
      </w:r>
    </w:p>
    <w:p>
      <w:r>
        <w:t>School Name: Duquesne University, located at NOT AVAILABLE, NEW YORK, CA. The school has 5383.0 students with a population of 3495.304009757585. The housing capacity is 1.5325506937033084 with -188.19225491690807 dormitory capacity. Latitude: 37.2093435586788, Longitude: -90.5117784687745.</w:t>
      </w:r>
    </w:p>
    <w:p>
      <w:r>
        <w:t>School Name: E Q SCHOOL OF HAIR DESIGN, located at 2600 SOUTH 9TH ST, COUNCIL BLUFFS, IA. The school has 12876.30808080808 students with a population of 58.0. The housing capacity is 2.0 with -999.0 dormitory capacity. Latitude: 41.26122378700006, Longitude: -95.85094491399995.</w:t>
      </w:r>
    </w:p>
    <w:p>
      <w:r>
        <w:t>School Name: EA LA MAR'S COSMETOLOGY &amp; BARBER COLLEGE, located at 1220 BROOKLYN AVENUE, KANSAS CITY, MO. The school has 12876.30808080808 students with a population of 34.0. The housing capacity is 2.0 with -999.0 dormitory capacity. Latitude: 39.09844, Longitude: -94.556313.</w:t>
      </w:r>
    </w:p>
    <w:p>
      <w:r>
        <w:t>School Name: EAGLE GATE COLLEGE-BOISE CAMPUS, located at 9300 WEST OVERLAND ROAD, BOISE, ID. The school has 12876.30808080808 students with a population of 40.0. The housing capacity is 2.0 with -999.0 dormitory capacity. Latitude: 43.59079458700006, Longitude: -116.29842076899996.</w:t>
      </w:r>
    </w:p>
    <w:p>
      <w:r>
        <w:t>School Name: EAGLE GATE COLLEGE-LAYTON, located at 915 N 400 W, LAYTON, UT. The school has 12876.30808080808 students with a population of 213.0. The housing capacity is 2.0 with -999.0 dormitory capacity. Latitude: 41.07334074200003, Longitude: -111.97438451699998.</w:t>
      </w:r>
    </w:p>
    <w:p>
      <w:r>
        <w:t>School Name: EAGLE GATE COLLEGE-MURRAY, located at 5588 SOUTH GREEN STREET, MURRAY, UT. The school has 12876.30808080808 students with a population of 314.0. The housing capacity is 2.0 with -999.0 dormitory capacity. Latitude: 40.64998412900008, Longitude: -111.903609465.</w:t>
      </w:r>
    </w:p>
    <w:p>
      <w:r>
        <w:t>School Name: EARLHAM COLLEGE, located at 801 NATIONAL RD WEST, RICHMOND, IN. The school has 12876.30808080808 students with a population of 1113.0. The housing capacity is 1.0 with 935.0 dormitory capacity. Latitude: 39.82227831800003, Longitude: -84.91146381699997.</w:t>
      </w:r>
    </w:p>
    <w:p>
      <w:r>
        <w:t>School Name: EAST ARKANSAS COMMUNITY COLLEGE, located at 1700 NEWCASTLE RD, FORREST CITY, AR. The school has 12876.30808080808 students with a population of 1104.0. The housing capacity is 2.0 with -999.0 dormitory capacity. Latitude: 35.04164836500007, Longitude: -90.76771663399995.</w:t>
      </w:r>
    </w:p>
    <w:p>
      <w:r>
        <w:t>School Name: EAST CAROLINA UNIVERSITY, located at EAST 5TH STREET, GREENVILLE, NC. The school has 12876.30808080808 students with a population of 34648.0. The housing capacity is 1.0 with 5640.0 dormitory capacity. Latitude: 35.606347, Longitude: -77.366199.</w:t>
      </w:r>
    </w:p>
    <w:p>
      <w:r>
        <w:t>School Name: EAST CENTRAL COLLEGE, located at 1964 PRAIRIE DELL RD, UNION, MO. The school has 12876.30808080808 students with a population of 2934.0. The housing capacity is 2.0 with -999.0 dormitory capacity. Latitude: 38.430943470000045, Longitude: -90.97856117399994.</w:t>
      </w:r>
    </w:p>
    <w:p>
      <w:r>
        <w:t>School Name: EAST CENTRAL COMMUNITY COLLEGE, located at 15738 HIGHWAY 15, DECATUR, MS. The school has 12876.30808080808 students with a population of 2729.0. The housing capacity is 1.0 with 707.0 dormitory capacity. Latitude: 32.44062757700004, Longitude: -89.11278386599997.</w:t>
      </w:r>
    </w:p>
    <w:p>
      <w:r>
        <w:t>School Name: EAST CENTRAL UNIVERSITY, located at 1100 E. 14TH STREET, ADA, OK. The school has 12876.30808080808 students with a population of 4109.0. The housing capacity is 1.0 with 1320.0 dormitory capacity. Latitude: 34.77397107000007, Longitude: -96.66451734499998.</w:t>
      </w:r>
    </w:p>
    <w:p>
      <w:r>
        <w:t>School Name: EAST GEORGIA STATE COLLEGE, located at 131 COLLEGE CIR, SWAINSBORO, GA. The school has 12876.30808080808 students with a population of 2675.0. The housing capacity is 1.0 with 437.0 dormitory capacity. Latitude: 32.59577006800004, Longitude: -82.30848603599998.</w:t>
      </w:r>
    </w:p>
    <w:p>
      <w:r>
        <w:t>School Name: EAST LOS ANGELES COLLEGE, located at 1301 AVENIDA CESAR CHAVEZ, MONTEREY PARK, CA. The school has 12876.30808080808 students with a population of 34752.0. The housing capacity is 2.0 with -999.0 dormitory capacity. Latitude: 34.040247204000025, Longitude: -118.14811274099998.</w:t>
      </w:r>
    </w:p>
    <w:p>
      <w:r>
        <w:t>School Name: EAST MISSISSIPPI COMMUNITY COLLEGE, located at 1512 KEMPER STREET, SCOOBA, MS. The school has 12876.30808080808 students with a population of 3944.0. The housing capacity is 1.0 with 590.0 dormitory capacity. Latitude: 32.83024592000004, Longitude: -88.48351640599998.</w:t>
      </w:r>
    </w:p>
    <w:p>
      <w:r>
        <w:t>School Name: EAST SAN GABRIEL VALLEY REGIONAL OCCUPATIONAL PROGRAM, located at 1501 W DEL NORTE ST., WEST COVINA, CA. The school has 12876.30808080808 students with a population of -999.0. The housing capacity is -1.0 with -999.0 dormitory capacity. Latitude: 34.07680450400005, Longitude: -117.937116152.</w:t>
      </w:r>
    </w:p>
    <w:p>
      <w:r>
        <w:t>School Name: EAST STROUDSBURG UNIVERSITY OF PENNSYLVANIA, located at 200 PROSPECT STREET, EAST STROUDSBURG, PA. The school has 12876.30808080808 students with a population of 6488.0. The housing capacity is 1.0 with 2579.0 dormitory capacity. Latitude: 40.99698187900003, Longitude: -75.17375570899998.</w:t>
      </w:r>
    </w:p>
    <w:p>
      <w:r>
        <w:t>School Name: EAST TENNESSEE STATE UNIVERSITY, located at 1276 GILBREATH DRIVE, JOHNSON CITY, TN. The school has 12876.30808080808 students with a population of 16253.0. The housing capacity is 1.0 with 2900.0 dormitory capacity. Latitude: 36.30164345900005, Longitude: -82.36695399299998.</w:t>
      </w:r>
    </w:p>
    <w:p>
      <w:r>
        <w:t>School Name: EAST TEXAS BAPTIST UNIVERSITY, located at ONE TIGER DRIVE, MARSHALL, TX. The school has 12876.30808080808 students with a population of 2031.0. The housing capacity is 1.0 with 1207.0 dormitory capacity. Latitude: 32.556857724000054, Longitude: -94.37645432799997.</w:t>
      </w:r>
    </w:p>
    <w:p>
      <w:r>
        <w:t>School Name: EAST VALLEY INSTITUTE OF TECHNOLOGY, located at 1601 W MAIN ST, MESA, AZ. The school has 12876.30808080808 students with a population of 331.0. The housing capacity is 2.0 with -999.0 dormitory capacity. Latitude: 33.412286161000054, Longitude: -111.86395823899994.</w:t>
      </w:r>
    </w:p>
    <w:p>
      <w:r>
        <w:t>School Name: EAST WEST COLLEGE OF NATURAL MEDICINE, located at 3808 N. TAMIAMI TR, SARASOTA, FL. The school has 12876.30808080808 students with a population of 103.0. The housing capacity is 2.0 with -999.0 dormitory capacity. Latitude: 27.368450968000047, Longitude: -82.55157121399998.</w:t>
      </w:r>
    </w:p>
    <w:p>
      <w:r>
        <w:t>School Name: EAST WEST COLLEGE OF THE HEALING ARTS, located at 1515 SW FIFTH AVENUE, SUITE 400, PORTLAND, OR. The school has 12876.30808080808 students with a population of 214.0. The housing capacity is 2.0 with -999.0 dormitory capacity. Latitude: 45.52885447800003, Longitude: -122.65996294399996.</w:t>
      </w:r>
    </w:p>
    <w:p>
      <w:r>
        <w:t>School Name: EAST-WEST HEALING ARTS INSTITUTE, located at 6425 NORMANDY LANE, MADISON, WI. The school has 12876.30808080808 students with a population of 60.0. The housing capacity is 2.0 with -999.0 dormitory capacity. Latitude: 43.05607796700008, Longitude: -89.49100526099994.</w:t>
      </w:r>
    </w:p>
    <w:p>
      <w:r>
        <w:t>School Name: EAST-WEST UNIVERSITY, located at 816 S MICHIGAN AVE, CHICAGO, IL. The school has 12876.30808080808 students with a population of 475.0. The housing capacity is 2.0 with -999.0 dormitory capacity. Latitude: 41.87130881100006, Longitude: -87.62479272699994.</w:t>
      </w:r>
    </w:p>
    <w:p>
      <w:r>
        <w:t>School Name: EASTERN ARIZONA COLLEGE, located at 615 N. STADIUM AVE., THATCHER, AZ. The school has 12876.30808080808 students with a population of 4996.0. The housing capacity is 1.0 with 370.0 dormitory capacity. Latitude: 32.84157537900006, Longitude: -109.76191360499996.</w:t>
      </w:r>
    </w:p>
    <w:p>
      <w:r>
        <w:t>School Name: EASTERN CENTER FOR ARTS AND TECHNOLOGY, located at 3075 TERWOOD RD, WILLOW GROVE, PA. The school has 12876.30808080808 students with a population of 149.0. The housing capacity is 2.0 with -999.0 dormitory capacity. Latitude: 40.15843710300004, Longitude: -75.10864896199996.</w:t>
      </w:r>
    </w:p>
    <w:p>
      <w:r>
        <w:t>School Name: EASTERN COLLEGE OF HEALTH VOCATIONS-LITTLE ROCK, located at 200 SOUTH UNIVERSITY AVENUE, LITTLE ROCK, AR. The school has 12876.30808080808 students with a population of 93.0. The housing capacity is 2.0 with -999.0 dormitory capacity. Latitude: 34.751263, Longitude: -92.341824.</w:t>
      </w:r>
    </w:p>
    <w:p>
      <w:r>
        <w:t>School Name: EASTERN COLLEGE OF HEALTH VOCATIONS-NEW ORLEANS, located at 201 EVANS RD. BLDG 400, NEW ORLEANS, LA. The school has 12876.30808080808 students with a population of 52.0. The housing capacity is 2.0 with -999.0 dormitory capacity. Latitude: 29.94421783000007, Longitude: -90.18198957199996.</w:t>
      </w:r>
    </w:p>
    <w:p>
      <w:r>
        <w:t>School Name: EASTERN CONNECTICUT STATE UNIVERSITY, located at 83 WINDHAM ST, WILLIMANTIC, CT. The school has 12876.30808080808 students with a population of 5587.0. The housing capacity is 1.0 with 2435.0 dormitory capacity. Latitude: 41.72167347700002, Longitude: -72.21875264999994.</w:t>
      </w:r>
    </w:p>
    <w:p>
      <w:r>
        <w:t>School Name: EASTERN FLORIDA STATE COLLEGE, located at 1519 CLEARLAKE RD, COCOA, FL. The school has 12876.30808080808 students with a population of 15391.0. The housing capacity is 1.0 with 96.0 dormitory capacity. Latitude: 28.384790518000045, Longitude: -80.75812974599995.</w:t>
      </w:r>
    </w:p>
    <w:p>
      <w:r>
        <w:t>School Name: EASTERN GATEWAY COMMUNITY COLLEGE, located at 110 JOHN SCOTT HIGHWAY, STEUBENVILLE, OH. The school has 12876.30808080808 students with a population of 41628.0. The housing capacity is 2.0 with -999.0 dormitory capacity. Latitude: 40.37617548800006, Longitude: -80.67240783799997.</w:t>
      </w:r>
    </w:p>
    <w:p>
      <w:r>
        <w:t>School Name: EASTERN ILLINOIS UNIVERSITY, located at 600 LINCOLN AVENUE, CHARLESTON, IL. The school has 12876.30808080808 students with a population of 9861.0. The housing capacity is 1.0 with 4259.0 dormitory capacity. Latitude: 39.48373067800003, Longitude: -88.17486227699999.</w:t>
      </w:r>
    </w:p>
    <w:p>
      <w:r>
        <w:t>School Name: EASTERN INTERNATIONAL COLLEGE-BELLEVILLE, located at 251 WASHINGTON AVE, BELLEVILLE, NJ. The school has 12876.30808080808 students with a population of 267.0. The housing capacity is 2.0 with -999.0 dormitory capacity. Latitude: 40.78962964900006, Longitude: -74.15242663799995.</w:t>
      </w:r>
    </w:p>
    <w:p>
      <w:r>
        <w:t>School Name: EASTERN INTERNATIONAL COLLEGE-JERSEY CITY, located at 684 NEWARK AVE, JERSEY CITY, NJ. The school has 12876.30808080808 students with a population of 353.0. The housing capacity is 2.0 with -999.0 dormitory capacity. Latitude: 40.735531, Longitude: -74.062845.</w:t>
      </w:r>
    </w:p>
    <w:p>
      <w:r>
        <w:t>School Name: EASTERN IOWA COMMUNITY COLLEGE DISTRICT, located at 101 W THIRD STREET, DAVENPORT, IA. The school has 12876.30808080808 students with a population of 7766.0. The housing capacity is 1.0 with 72.0 dormitory capacity. Latitude: 41.522165, Longitude: -90.57447.</w:t>
      </w:r>
    </w:p>
    <w:p>
      <w:r>
        <w:t>School Name: EASTERN KENTUCKY UNIVERSITY, located at 521 LANCASTER AVE, RICHMOND, KY. The school has 12876.30808080808 students with a population of 16828.0. The housing capacity is 1.0 with 4094.0 dormitory capacity. Latitude: 37.74039579000004, Longitude: -84.30135598199996.</w:t>
      </w:r>
    </w:p>
    <w:p>
      <w:r>
        <w:t>School Name: EASTERN MAINE COMMUNITY COLLEGE, located at 354 HOGAN RD, BANGOR, ME. The school has 12876.30808080808 students with a population of 2237.0. The housing capacity is 1.0 with 253.0 dormitory capacity. Latitude: 44.82604833100004, Longitude: -68.74444981499994.</w:t>
      </w:r>
    </w:p>
    <w:p>
      <w:r>
        <w:t>School Name: EASTERN MENNONITE UNIVERSITY, located at 1200 PARK RD, HARRISONBURG, VA. The school has 12876.30808080808 students with a population of 1794.0. The housing capacity is 1.0 with 672.0 dormitory capacity. Latitude: 38.470039, Longitude: -78.878021.</w:t>
      </w:r>
    </w:p>
    <w:p>
      <w:r>
        <w:t>School Name: EASTERN MICHIGAN UNIVERSITY, located at 900 OAKWOOD ST., YPSILANTI, MI. The school has 12876.30808080808 students with a population of 18301.0. The housing capacity is 1.0 with 3946.0 dormitory capacity. Latitude: 42.250277, Longitude: -83.625156.</w:t>
      </w:r>
    </w:p>
    <w:p>
      <w:r>
        <w:t>School Name: EASTERN NAZARENE COLLEGE, located at 23 E ELM AVE, QUINCY, MA. The school has 12876.30808080808 students with a population of 964.0. The housing capacity is 1.0 with 594.0 dormitory capacity. Latitude: 42.271221077000064, Longitude: -71.01107162399995.</w:t>
      </w:r>
    </w:p>
    <w:p>
      <w:r>
        <w:t>School Name: EASTERN NEW MEXICO UNIVERSITY RUIDOSO BRANCH COMMUNITY COLLEGE, located at 709 MECHEM DR, RUIDOSO, NM. The school has 12876.30808080808 students with a population of 636.0. The housing capacity is 2.0 with -999.0 dormitory capacity. Latitude: 33.34629725800005, Longitude: -105.67727856899997.</w:t>
      </w:r>
    </w:p>
    <w:p>
      <w:r>
        <w:t>School Name: EASTERN NEW MEXICO UNIVERSITY-MAIN CAMPUS, located at ENMU STATION 2, 1500 S AVE K, PORTALES, NM. The school has 12876.30808080808 students with a population of 5825.0. The housing capacity is 1.0 with 1103.0 dormitory capacity. Latitude: 34.17826013900003, Longitude: -103.34729444899996.</w:t>
      </w:r>
    </w:p>
    <w:p>
      <w:r>
        <w:t>School Name: EASTERN NEW MEXICO UNIVERSITY-ROSWELL CAMPUS, located at 52 UNIVERSITY BLVD, ROSWELL, NM. The school has 12876.30808080808 students with a population of 1948.0. The housing capacity is 2.0 with -999.0 dormitory capacity. Latitude: 33.31296725100003, Longitude: -104.52574500499998.</w:t>
      </w:r>
    </w:p>
    <w:p>
      <w:r>
        <w:t>School Name: EASTERN OKLAHOMA COUNTY TECHNOLOGY CENTER, located at 4601 N CHOCTAW RD, CHOCTAW, OK. The school has 12876.30808080808 students with a population of 662.0. The housing capacity is 2.0 with -999.0 dormitory capacity. Latitude: 35.51689055700007, Longitude: -97.26699130099996.</w:t>
      </w:r>
    </w:p>
    <w:p>
      <w:r>
        <w:t>School Name: EASTERN OKLAHOMA STATE COLLEGE, located at 1301 W MAIN ST, WILBURTON, OK. The school has 12876.30808080808 students with a population of 1569.0. The housing capacity is 1.0 with 536.0 dormitory capacity. Latitude: 34.91407875600004, Longitude: -95.32899527999996.</w:t>
      </w:r>
    </w:p>
    <w:p>
      <w:r>
        <w:t>School Name: EASTERN OREGON UNIVERSITY, located at ONE UNIVERSITY BLVD, LA GRANDE, OR. The school has 12876.30808080808 students with a population of 3285.0. The housing capacity is 1.0 with 422.0 dormitory capacity. Latitude: 45.320392, Longitude: -118.09384.</w:t>
      </w:r>
    </w:p>
    <w:p>
      <w:r>
        <w:t>School Name: EASTERN SCHOOL OF ACUPUNCTURE AND TRADITIONAL MEDICINE, located at 440 FRANKLIN STREET, SUITE 500, BLOOMFIELD, NJ. The school has 12876.30808080808 students with a population of 105.0. The housing capacity is 2.0 with -999.0 dormitory capacity. Latitude: 40.793604, Longitude: -74.197285.</w:t>
      </w:r>
    </w:p>
    <w:p>
      <w:r>
        <w:t>School Name: EASTERN SHORE COMMUNITY COLLEGE, located at 29300 LANKFORD HWY, MELFA, VA. The school has 12876.30808080808 students with a population of 776.0. The housing capacity is 2.0 with -999.0 dormitory capacity. Latitude: 37.64045961600005, Longitude: -75.75080172799994.</w:t>
      </w:r>
    </w:p>
    <w:p>
      <w:r>
        <w:t>School Name: EASTERN SUFFOLK BOCES, located at 970 NORTH GRIFFING AVENUE, RIVERHEAD, NY. The school has 12876.30808080808 students with a population of 15.0. The housing capacity is 2.0 with -999.0 dormitory capacity. Latitude: 40.927872, Longitude: -72.671979.</w:t>
      </w:r>
    </w:p>
    <w:p>
      <w:r>
        <w:t>School Name: EASTERN SUFFOLK BOCES, located at 100 SECOND AVENUE, BRENTWOOD, NY. The school has 12876.30808080808 students with a population of 260.0. The housing capacity is 2.0 with -999.0 dormitory capacity. Latitude: 40.77179995500006, Longitude: -73.23928026599998.</w:t>
      </w:r>
    </w:p>
    <w:p>
      <w:r>
        <w:t>School Name: EASTERN SUFFOLK BOCES, located at 375 LOCUST AVENUE, OAKDALE, NY. The school has 12876.30808080808 students with a population of 27.0. The housing capacity is 2.0 with -999.0 dormitory capacity. Latitude: 40.74490756700004, Longitude: -73.11083404899995.</w:t>
      </w:r>
    </w:p>
    <w:p>
      <w:r>
        <w:t>School Name: EASTERN UNIVERSITY, located at 1300 EAGLE RD, SAINT DAVIDS, PA. The school has 12876.30808080808 students with a population of 4167.0. The housing capacity is 1.0 with 830.0 dormitory capacity. Latitude: 40.05204870200004, Longitude: -75.37303779599995.</w:t>
      </w:r>
    </w:p>
    <w:p>
      <w:r>
        <w:t>School Name: EASTERN VIRGINIA CAREER COLLEGE, located at 10304 SPOTSYLVANIA AVE, SUITE 400, FREDERICKSBURG, VA. The school has 12876.30808080808 students with a population of 261.0. The housing capacity is 2.0 with -999.0 dormitory capacity. Latitude: 38.24116, Longitude: -77.495581.</w:t>
      </w:r>
    </w:p>
    <w:p>
      <w:r>
        <w:t>School Name: EASTERN VIRGINIA MEDICAL SCHOOL, located at 700W. OLNEY, NORFOLK, VA. The school has 12876.30808080808 students with a population of 2486.0. The housing capacity is 1.0 with 106.0 dormitory capacity. Latitude: 36.86123132300003, Longitude: -76.30069479499997.</w:t>
      </w:r>
    </w:p>
    <w:p>
      <w:r>
        <w:t>School Name: EASTERN WASHINGTON UNIVERSITY, located at 526 5TH STREET, CHENEY, WA. The school has 12876.30808080808 students with a population of 13716.0. The housing capacity is 1.0 with 2318.0 dormitory capacity. Latitude: 47.49129315400006, Longitude: -117.589371342.</w:t>
      </w:r>
    </w:p>
    <w:p>
      <w:r>
        <w:t>School Name: EASTERN WEST VIRGINIA COMMUNITY AND TECHNICAL COLLEGE, located at 316 EASTERN DRIVE, MOOREFIELD, WV. The school has 12876.30808080808 students with a population of 471.0. The housing capacity is 2.0 with -999.0 dormitory capacity. Latitude: 39.07553374300005, Longitude: -78.93250292399995.</w:t>
      </w:r>
    </w:p>
    <w:p>
      <w:r>
        <w:t>School Name: EASTERN WYOMING COLLEGE, located at 3200 WEST C ST, TORRINGTON, WY. The school has 12876.30808080808 students with a population of 1641.0. The housing capacity is 1.0 with 213.0 dormitory capacity. Latitude: 42.07935380400005, Longitude: -104.19082311199998.</w:t>
      </w:r>
    </w:p>
    <w:p>
      <w:r>
        <w:t>School Name: EASTFIELD COLLEGE, located at 3737 MOTLEY DR, MESQUITE, TX. The school has 12876.30808080808 students with a population of -999.0. The housing capacity is -1.0 with -999.0 dormitory capacity. Latitude: 32.815678639000055, Longitude: -96.65946989799994.</w:t>
      </w:r>
    </w:p>
    <w:p>
      <w:r>
        <w:t>School Name: EASTLAND-FAIRFIELD CAREER AND TECHNICAL SCHOOLS, located at 4300 AMALGAMATED PLACE, GROVEPORT, OH. The school has 12876.30808080808 students with a population of 186.0. The housing capacity is 2.0 with -999.0 dormitory capacity. Latitude: 39.88666971000004, Longitude: -82.88430455499997.</w:t>
      </w:r>
    </w:p>
    <w:p>
      <w:r>
        <w:t>School Name: EASTWICK COLLEGE-HACKENSACK, located at 250 MOORE STREET, HACKENSACK, NJ. The school has 12876.30808080808 students with a population of 605.0. The housing capacity is 2.0 with -999.0 dormitory capacity. Latitude: 40.885846912000034, Longitude: -74.04049140099994.</w:t>
      </w:r>
    </w:p>
    <w:p>
      <w:r>
        <w:t>School Name: EASTWICK COLLEGE-NUTLEY, located at 103 PARK AVE, NUTLEY, NJ. The school has 12876.30808080808 students with a population of 526.0. The housing capacity is 2.0 with -999.0 dormitory capacity. Latitude: 40.81074154400005, Longitude: -74.14419155199994.</w:t>
      </w:r>
    </w:p>
    <w:p>
      <w:r>
        <w:t>School Name: EASTWICK COLLEGE-RAMSEY, located at 10 SOUTH FRANKLIN TURNPIKE, RAMSEY, NJ. The school has 12876.30808080808 students with a population of 879.0. The housing capacity is 2.0 with -999.0 dormitory capacity. Latitude: 41.05786624900003, Longitude: -74.13148640899993.</w:t>
      </w:r>
    </w:p>
    <w:p>
      <w:r>
        <w:t>School Name: ECCLESIA COLLEGE, located at 9653 NATIONS DR, SPRINGDALE, AR. The school has 12876.30808080808 students with a population of 262.0. The housing capacity is 1.0 with 140.0 dormitory capacity. Latitude: 36.2141, Longitude: -94.236643.</w:t>
      </w:r>
    </w:p>
    <w:p>
      <w:r>
        <w:t>School Name: ECKERD COLLEGE, located at 4200 54TH AVE S, SAINT PETERSBURG, FL. The school has 12876.30808080808 students with a population of 2228.0. The housing capacity is 1.0 with 1834.0 dormitory capacity. Latitude: 27.71472738500006, Longitude: -82.68733673399998.</w:t>
      </w:r>
    </w:p>
    <w:p>
      <w:r>
        <w:t>School Name: ECLIPS SCHOOL OF COSMETOLOGY AND BARBERING, located at 91401 OVERLAND PLAZA, OVERLAND, MO. The school has 12876.30808080808 students with a population of -999.0. The housing capacity is -1.0 with -999.0 dormitory capacity. Latitude: 38.685483, Longitude: -90.361172.</w:t>
      </w:r>
    </w:p>
    <w:p>
      <w:r>
        <w:t>School Name: ECPI UNIVERSITY, located at 5555 GREENWICH RD, VIRGINIA BEACH, VA. The school has 12876.30808080808 students with a population of 16127.0. The housing capacity is 2.0 with -999.0 dormitory capacity. Latitude: 36.84253313500005, Longitude: -76.17877489199998.</w:t>
      </w:r>
    </w:p>
    <w:p>
      <w:r>
        <w:t>School Name: ECUMENICAL THEOLOGICAL SEMINARY, located at 2930 WOODWARD AVE, DETROIT, MI. The school has 12876.30808080808 students with a population of 102.0. The housing capacity is 2.0 with -999.0 dormitory capacity. Latitude: 42.34412918600003, Longitude: -83.05526578399997.</w:t>
      </w:r>
    </w:p>
    <w:p>
      <w:r>
        <w:t>School Name: EDEN THEOLOGICAL SEMINARY, located at 475 E LOCKWOOD AVE, WEBSTER GROVES, MO. The school has 12876.30808080808 students with a population of 151.0. The housing capacity is 1.0 with 16.0 dormitory capacity. Latitude: 38.59230740500004, Longitude: -90.3456046.</w:t>
      </w:r>
    </w:p>
    <w:p>
      <w:r>
        <w:t>School Name: EDGECOMBE COMMUNITY COLLEGE, located at 2009 W WILSON ST, TARBORO, NC. The school has 12876.30808080808 students with a population of 1746.0. The housing capacity is 2.0 with -999.0 dormitory capacity. Latitude: 35.87986668700006, Longitude: -77.57178595399995.</w:t>
      </w:r>
    </w:p>
    <w:p>
      <w:r>
        <w:t>School Name: EDGEWOOD COLLEGE, located at 1000 EDGEWOOD COLLEGE DRIVE, MADISON, WI. The school has 12876.30808080808 students with a population of 2455.0. The housing capacity is 1.0 with 654.0 dormitory capacity. Latitude: 43.05872676600006, Longitude: -89.42212210799994.</w:t>
      </w:r>
    </w:p>
    <w:p>
      <w:r>
        <w:t>School Name: EDIC COLLEGE, located at ANGORA INDUSTRIAL PARK BUILDING G ANGORA AVENUE, CAGUAS, PR. The school has 12876.30808080808 students with a population of 1754.0. The housing capacity is 2.0 with -999.0 dormitory capacity. Latitude: 18.242625, Longitude: -66.025301.</w:t>
      </w:r>
    </w:p>
    <w:p>
      <w:r>
        <w:t>School Name: EDINBORO UNIVERSITY OF PENNSYLVANIA, located at 219 MEADVILLE STREET, EDINBORO, PA. The school has 12876.30808080808 students with a population of 4904.0. The housing capacity is 1.0 with 1393.0 dormitory capacity. Latitude: 41.86997834200002, Longitude: -80.12636324999994.</w:t>
      </w:r>
    </w:p>
    <w:p>
      <w:r>
        <w:t>School Name: EDISON STATE COMMUNITY COLLEGE, located at 1973 EDISON DR, PIQUA, OH. The school has 12876.30808080808 students with a population of 4498.0. The housing capacity is 2.0 with -999.0 dormitory capacity. Latitude: 40.15769939000006, Longitude: -84.21238548599996.</w:t>
      </w:r>
    </w:p>
    <w:p>
      <w:r>
        <w:t>School Name: EDMONDS COLLEGE, located at 20000 68TH AVE W, LYNNWOOD, WA. The school has 12876.30808080808 students with a population of 7345.0. The housing capacity is 1.0 with 400.0 dormitory capacity. Latitude: 47.81637571400006, Longitude: -122.32759802399994.</w:t>
      </w:r>
    </w:p>
    <w:p>
      <w:r>
        <w:t>School Name: EDP SCHOOL, located at 1601 VOORHIES AVE 2ND FLOOR, BROOKLYN, NY. The school has 12876.30808080808 students with a population of 119.0. The housing capacity is 2.0 with -999.0 dormitory capacity. Latitude: 40.58596194600005, Longitude: -73.95295598399997.</w:t>
      </w:r>
    </w:p>
    <w:p>
      <w:r>
        <w:t>School Name: EDP UNIVERSITY OF PUERTO RICO INC-SAN JUAN, located at 560 PONCE DE LEON AVE. CR. ARROYO ST., SAN JUAN, PR. The school has 12876.30808080808 students with a population of 1544.0. The housing capacity is 2.0 with -999.0 dormitory capacity. Latitude: 18.415374797000027, Longitude: -66.05540296899994.</w:t>
      </w:r>
    </w:p>
    <w:p>
      <w:r>
        <w:t>School Name: EDP UNIVERSITY OF PUERTO RICO INC-SAN SEBASTIAN, located at BETANCES # 49, SAN SEBASTIAN, PR. The school has 12876.30808080808 students with a population of 1069.0. The housing capacity is 2.0 with -999.0 dormitory capacity. Latitude: 18.338043147000064, Longitude: -66.99227528599994.</w:t>
      </w:r>
    </w:p>
    <w:p>
      <w:r>
        <w:t>School Name: EDP UNIVERSITY OF PUERTO RICO-HUMACAO, located at ANTONIO LOPEZ STREET #4 AND 6, HUMACAO, PR. The school has 12876.30808080808 students with a population of 210.0. The housing capacity is 2.0 with -999.0 dormitory capacity. Latitude: 18.150762, Longitude: -65.82455.</w:t>
      </w:r>
    </w:p>
    <w:p>
      <w:r>
        <w:t>School Name: EDP UNIVERSITY OF PUERTO RICO-HUMACAO, located at ANTONIO LOPEZ STREET #4 AND 6, HUMACAO, PR. The school has 12876.30808080808 students with a population of 198.0. The housing capacity is 2.0 with -999.0 dormitory capacity. Latitude: 18.150789304000057, Longitude: -65.82456820299996.</w:t>
      </w:r>
    </w:p>
    <w:p>
      <w:r>
        <w:t>School Name: EDP UNIVERSITY OF PUERTO RICO-MANATI, located at MCKINLEY STREET #52, MANATI, PR. The school has 12876.30808080808 students with a population of 290.0. The housing capacity is 2.0 with -999.0 dormitory capacity. Latitude: 18.429431, Longitude: -66.490949.</w:t>
      </w:r>
    </w:p>
    <w:p>
      <w:r>
        <w:t>School Name: EDP UNIVERSITY OF PUERTO RICO-MANATI, located at MCKINLEY STREET #52, MANATI, PR. The school has 12876.30808080808 students with a population of 304.0. The housing capacity is 2.0 with -999.0 dormitory capacity. Latitude: 18.42945830400004, Longitude: -66.49096720299997.</w:t>
      </w:r>
    </w:p>
    <w:p>
      <w:r>
        <w:t>School Name: EDP UNIVERSITY OF PUERTO RICO-VILLALBA, located at ROAD #149, KM. 54.2 BARRIO VILLALBA ARRIBA, VILLALBA, PR. The school has 12876.30808080808 students with a population of 187.0. The housing capacity is 2.0 with -999.0 dormitory capacity. Latitude: 18.109811, Longitude: -66.505648.</w:t>
      </w:r>
    </w:p>
    <w:p>
      <w:r>
        <w:t>School Name: EDUCATIONAL TECHNICAL COLLEGE, located at CALLE ALBIZU CAMPOS #65, INTERIOR, LARES, PR. The school has 12876.30808080808 students with a population of 21.0. The housing capacity is 2.0 with -999.0 dormitory capacity. Latitude: 18.294782, Longitude: -66.877248.</w:t>
      </w:r>
    </w:p>
    <w:p>
      <w:r>
        <w:t>School Name: EDUCATIONAL TECHNICAL COLLEGE, located at CALLE ALBIZU CAMPOS #65, INTERIOR, LARES, PR. The school has 12876.30808080808 students with a population of 123.0. The housing capacity is 2.0 with -999.0 dormitory capacity. Latitude: 18.29480930400007, Longitude: -66.87726620299998.</w:t>
      </w:r>
    </w:p>
    <w:p>
      <w:r>
        <w:t>School Name: EDUCATIONAL TECHNICAL COLLEGE-RECINTO DE BAYAMON, located at CALLE SANTA CRUZ #28, BAYAMON, PR. The school has 12876.30808080808 students with a population of 122.0. The housing capacity is 2.0 with -999.0 dormitory capacity. Latitude: 18.39540977300004, Longitude: -66.15947194099994.</w:t>
      </w:r>
    </w:p>
    <w:p>
      <w:r>
        <w:t>School Name: EDUCATIONAL TECHNICAL COLLEGE-RECINTO DE COAMO, located at CALLE BALDORIOTY #16, COAMO, PR. The school has 12876.30808080808 students with a population of 132.0. The housing capacity is 2.0 with -999.0 dormitory capacity. Latitude: 18.081816, Longitude: -66.364369.</w:t>
      </w:r>
    </w:p>
    <w:p>
      <w:r>
        <w:t>School Name: EDUCATORS OF BEAUTY COLLEGE OF COSMETOLOGY-PERU, located at 3602 MARQUETTE RD STE 2, PERU, IL. The school has 12876.30808080808 students with a population of 48.0. The housing capacity is 2.0 with -999.0 dormitory capacity. Latitude: 41.354283, Longitude: -89.118452.</w:t>
      </w:r>
    </w:p>
    <w:p>
      <w:r>
        <w:t>School Name: EDUCATORS OF BEAUTY COLLEGE OF COSMETOLOGY-ROCKFORD, located at 2601 N. MULFORD, ROCKFORD, IL. The school has 12876.30808080808 students with a population of 68.0. The housing capacity is 2.0 with -999.0 dormitory capacity. Latitude: 42.298831, Longitude: -88.997799.</w:t>
      </w:r>
    </w:p>
    <w:p>
      <w:r>
        <w:t>School Name: EDUCATORS OF BEAUTY COLLEGE OF COSMETOLOGY-STERLING, located at 211 E THIRD ST, STERLING, IL. The school has 12876.30808080808 students with a population of 61.0. The housing capacity is 2.0 with -999.0 dormitory capacity. Latitude: 41.78858102700008, Longitude: -89.69252166599995.</w:t>
      </w:r>
    </w:p>
    <w:p>
      <w:r>
        <w:t>School Name: EDUMED PARTNERS, located at 907 RIVERGATE PKY. SUITE D2, GOODLETTSVILLE, TN. The school has 12876.30808080808 students with a population of 116.0. The housing capacity is 2.0 with -999.0 dormitory capacity. Latitude: 36.29883070300008, Longitude: -86.70175946199998.</w:t>
      </w:r>
    </w:p>
    <w:p>
      <w:r>
        <w:t>School Name: EDWARD VIA COLLEGE OF OSTEOPATHIC MEDICINE, located at 2265 KRAFT DR, BLACKSBURG, VA. The school has 12876.30808080808 students with a population of 6272.0. The housing capacity is 2.0 with -999.0 dormitory capacity. Latitude: 37.19966609900007, Longitude: -80.40602096299995.</w:t>
      </w:r>
    </w:p>
    <w:p>
      <w:r>
        <w:t>School Name: EDWARD WATERS COLLEGE, located at 1658 KINGS RD, JACKSONVILLE, FL. The school has 12876.30808080808 students with a population of 2511.0. The housing capacity is 1.0 with 597.0 dormitory capacity. Latitude: 30.34478958400007, Longitude: -81.68487929699995.</w:t>
      </w:r>
    </w:p>
    <w:p>
      <w:r>
        <w:t>School Name: EHOVE CAREER CENTER, located at 316 W MASON RD, MILAN, OH. The school has 12876.30808080808 students with a population of 331.0. The housing capacity is 2.0 with -999.0 dormitory capacity. Latitude: 41.33265536500005, Longitude: -82.63043947399996.</w:t>
      </w:r>
    </w:p>
    <w:p>
      <w:r>
        <w:t>School Name: EINE INC, located at 1501 MAIN ST, STE 50, TEWKSBURY, MA. The school has 12876.30808080808 students with a population of 41.0. The housing capacity is 2.0 with -999.0 dormitory capacity. Latitude: 42.59803278300007, Longitude: -71.22039628699997.</w:t>
      </w:r>
    </w:p>
    <w:p>
      <w:r>
        <w:t>School Name: EL CAMINO COMMUNITY COLLEGE DISTRICT, located at 16007 CRENSHAW BLVD, TORRANCE, CA. The school has 12876.30808080808 students with a population of 21680.0. The housing capacity is 2.0 with -999.0 dormitory capacity. Latitude: 33.88612851700003, Longitude: -118.32766520399996.</w:t>
      </w:r>
    </w:p>
    <w:p>
      <w:r>
        <w:t>School Name: EL PASO COMMUNITY COLLEGE, located at 9050 VISCOUNT BLVD, EL PASO, TX. The school has 12876.30808080808 students with a population of 28306.0. The housing capacity is 2.0 with -999.0 dormitory capacity. Latitude: 31.771662219000063, Longitude: -106.37095339799998.</w:t>
      </w:r>
    </w:p>
    <w:p>
      <w:r>
        <w:t>School Name: ELAINE STERLING INSTITUTE, located at 3393 PEACHTREE RD NE, ATLANTA, GA. The school has 12876.30808080808 students with a population of 416.0. The housing capacity is 2.0 with -999.0 dormitory capacity. Latitude: 33.88686852400008, Longitude: -84.38218052599996.</w:t>
      </w:r>
    </w:p>
    <w:p>
      <w:r>
        <w:t>School Name: ELAINE STEVEN BEAUTY COLLEGE, located at 10420 W FLORISSANT AVE, SAINT LOUIS, MO. The school has 12876.30808080808 students with a population of -999.0. The housing capacity is -1.0 with -999.0 dormitory capacity. Latitude: 38.76139868900003, Longitude: -90.27857421199997.</w:t>
      </w:r>
    </w:p>
    <w:p>
      <w:r>
        <w:t>School Name: ELECTRICAL TRAINING CENTER, located at 65 ELM ST., COPIAGUE, NY. The school has 12876.30808080808 students with a population of 243.0. The housing capacity is 2.0 with -999.0 dormitory capacity. Latitude: 40.68047911100007, Longitude: -73.40490960799997.</w:t>
      </w:r>
    </w:p>
    <w:p>
      <w:r>
        <w:t>School Name: ELEVATE SALON INSTITUTE, located at 4050 CROOKS RD., ROYAL OAK, MI. The school has 12876.30808080808 students with a population of 161.0. The housing capacity is 2.0 with -999.0 dormitory capacity. Latitude: 42.52490040400005, Longitude: -83.16461679199995.</w:t>
      </w:r>
    </w:p>
    <w:p>
      <w:r>
        <w:t>School Name: ELEVATE SALON INSTITUTE, located at 300 EAST MAIN STREET, #100, DURHAM, NC. The school has 12876.30808080808 students with a population of 151.0. The housing capacity is 2.0 with -999.0 dormitory capacity. Latitude: 35.993485, Longitude: -78.898377.</w:t>
      </w:r>
    </w:p>
    <w:p>
      <w:r>
        <w:t>School Name: ELEVATE SALON INSTITUTE, located at 300 EAST MAIN STREET, #100, DURHAM, NC. The school has 12876.30808080808 students with a population of 105.0. The housing capacity is 2.0 with -999.0 dormitory capacity. Latitude: 35.99347465300008, Longitude: -78.89841026399995.</w:t>
      </w:r>
    </w:p>
    <w:p>
      <w:r>
        <w:t>School Name: ELEVATE SALON INSTITUTE-CHUBBUCK, located at 141 EAST CHUBBUCK ROAD, CHUBBUCK, ID. The school has 12876.30808080808 students with a population of 23.0. The housing capacity is 2.0 with -999.0 dormitory capacity. Latitude: 42.91996400100004, Longitude: -112.46455415499996.</w:t>
      </w:r>
    </w:p>
    <w:p>
      <w:r>
        <w:t>School Name: ELEVATE SALON INSTITUTE-WESTMINSTER, located at 6775 W. 88TH AVE, WESTMINSTER, CO. The school has 12876.30808080808 students with a population of 71.0. The housing capacity is 2.0 with -999.0 dormitory capacity. Latitude: 40.15344544800007, Longitude: -105.10434857999996.</w:t>
      </w:r>
    </w:p>
    <w:p>
      <w:r>
        <w:t>School Name: ELGIN COMMUNITY COLLEGE, located at 1700 SPARTAN DRIVE, ELGIN, IL. The school has 12876.30808080808 students with a population of 8894.0. The housing capacity is 2.0 with -999.0 dormitory capacity. Latitude: 42.01806646400007, Longitude: -88.32193976299999.</w:t>
      </w:r>
    </w:p>
    <w:p>
      <w:r>
        <w:t>School Name: ELIM BIBLE INSTITUTE AND COLLEGE, located at 7245 COLLEGE STREET, LIMA, NY. The school has 12876.30808080808 students with a population of 146.0. The housing capacity is 1.0 with 177.0 dormitory capacity. Latitude: 42.909692, Longitude: -77.615151.</w:t>
      </w:r>
    </w:p>
    <w:p>
      <w:r>
        <w:t>School Name: ELITE ACADEMY OF HAIR DESIGN, located at 3200 GUERNSEY STREET, BELLAIRE, OH. The school has 12876.30808080808 students with a population of 47.0. The housing capacity is 2.0 with -999.0 dormitory capacity. Latitude: 40.01459990200004, Longitude: -80.74463317799996.</w:t>
      </w:r>
    </w:p>
    <w:p>
      <w:r>
        <w:t>School Name: ELITE COLLEGE OF COSMETOLOGY, located at 459 N MAIN ST, LEXINGTON, TN. The school has 12876.30808080808 students with a population of 80.0. The housing capacity is 2.0 with -999.0 dormitory capacity. Latitude: 35.65784679700005, Longitude: -88.40923891099999.</w:t>
      </w:r>
    </w:p>
    <w:p>
      <w:r>
        <w:t>School Name: ELITE COSMETOLOGY SCHOOL, located at 56300 TWENTYNINE PALMS HIGHWAY, SUITE 113, YUCCA VALLEY, CA. The school has 12876.30808080808 students with a population of 70.0. The housing capacity is 2.0 with -999.0 dormitory capacity. Latitude: 34.12117587300003, Longitude: -116.43552091899994.</w:t>
      </w:r>
    </w:p>
    <w:p>
      <w:r>
        <w:t>School Name: ELITE COSMETOLOGY, BARBER &amp; SPA ACADEMY, located at 2606 WEST NOB HILL BOULEVARD, YAKIMA, WA. The school has 12876.30808080808 students with a population of 153.0. The housing capacity is 2.0 with -999.0 dormitory capacity. Latitude: 46.58389292900006, Longitude: -120.54413324999996.</w:t>
      </w:r>
    </w:p>
    <w:p>
      <w:r>
        <w:t>School Name: ELITE SCHOOL OF COSMETOLOGY, located at 175 BENEDICT AVENUE, NORWALK, OH. The school has 12876.30808080808 students with a population of 101.0. The housing capacity is 2.0 with -999.0 dormitory capacity. Latitude: 41.23364426500007, Longitude: -82.60806747899994.</w:t>
      </w:r>
    </w:p>
    <w:p>
      <w:r>
        <w:t>School Name: ELITE WELDING ACADEMY, located at 1910 COUNTY ROAD ONE, SOUTH POINT, OH. The school has 12876.30808080808 students with a population of 4.0. The housing capacity is 2.0 with -999.0 dormitory capacity. Latitude: 38.44720523900003, Longitude: -82.59441507399998.</w:t>
      </w:r>
    </w:p>
    <w:p>
      <w:r>
        <w:t>School Name: ELITE WELDING ACADEMY, located at 7119 VILLAGE WAY, HOUSTON, TX. The school has 12876.30808080808 students with a population of 50.0. The housing capacity is 2.0 with -999.0 dormitory capacity. Latitude: 29.70063238600005, Longitude: -95.29863098799996.</w:t>
      </w:r>
    </w:p>
    <w:p>
      <w:r>
        <w:t>School Name: ELITE WELDING ACADEMY LLC, located at 9740 NEAR DRIVE, CINCINNATI, OH. The school has 12876.30808080808 students with a population of 81.0. The housing capacity is 2.0 with -999.0 dormitory capacity. Latitude: 39.31441576500004, Longitude: -84.46864273099999.</w:t>
      </w:r>
    </w:p>
    <w:p>
      <w:r>
        <w:t>School Name: ELIZABETH CITY STATE UNIVERSITY, located at 1704 WEEKSVILLE RD, ELIZABETH CITY, NC. The school has 12876.30808080808 students with a population of 2390.0. The housing capacity is 1.0 with 1583.0 dormitory capacity. Latitude: 36.27774588700004, Longitude: -76.21110996299996.</w:t>
      </w:r>
    </w:p>
    <w:p>
      <w:r>
        <w:t>School Name: ELIZABETH GRADY SCHOOL OF ESTHETICS AND MASSAGE THERAPY, located at 222 BOSTON AVENUE, MEDFORD, MA. The school has 12876.30808080808 students with a population of 345.0. The housing capacity is 2.0 with -999.0 dormitory capacity. Latitude: 42.41559948200006, Longitude: -71.12656577199994.</w:t>
      </w:r>
    </w:p>
    <w:p>
      <w:r>
        <w:t>School Name: ELIZABETHTOWN COLLEGE, located at ONE ALPHA DRIVE, ELIZABETHTOWN, PA. The school has 12876.30808080808 students with a population of 2419.0. The housing capacity is 1.0 with 1349.0 dormitory capacity. Latitude: 40.150038875000064, Longitude: -76.59148620899998.</w:t>
      </w:r>
    </w:p>
    <w:p>
      <w:r>
        <w:t>School Name: ELIZABETHTOWN COMMUNITY AND TECHNICAL COLLEGE, located at 600 COLLEGE STREET RD, ELIZABETHTOWN, KY. The school has 12876.30808080808 students with a population of 6275.0. The housing capacity is 2.0 with -999.0 dormitory capacity. Latitude: 37.69360098000004, Longitude: -85.87800818599999.</w:t>
      </w:r>
    </w:p>
    <w:p>
      <w:r>
        <w:t>School Name: ELLSWORTH COMMUNITY COLLEGE, located at 1100 COLLEGE AVE, IOWA FALLS, IA. The school has 12876.30808080808 students with a population of 819.0. The housing capacity is 1.0 with 411.0 dormitory capacity. Latitude: 42.52752365400005, Longitude: -93.26585256999994.</w:t>
      </w:r>
    </w:p>
    <w:p>
      <w:r>
        <w:t>School Name: ELMEZZI GRADUATE SCHOOL OF MOLECULAR MEDICINE, located at 350 COMMUNITY DRIVE, MANHASSET, NY. The school has 12876.30808080808 students with a population of 9.0. The housing capacity is 2.0 with -999.0 dormitory capacity. Latitude: 40.775819762000026, Longitude: -73.70228806299997.</w:t>
      </w:r>
    </w:p>
    <w:p>
      <w:r>
        <w:t>School Name: ELMHURST UNIVERSITY, located at 190 PROSPECT AVE, ELMHURST, IL. The school has 12876.30808080808 students with a population of 4120.0. The housing capacity is 1.0 with 981.0 dormitory capacity. Latitude: 41.89921454300003, Longitude: -87.94609601299999.</w:t>
      </w:r>
    </w:p>
    <w:p>
      <w:r>
        <w:t>School Name: ELMIRA BUSINESS INSTITUTE, located at 4100 VESTAL ROAD, VESTAL, NY. The school has 12876.30808080808 students with a population of 40.0. The housing capacity is 2.0 with -999.0 dormitory capacity. Latitude: 42.090381, Longitude: -76.808918.</w:t>
      </w:r>
    </w:p>
    <w:p>
      <w:r>
        <w:t>School Name: ELMIRA COLLEGE, located at ONE PARK PLACE, ELMIRA, NY. The school has 12876.30808080808 students with a population of 1032.0. The housing capacity is 1.0 with 811.0 dormitory capacity. Latitude: 42.096702, Longitude: -76.816589.</w:t>
      </w:r>
    </w:p>
    <w:p>
      <w:r>
        <w:t>School Name: ELON UNIVERSITY, located at 100 CAMPUS DRIVE, ELON, NC. The school has 12876.30808080808 students with a population of 8707.0. The housing capacity is 1.0 with 4192.0 dormitory capacity. Latitude: 36.104149, Longitude: -79.505632.</w:t>
      </w:r>
    </w:p>
    <w:p>
      <w:r>
        <w:t>School Name: ELYON COLLEGE, located at 1400 WEST 6TH STREET, BROOKLYN, NY. The school has 12876.30808080808 students with a population of 67.0. The housing capacity is 2.0 with -999.0 dormitory capacity. Latitude: 40.61105866200006, Longitude: -73.98060405799998.</w:t>
      </w:r>
    </w:p>
    <w:p>
      <w:r>
        <w:t>School Name: EMBRY-RIDDLE AERONAUTICAL UNIVERSITY-DAYTONA BEACH, located at 1 AEROSPACE BLVD., DAYTONA BEACH, FL. The school has 12876.30808080808 students with a population of 10365.0. The housing capacity is 1.0 with 2935.0 dormitory capacity. Latitude: 29.189244040000062, Longitude: -81.04950046699997.</w:t>
      </w:r>
    </w:p>
    <w:p>
      <w:r>
        <w:t>School Name: EMBRY-RIDDLE AERONAUTICAL UNIVERSITY-PRESCOTT, located at 3700 WILLOW CREEK ROAD, PRESCOTT, AZ. The school has 12876.30808080808 students with a population of 3522.0. The housing capacity is 1.0 with 1365.0 dormitory capacity. Latitude: 34.61614917900005, Longitude: -112.44996025299996.</w:t>
      </w:r>
    </w:p>
    <w:p>
      <w:r>
        <w:t>School Name: EMBRY-RIDDLE AERONAUTICAL UNIVERSITY-WORLDWIDE, located at 1 AEROSPACE BLVD., DAYTONA BEACH, FL. The school has 12876.30808080808 students with a population of 14797.0. The housing capacity is 2.0 with -999.0 dormitory capacity. Latitude: 29.18926993900004, Longitude: -81.04951035299996.</w:t>
      </w:r>
    </w:p>
    <w:p>
      <w:r>
        <w:t>School Name: EMERALD COAST TECHNICAL COLLEGE, located at 761 N 20TH ST, DEFUNIAK SPRINGS, FL. The school has 12876.30808080808 students with a population of 226.0. The housing capacity is 2.0 with -999.0 dormitory capacity. Latitude: 30.73211403700003, Longitude: -86.12828105399996.</w:t>
      </w:r>
    </w:p>
    <w:p>
      <w:r>
        <w:t>School Name: EMERSON COLLEGE, located at 120 BOYLSTON STREET, BOSTON, MA. The school has 12876.30808080808 students with a population of 6324.0. The housing capacity is 1.0 with 2386.0 dormitory capacity. Latitude: 42.35214944900008, Longitude: -71.06547688899997.</w:t>
      </w:r>
    </w:p>
    <w:p>
      <w:r>
        <w:t>School Name: EMILY GRIFFITH TECHNICAL COLLEGE, located at 1860 LINCOLN STREET, DENVER, CO. The school has 12876.30808080808 students with a population of 5249.0. The housing capacity is 2.0 with -999.0 dormitory capacity. Latitude: 39.745659346000025, Longitude: -104.98574705999994.</w:t>
      </w:r>
    </w:p>
    <w:p>
      <w:r>
        <w:t>School Name: EMMA'S BEAUTY ACADEMY-JUANA DIAZ, located at 101 CARR 592, JUANA DIAZ, PR. The school has 12876.30808080808 students with a population of 345.0. The housing capacity is 2.0 with -999.0 dormitory capacity. Latitude: 18.038901, Longitude: -66.508908.</w:t>
      </w:r>
    </w:p>
    <w:p>
      <w:r>
        <w:t>School Name: EMMA'S BEAUTY ACADEMY-MAYAGUEZ, located at CALLE MUNOZ RIVERA 9 OESTE, MAYAGUEZ, PR. The school has 12876.30808080808 students with a population of 358.0. The housing capacity is 2.0 with -999.0 dormitory capacity. Latitude: 18.199825, Longitude: -67.140997.</w:t>
      </w:r>
    </w:p>
    <w:p>
      <w:r>
        <w:t>School Name: EMMANUEL COLLEGE, located at 400 THE FENWAY, BOSTON, MA. The school has 12876.30808080808 students with a population of 2351.0. The housing capacity is 1.0 with 1465.0 dormitory capacity. Latitude: 42.34106016900006, Longitude: -71.10258640199999.</w:t>
      </w:r>
    </w:p>
    <w:p>
      <w:r>
        <w:t>School Name: EMMANUEL COLLEGE, located at 181 SPRINGS ST, FRANKLIN SPRINGS, GA. The school has 12876.30808080808 students with a population of 1087.0. The housing capacity is 1.0 with 556.0 dormitory capacity. Latitude: 34.282617, Longitude: -83.146825.</w:t>
      </w:r>
    </w:p>
    <w:p>
      <w:r>
        <w:t>School Name: EMMAUS BIBLE COLLEGE, located at 2570 ASBURY RD, DUBUQUE, IA. The school has 12876.30808080808 students with a population of 285.0. The housing capacity is 1.0 with 268.0 dormitory capacity. Latitude: 42.50862084300008, Longitude: -90.70690937799998.</w:t>
      </w:r>
    </w:p>
    <w:p>
      <w:r>
        <w:t>School Name: EMORY &amp; HENRY COLLEGE, located at 30461 GARNAND DRIVE, EMORY, VA. The school has 12876.30808080808 students with a population of 1607.0. The housing capacity is 1.0 with 799.0 dormitory capacity. Latitude: 36.772543, Longitude: -81.831737.</w:t>
      </w:r>
    </w:p>
    <w:p>
      <w:r>
        <w:t>School Name: EMORY UNIVERSITY, located at 201 DOWMAN DRIVE, ATLANTA, GA. The school has 12876.30808080808 students with a population of 26950.0. The housing capacity is 1.0 with 4813.0 dormitory capacity. Latitude: 33.79326806100005, Longitude: -84.32581769199999.</w:t>
      </w:r>
    </w:p>
    <w:p>
      <w:r>
        <w:t>School Name: EMORY UNIVERSITY-OXFORD COLLEGE, located at 801 EMORY STREET, OXFORD, GA. The school has 12876.30808080808 students with a population of 1188.0. The housing capacity is 1.0 with 922.0 dormitory capacity. Latitude: 33.618563264000045, Longitude: -83.86837083799998.</w:t>
      </w:r>
    </w:p>
    <w:p>
      <w:r>
        <w:t>School Name: EMPEROR'S COLLEGE OF TRADITIONAL ORIENTAL MEDICINE, located at 1807 WILSHIRE BLVD, STE #200, SANTA MONICA, CA. The school has 12876.30808080808 students with a population of 317.0. The housing capacity is 2.0 with -999.0 dormitory capacity. Latitude: 34.03052849100004, Longitude: -118.48471901399996.</w:t>
      </w:r>
    </w:p>
    <w:p>
      <w:r>
        <w:t>School Name: EMPIRE BEAUTY SCHOOL-AUGUSTA, located at 3241 WASHINGTON ROAD, AUGUSTA, GA. The school has 12876.30808080808 students with a population of 98.0. The housing capacity is 2.0 with -999.0 dormitory capacity. Latitude: 33.51676637400004, Longitude: -82.06574983799999.</w:t>
      </w:r>
    </w:p>
    <w:p>
      <w:r>
        <w:t>School Name: EMPIRE BEAUTY SCHOOL-AURORA, located at 16800 E. MISSISSIPPI AVE., AURORA, CO. The school has 12876.30808080808 students with a population of 74.0. The housing capacity is 2.0 with -999.0 dormitory capacity. Latitude: 39.695935476000045, Longitude: -104.79257173599996.</w:t>
      </w:r>
    </w:p>
    <w:p>
      <w:r>
        <w:t>School Name: EMPIRE BEAUTY SCHOOL-AVONDALE, located at 9945 W MCDOWELL ROAD #112, AVONDALE, AZ. The school has 12876.30808080808 students with a population of 150.0. The housing capacity is 2.0 with -999.0 dormitory capacity. Latitude: 33.46423707900004, Longitude: -112.27307582199995.</w:t>
      </w:r>
    </w:p>
    <w:p>
      <w:r>
        <w:t>School Name: EMPIRE BEAUTY SCHOOL-BLOOMFIELD, located at 15 WARD STREET, BLOOMFIELD, NJ. The school has 12876.30808080808 students with a population of 107.0. The housing capacity is 2.0 with -999.0 dormitory capacity. Latitude: 40.79496988000005, Longitude: -74.19970565099999.</w:t>
      </w:r>
    </w:p>
    <w:p>
      <w:r>
        <w:t>School Name: EMPIRE BEAUTY SCHOOL-BLOOMINGTON, located at 9749 LYNDALE AVE S, BLOOMINGTON, MN. The school has 12876.30808080808 students with a population of 140.0. The housing capacity is 2.0 with -999.0 dormitory capacity. Latitude: 44.82745954600006, Longitude: -93.28736722399998.</w:t>
      </w:r>
    </w:p>
    <w:p>
      <w:r>
        <w:t>School Name: EMPIRE BEAUTY SCHOOL-BORDENTOWN, located at 610 RT 206, BORDENTOWN, NJ. The school has 12876.30808080808 students with a population of -999.0. The housing capacity is 2.0 with -999.0 dormitory capacity. Latitude: 40.17397082200006, Longitude: -74.70249451099994.</w:t>
      </w:r>
    </w:p>
    <w:p>
      <w:r>
        <w:t>School Name: EMPIRE BEAUTY SCHOOL-BOSTON, located at 30 WEST STREET, BOSTON, MA. The school has 12876.30808080808 students with a population of 109.0. The housing capacity is 2.0 with -999.0 dormitory capacity. Latitude: 42.354744, Longitude: -71.062529.</w:t>
      </w:r>
    </w:p>
    <w:p>
      <w:r>
        <w:t>School Name: EMPIRE BEAUTY SCHOOL-BROOKLYN, located at 2384 86TH ST, BROOKLYN, NY. The school has 12876.30808080808 students with a population of 147.0. The housing capacity is 2.0 with -999.0 dormitory capacity. Latitude: 40.59927924100003, Longitude: -73.98988380699996.</w:t>
      </w:r>
    </w:p>
    <w:p>
      <w:r>
        <w:t>School Name: EMPIRE BEAUTY SCHOOL-BUFFALO, located at 2190 WALDEN AVENUE, CHEEKTOWAGA, NY. The school has 12876.30808080808 students with a population of 82.0. The housing capacity is 2.0 with -999.0 dormitory capacity. Latitude: 42.90816575700006, Longitude: -78.75516230599999.</w:t>
      </w:r>
    </w:p>
    <w:p>
      <w:r>
        <w:t>School Name: EMPIRE BEAUTY SCHOOL-CENTER CITY PHILADELPHIA, located at 1522 CHESTNUT ST, PHILADELPHIA, PA. The school has 12876.30808080808 students with a population of 203.0. The housing capacity is 2.0 with -999.0 dormitory capacity. Latitude: 39.95093197300002, Longitude: -75.16608.</w:t>
      </w:r>
    </w:p>
    <w:p>
      <w:r>
        <w:t>School Name: EMPIRE BEAUTY SCHOOL-CHANDLER, located at 2978 N ALMA SCHOOL RD #1-3, CHANDLER, AZ. The school has 12876.30808080808 students with a population of 50.0. The housing capacity is 2.0 with -999.0 dormitory capacity. Latitude: 33.34758571400005, Longitude: -111.86042253399997.</w:t>
      </w:r>
    </w:p>
    <w:p>
      <w:r>
        <w:t>School Name: EMPIRE BEAUTY SCHOOL-CHARLOTTE, located at 4901-B N TRYON ST, CHARLOTTE, NC. The school has 12876.30808080808 students with a population of 84.0. The housing capacity is 2.0 with -999.0 dormitory capacity. Latitude: 35.258559124000044, Longitude: -80.78374469499994.</w:t>
      </w:r>
    </w:p>
    <w:p>
      <w:r>
        <w:t>School Name: EMPIRE BEAUTY SCHOOL-CHELTENHAM, located at CEDARBROOK PLAZA, 1000 EASTON ROAD, WYNCOTE, PA. The school has 12876.30808080808 students with a population of 116.0. The housing capacity is 2.0 with -999.0 dormitory capacity. Latitude: 40.081841524000026, Longitude: -75.16779553899994.</w:t>
      </w:r>
    </w:p>
    <w:p>
      <w:r>
        <w:t>School Name: EMPIRE BEAUTY SCHOOL-CHENOWETH, located at 151 CHENOWETH LN, LOUISVILLE, KY. The school has 12876.30808080808 students with a population of 105.0. The housing capacity is 2.0 with -999.0 dormitory capacity. Latitude: 38.25576366900003, Longitude: -85.65752024999995.</w:t>
      </w:r>
    </w:p>
    <w:p>
      <w:r>
        <w:t>School Name: EMPIRE BEAUTY SCHOOL-CHERRY HILL, located at 2100 STATE HIGHWAY #38 PLAZA CHERRY HILL, CHERRY HILL, NJ. The school has 12876.30808080808 students with a population of 98.0. The housing capacity is 2.0 with -999.0 dormitory capacity. Latitude: 39.941907, Longitude: -75.020767.</w:t>
      </w:r>
    </w:p>
    <w:p>
      <w:r>
        <w:t>School Name: EMPIRE BEAUTY SCHOOL-CINCINNATI, located at 8419 COLERAIN AVE, CINCINNATI, OH. The school has 12876.30808080808 students with a population of 154.0. The housing capacity is 2.0 with -999.0 dormitory capacity. Latitude: 39.22029999700004, Longitude: -84.58438263699998.</w:t>
      </w:r>
    </w:p>
    <w:p>
      <w:r>
        <w:t>School Name: EMPIRE BEAUTY SCHOOL-CONCORD, located at SHOPPES AT KINGS GRANT 10075 WEDDINGTON RD, CONCORD, NC. The school has 12876.30808080808 students with a population of 98.0. The housing capacity is 2.0 with -999.0 dormitory capacity. Latitude: 35.364501, Longitude: -80.713322.</w:t>
      </w:r>
    </w:p>
    <w:p>
      <w:r>
        <w:t>School Name: EMPIRE BEAUTY SCHOOL-DIXIE, located at 5120 DIXIE HIGHWAY, LOUISVILLE, KY. The school has 12876.30808080808 students with a population of 95.0. The housing capacity is 2.0 with -999.0 dormitory capacity. Latitude: 38.16705860800005, Longitude: -85.83086638299994.</w:t>
      </w:r>
    </w:p>
    <w:p>
      <w:r>
        <w:t>School Name: EMPIRE BEAUTY SCHOOL-DUNWOODY, located at 4719 ASHFORD-DUNWOODY RD SUITE 205, DUNWOODY, GA. The school has 12876.30808080808 students with a population of -999.0. The housing capacity is 2.0 with -999.0 dormitory capacity. Latitude: 33.93341327700006, Longitude: -84.33567162699995.</w:t>
      </w:r>
    </w:p>
    <w:p>
      <w:r>
        <w:t>School Name: EMPIRE BEAUTY SCHOOL-E MEMPHIS, located at 568 COLONIAL RD, MEMPHIS, TN. The school has 12876.30808080808 students with a population of 131.0. The housing capacity is 2.0 with -999.0 dormitory capacity. Latitude: 35.115571558000056, Longitude: -89.90326147399998.</w:t>
      </w:r>
    </w:p>
    <w:p>
      <w:r>
        <w:t>School Name: EMPIRE BEAUTY SCHOOL-ELIZABETHTOWN, located at 554 WESTPORT ROAD, ELIZABETHTOWN, KY. The school has 12876.30808080808 students with a population of 117.0. The housing capacity is 2.0 with -999.0 dormitory capacity. Latitude: 37.70012802900004, Longitude: -85.88071058999998.</w:t>
      </w:r>
    </w:p>
    <w:p>
      <w:r>
        <w:t>School Name: EMPIRE BEAUTY SCHOOL-FLAGSTAFF, located at 1790 E RTE 66, FLAGSTAFF, AZ. The school has 12876.30808080808 students with a population of 14.0. The housing capacity is 2.0 with -999.0 dormitory capacity. Latitude: 35.19715111800008, Longitude: -111.62593556399996.</w:t>
      </w:r>
    </w:p>
    <w:p>
      <w:r>
        <w:t>School Name: EMPIRE BEAUTY SCHOOL-FLORENCE, located at 7285 TURFWAY RD, FLORENCE, KY. The school has 12876.30808080808 students with a population of 113.0. The housing capacity is 2.0 with -999.0 dormitory capacity. Latitude: 39.00955315500005, Longitude: -84.62899816899994.</w:t>
      </w:r>
    </w:p>
    <w:p>
      <w:r>
        <w:t>School Name: EMPIRE BEAUTY SCHOOL-FRAMINGHAM, located at 624 WORCESTER RD, FRAMINGHAM, MA. The school has 12876.30808080808 students with a population of -999.0. The housing capacity is 2.0 with -999.0 dormitory capacity. Latitude: 42.29779588400004, Longitude: -71.42318501199998.</w:t>
      </w:r>
    </w:p>
    <w:p>
      <w:r>
        <w:t>School Name: EMPIRE BEAUTY SCHOOL-GLEN BURNIE, located at 6320 RITCHIE HWY, SUITE F, GLEN BURNIE, MD. The school has 12876.30808080808 students with a population of 87.0. The housing capacity is 2.0 with -999.0 dormitory capacity. Latitude: 39.20309946100008, Longitude: -76.61599043799998.</w:t>
      </w:r>
    </w:p>
    <w:p>
      <w:r>
        <w:t>School Name: EMPIRE BEAUTY SCHOOL-GREEN BAY, located at 940 HANSEN ROAD, ASHWAUBENON, WI. The school has 12876.30808080808 students with a population of 67.0. The housing capacity is 2.0 with -999.0 dormitory capacity. Latitude: 44.477753, Longitude: -88.076188.</w:t>
      </w:r>
    </w:p>
    <w:p>
      <w:r>
        <w:t>School Name: EMPIRE BEAUTY SCHOOL-GWINNETT, located at 1455 PLEASANT HILL ROAD, SUITE 105, LAWRENCEVILLE, GA. The school has 12876.30808080808 students with a population of 108.0. The housing capacity is 2.0 with -999.0 dormitory capacity. Latitude: 33.93984833700006, Longitude: -84.12385958899995.</w:t>
      </w:r>
    </w:p>
    <w:p>
      <w:r>
        <w:t>School Name: EMPIRE BEAUTY SCHOOL-HANOVER, located at CLEARVIEW SHP CTR., 1000 CARLISLE ST, S4, HANOVER, PA. The school has 12876.30808080808 students with a population of 71.0. The housing capacity is 2.0 with -999.0 dormitory capacity. Latitude: 39.816991, Longitude: -76.995039.</w:t>
      </w:r>
    </w:p>
    <w:p>
      <w:r>
        <w:t>School Name: EMPIRE BEAUTY SCHOOL-HANOVER PARK, located at 1166 EAST LAKE ST, HANOVER PARK, IL. The school has 12876.30808080808 students with a population of -999.0. The housing capacity is 2.0 with -999.0 dormitory capacity. Latitude: 41.97747120200006, Longitude: -88.13563052199999.</w:t>
      </w:r>
    </w:p>
    <w:p>
      <w:r>
        <w:t>School Name: EMPIRE BEAUTY SCHOOL-HARRISBURG, located at 3941 JONESTOWN RD, HARRISBURG, PA. The school has 12876.30808080808 students with a population of 156.0. The housing capacity is 2.0 with -999.0 dormitory capacity. Latitude: 40.29364723000003, Longitude: -76.82879787799999.</w:t>
      </w:r>
    </w:p>
    <w:p>
      <w:r>
        <w:t>School Name: EMPIRE BEAUTY SCHOOL-HOOKSETT, located at 1328 HOOKSETT RD, HOOKSETT, NH. The school has 12876.30808080808 students with a population of 224.0. The housing capacity is 2.0 with -999.0 dormitory capacity. Latitude: 43.056383003000064, Longitude: -71.44133779599997.</w:t>
      </w:r>
    </w:p>
    <w:p>
      <w:r>
        <w:t>School Name: EMPIRE BEAUTY SCHOOL-HURSTBORNE, located at 5314 BARDSTOWN RD, LOUISVILLE, KY. The school has 12876.30808080808 students with a population of -999.0. The housing capacity is -1.0 with -999.0 dormitory capacity. Latitude: 38.16643118600007, Longitude: -85.60471730299997.</w:t>
      </w:r>
    </w:p>
    <w:p>
      <w:r>
        <w:t>School Name: EMPIRE BEAUTY SCHOOL-INDIANAPOLIS, located at 3810 E SOUTHPORT RD., INDIANAPOLIS, IN. The school has 12876.30808080808 students with a population of 226.0. The housing capacity is 2.0 with -999.0 dormitory capacity. Latitude: 39.666467158000046, Longitude: -86.10061415899997.</w:t>
      </w:r>
    </w:p>
    <w:p>
      <w:r>
        <w:t>School Name: EMPIRE BEAUTY SCHOOL-JACKSON, located at 1433 HOLLYWOOD DR, JACKSON, TN. The school has 12876.30808080808 students with a population of 48.0. The housing capacity is 2.0 with -999.0 dormitory capacity. Latitude: 35.63693378700003, Longitude: -88.84767489899997.</w:t>
      </w:r>
    </w:p>
    <w:p>
      <w:r>
        <w:t>School Name: EMPIRE BEAUTY SCHOOL-KENNESAW, located at TOWN CENTER OAKS, 2615 GEORGE BUSBEE PARKWAY, STE 9, KENNESAW, GA. The school has 12876.30808080808 students with a population of 115.0. The housing capacity is 2.0 with -999.0 dormitory capacity. Latitude: 34.011112, Longitude: -84.562798.</w:t>
      </w:r>
    </w:p>
    <w:p>
      <w:r>
        <w:t>School Name: EMPIRE BEAUTY SCHOOL-LACONIA, located at 556 MAIN ST, LACONIA, NH. The school has 12876.30808080808 students with a population of 73.0. The housing capacity is 2.0 with -999.0 dormitory capacity. Latitude: 43.52704805300005, Longitude: -71.46940309899998.</w:t>
      </w:r>
    </w:p>
    <w:p>
      <w:r>
        <w:t>School Name: EMPIRE BEAUTY SCHOOL-LAKELAND, located at NORTHTOWNE SQUARE, 5101 US HIGHWAY 98 N, LAKELAND, FL. The school has 12876.30808080808 students with a population of 101.0. The housing capacity is 2.0 with -999.0 dormitory capacity. Latitude: 28.108244, Longitude: -81.973.</w:t>
      </w:r>
    </w:p>
    <w:p>
      <w:r>
        <w:t>School Name: EMPIRE BEAUTY SCHOOL-LANCASTER, located at 1801 COLUMBIA AVE, LANCASTER, PA. The school has 12876.30808080808 students with a population of 62.0. The housing capacity is 2.0 with -999.0 dormitory capacity. Latitude: 40.03881317300005, Longitude: -76.35403330799994.</w:t>
      </w:r>
    </w:p>
    <w:p>
      <w:r>
        <w:t>School Name: EMPIRE BEAUTY SCHOOL-LAUDERHILL, located at 4806 N UNIVERSITY DR, LAUDERHILL, FL. The school has 12876.30808080808 students with a population of -999.0. The housing capacity is 2.0 with -999.0 dormitory capacity. Latitude: 26.184743, Longitude: -80.251108.</w:t>
      </w:r>
    </w:p>
    <w:p>
      <w:r>
        <w:t>School Name: EMPIRE BEAUTY SCHOOL-LEBANON, located at 1776 QUENTIN RD CEDAR CREST SQ, LEBANON, PA. The school has 12876.30808080808 students with a population of 38.0. The housing capacity is 2.0 with -999.0 dormitory capacity. Latitude: 40.310596221000026, Longitude: -76.42323931899995.</w:t>
      </w:r>
    </w:p>
    <w:p>
      <w:r>
        <w:t>School Name: EMPIRE BEAUTY SCHOOL-LEHIGH VALLEY, located at 1634 MACARTHUR RD, WHITEHALL, PA. The school has 12876.30808080808 students with a population of 71.0. The housing capacity is 2.0 with -999.0 dormitory capacity. Latitude: 40.63006008700006, Longitude: -75.48547078099995.</w:t>
      </w:r>
    </w:p>
    <w:p>
      <w:r>
        <w:t>School Name: EMPIRE BEAUTY SCHOOL-LITTLETON, located at 8996 W. BOWLES AVE. # E-F, LITTLETON, CO. The school has 12876.30808080808 students with a population of 53.0. The housing capacity is 2.0 with -999.0 dormitory capacity. Latitude: 39.608128177000026, Longitude: -105.09708877299994.</w:t>
      </w:r>
    </w:p>
    <w:p>
      <w:r>
        <w:t>School Name: EMPIRE BEAUTY SCHOOL-MAINE, located at 319 MARGINAL WAY, PORTLAND, ME. The school has 12876.30808080808 students with a population of 175.0. The housing capacity is 2.0 with -999.0 dormitory capacity. Latitude: 43.66788542400008, Longitude: -70.25815440499997.</w:t>
      </w:r>
    </w:p>
    <w:p>
      <w:r>
        <w:t>School Name: EMPIRE BEAUTY SCHOOL-MALDEN, located at 347 PLEASANT ST, MALDEN, MA. The school has 12876.30808080808 students with a population of 85.0. The housing capacity is 2.0 with -999.0 dormitory capacity. Latitude: 42.42736758600006, Longitude: -71.07661854199995.</w:t>
      </w:r>
    </w:p>
    <w:p>
      <w:r>
        <w:t>School Name: EMPIRE BEAUTY SCHOOL-MANHATTAN, located at 22 W 34TH ST, NEW YORK, NY. The school has 12876.30808080808 students with a population of 370.0. The housing capacity is 2.0 with -999.0 dormitory capacity. Latitude: 40.74893755600005, Longitude: -73.98645322799996.</w:t>
      </w:r>
    </w:p>
    <w:p>
      <w:r>
        <w:t>School Name: EMPIRE BEAUTY SCHOOL-MICHIGAN, located at 3583 ALPINE AVE NW, GRAND RAPIDS, MI. The school has 12876.30808080808 students with a population of 285.0. The housing capacity is 2.0 with -999.0 dormitory capacity. Latitude: 43.02859, Longitude: -85.69111.</w:t>
      </w:r>
    </w:p>
    <w:p>
      <w:r>
        <w:t>School Name: EMPIRE BEAUTY SCHOOL-MIDLOTHIAN, located at 10807 HULL STREET RD, MIDLOTHIAN, VA. The school has 12876.30808080808 students with a population of 81.0. The housing capacity is 2.0 with -999.0 dormitory capacity. Latitude: 37.43810398800008, Longitude: -77.59406712499998.</w:t>
      </w:r>
    </w:p>
    <w:p>
      <w:r>
        <w:t>School Name: EMPIRE BEAUTY SCHOOL-MILWAUKEE, located at 5655 SOUTH 27TH ST, MILWAUKEE, WI. The school has 12876.30808080808 students with a population of 153.0. The housing capacity is 2.0 with -999.0 dormitory capacity. Latitude: 42.94256015000008, Longitude: -87.95045169399998.</w:t>
      </w:r>
    </w:p>
    <w:p>
      <w:r>
        <w:t>School Name: EMPIRE BEAUTY SCHOOL-MONROEVILLE, located at THE PLAZA, 320 MALL BLVD, MONROEVILLE, PA. The school has 12876.30808080808 students with a population of 89.0. The housing capacity is 2.0 with -999.0 dormitory capacity. Latitude: 40.43426700300006, Longitude: -79.78570307999996.</w:t>
      </w:r>
    </w:p>
    <w:p>
      <w:r>
        <w:t>School Name: EMPIRE BEAUTY SCHOOL-MORROW, located at 1958 MT ZION RD, STE 205, MORROW, GA. The school has 12876.30808080808 students with a population of 193.0. The housing capacity is 2.0 with -999.0 dormitory capacity. Latitude: 33.56500065300003, Longitude: -84.32571668499997.</w:t>
      </w:r>
    </w:p>
    <w:p>
      <w:r>
        <w:t>School Name: EMPIRE BEAUTY SCHOOL-NASHVILLE, located at 7106 MOORE'S LN, BRENTWOOD, TN. The school has 12876.30808080808 students with a population of 85.0. The housing capacity is 2.0 with -999.0 dormitory capacity. Latitude: 35.967866049000065, Longitude: -86.81479023099996.</w:t>
      </w:r>
    </w:p>
    <w:p>
      <w:r>
        <w:t>School Name: EMPIRE BEAUTY SCHOOL-NE PHILADELPHIA, located at 4026 WOODHAVEN RD, PHILADELPHIA, PA. The school has 12876.30808080808 students with a population of 95.0. The housing capacity is 2.0 with -999.0 dormitory capacity. Latitude: 40.085007, Longitude: -74.971808.</w:t>
      </w:r>
    </w:p>
    <w:p>
      <w:r>
        <w:t>School Name: EMPIRE BEAUTY SCHOOL-NEWPORT NEWS, located at 12365 HORNSBY LANE, NEWPORT NEWS, VA. The school has 12876.30808080808 students with a population of 64.0. The housing capacity is 2.0 with -999.0 dormitory capacity. Latitude: 37.11440408400006, Longitude: -76.50442395499994.</w:t>
      </w:r>
    </w:p>
    <w:p>
      <w:r>
        <w:t>School Name: EMPIRE BEAUTY SCHOOL-NORTH HILLS, located at 4768 MCKNIGHT ROAD, PITTSBURGH, PA. The school has 12876.30808080808 students with a population of 75.0. The housing capacity is 2.0 with -999.0 dormitory capacity. Latitude: 40.520045, Longitude: -80.004369.</w:t>
      </w:r>
    </w:p>
    <w:p>
      <w:r>
        <w:t>School Name: EMPIRE BEAUTY SCHOOL-NORTHLAKE, located at BRIARCLIFF VILLAGE, 2190 HENDERSON MILL ROAD, ATLANTA, GA. The school has 12876.30808080808 students with a population of 130.0. The housing capacity is 2.0 with -999.0 dormitory capacity. Latitude: 33.847927, Longitude: -84.257041.</w:t>
      </w:r>
    </w:p>
    <w:p>
      <w:r>
        <w:t>School Name: EMPIRE BEAUTY SCHOOL-NW PHOENIX, located at 2727 W. GLENDALE AVE. #200, PHOENIX, AZ. The school has 12876.30808080808 students with a population of 69.0. The housing capacity is 2.0 with -999.0 dormitory capacity. Latitude: 33.53809309900004, Longitude: -112.11816827699994.</w:t>
      </w:r>
    </w:p>
    <w:p>
      <w:r>
        <w:t>School Name: EMPIRE BEAUTY SCHOOL-OWINGS MILLS, located at 9616 REISTERSTOWN RD, SUITE 105, OWINGS MILLS, MD. The school has 12876.30808080808 students with a population of 81.0. The housing capacity is 2.0 with -999.0 dormitory capacity. Latitude: 39.40440786100004, Longitude: -76.75906145999994.</w:t>
      </w:r>
    </w:p>
    <w:p>
      <w:r>
        <w:t>School Name: EMPIRE BEAUTY SCHOOL-PARAMUS, located at 332 RT 4 E, PARAMUS, NJ. The school has 12876.30808080808 students with a population of -999.0. The housing capacity is 2.0 with -999.0 dormitory capacity. Latitude: 40.91264038600008, Longitude: -74.04370248899994.</w:t>
      </w:r>
    </w:p>
    <w:p>
      <w:r>
        <w:t>School Name: EMPIRE BEAUTY SCHOOL-PEEKSKILL, located at 19 BANK ST, PEEKSKILL, NY. The school has 12876.30808080808 students with a population of 47.0. The housing capacity is 2.0 with -999.0 dormitory capacity. Latitude: 41.29148392700006, Longitude: -73.91880577499995.</w:t>
      </w:r>
    </w:p>
    <w:p>
      <w:r>
        <w:t>School Name: EMPIRE BEAUTY SCHOOL-PINEVILLE, located at 8700 PINEVILLE-MATTHEWS RD, CHARLOTTE, NC. The school has 12876.30808080808 students with a population of 71.0. The housing capacity is 2.0 with -999.0 dormitory capacity. Latitude: 35.089561186000026, Longitude: -80.86533819199997.</w:t>
      </w:r>
    </w:p>
    <w:p>
      <w:r>
        <w:t>School Name: EMPIRE BEAUTY SCHOOL-POTTSVILLE, located at 396 POTTSVILLE - ST. CLAIR HIGHWAY, POTTSVILLE, PA. The school has 12876.30808080808 students with a population of 50.0. The housing capacity is 2.0 with -999.0 dormitory capacity. Latitude: 40.706823, Longitude: -76.186441.</w:t>
      </w:r>
    </w:p>
    <w:p>
      <w:r>
        <w:t>School Name: EMPIRE BEAUTY SCHOOL-QUEENS, located at 38-15 BROADWAY, ASTORIA, NY. The school has 12876.30808080808 students with a population of 149.0. The housing capacity is 2.0 with -999.0 dormitory capacity. Latitude: 40.759165, Longitude: -73.919106.</w:t>
      </w:r>
    </w:p>
    <w:p>
      <w:r>
        <w:t>School Name: EMPIRE BEAUTY SCHOOL-READING, located at 2302 N 5TH ST HIGHWAY, READING, PA. The school has 12876.30808080808 students with a population of 103.0. The housing capacity is 2.0 with -999.0 dormitory capacity. Latitude: 40.369102490000046, Longitude: -75.92718423699995.</w:t>
      </w:r>
    </w:p>
    <w:p>
      <w:r>
        <w:t>School Name: EMPIRE BEAUTY SCHOOL-RICHMOND, located at 9049 WEST BROAD ST. #3, RICHMOND, VA. The school has 12876.30808080808 students with a population of 79.0. The housing capacity is 2.0 with -999.0 dormitory capacity. Latitude: 37.63602166700008, Longitude: -77.54893260299997.</w:t>
      </w:r>
    </w:p>
    <w:p>
      <w:r>
        <w:t>School Name: EMPIRE BEAUTY SCHOOL-ROCHESTER, located at 340 ELMRIDGE CENTER DRIVE, ROCHESTER, NY. The school has 12876.30808080808 students with a population of 84.0. The housing capacity is 2.0 with -999.0 dormitory capacity. Latitude: 43.21569784300005, Longitude: -77.72561135399997.</w:t>
      </w:r>
    </w:p>
    <w:p>
      <w:r>
        <w:t>School Name: EMPIRE BEAUTY SCHOOL-S MEMPHIS, located at 804 S HIGHLAND ST, MEMPHIS, TN. The school has 12876.30808080808 students with a population of 67.0. The housing capacity is 2.0 with -999.0 dormitory capacity. Latitude: 35.10971994100004, Longitude: -89.94573907299997.</w:t>
      </w:r>
    </w:p>
    <w:p>
      <w:r>
        <w:t>School Name: EMPIRE BEAUTY SCHOOL-SAVANNAH, located at SAVANNAH CENTRE, 7400 ABERCORN ST, SUITE 901, SAVANNAH, GA. The school has 12876.30808080808 students with a population of 151.0. The housing capacity is 2.0 with -999.0 dormitory capacity. Latitude: 32.007400182000026, Longitude: -81.11230694299996.</w:t>
      </w:r>
    </w:p>
    <w:p>
      <w:r>
        <w:t>School Name: EMPIRE BEAUTY SCHOOL-SHAMOKIN DAM, located at 30 BALDWIN BLVD, SUITE 50, SHAMOKIN DAM, PA. The school has 12876.30808080808 students with a population of 71.0. The housing capacity is 2.0 with -999.0 dormitory capacity. Latitude: 40.85569, Longitude: -76.818466.</w:t>
      </w:r>
    </w:p>
    <w:p>
      <w:r>
        <w:t>School Name: EMPIRE BEAUTY SCHOOL-SOMERSWORTH, located at 456 HIGH STREET, SOMERSWORTH, NH. The school has 12876.30808080808 students with a population of 176.0. The housing capacity is 2.0 with -999.0 dormitory capacity. Latitude: 43.229899027000044, Longitude: -70.88154856699998.</w:t>
      </w:r>
    </w:p>
    <w:p>
      <w:r>
        <w:t>School Name: EMPIRE BEAUTY SCHOOL-SPEEDWAY, located at 5750 A CRAWFORDSVILLE RD, SPEEDWAY, IN. The school has 12876.30808080808 students with a population of 160.0. The housing capacity is 2.0 with -999.0 dormitory capacity. Latitude: 39.79828329700007, Longitude: -86.25968035199998.</w:t>
      </w:r>
    </w:p>
    <w:p>
      <w:r>
        <w:t>School Name: EMPIRE BEAUTY SCHOOL-SPRING LAKE PARK, located at 8205 UNIVERSITY AVE, SPRING LAKE PARK, MN. The school has 12876.30808080808 students with a population of 86.0. The housing capacity is 2.0 with -999.0 dormitory capacity. Latitude: 45.11662907700003, Longitude: -93.26239878799998.</w:t>
      </w:r>
    </w:p>
    <w:p>
      <w:r>
        <w:t>School Name: EMPIRE BEAUTY SCHOOL-SPRINGFIELD, located at 799 W SPROUL RD, SPRINGFIELD, PA. The school has 12876.30808080808 students with a population of 142.0. The housing capacity is 2.0 with -999.0 dormitory capacity. Latitude: 39.93772963200007, Longitude: -75.34971350099994.</w:t>
      </w:r>
    </w:p>
    <w:p>
      <w:r>
        <w:t>School Name: EMPIRE BEAUTY SCHOOL-STONE PARK, located at 3106 WEST NORTH AVENUE, STONE PARK, IL. The school has 12876.30808080808 students with a population of 164.0. The housing capacity is 2.0 with -999.0 dormitory capacity. Latitude: 41.90708533500003, Longitude: -87.87151858899995.</w:t>
      </w:r>
    </w:p>
    <w:p>
      <w:r>
        <w:t>School Name: EMPIRE BEAUTY SCHOOL-TAMPA, located at BRANDON CROSSINGS, 10083 EAST ADAMO DRIVE, TAMPA, FL. The school has 12876.30808080808 students with a population of 100.0. The housing capacity is 2.0 with -999.0 dormitory capacity. Latitude: 27.941953614000056, Longitude: -82.33829314999997.</w:t>
      </w:r>
    </w:p>
    <w:p>
      <w:r>
        <w:t>School Name: EMPIRE BEAUTY SCHOOL-THORNTON, located at 3811 E 120TH AVE, THORNTON, CO. The school has 12876.30808080808 students with a population of 101.0. The housing capacity is 2.0 with -999.0 dormitory capacity. Latitude: 39.91486271300005, Longitude: -104.94353337699994.</w:t>
      </w:r>
    </w:p>
    <w:p>
      <w:r>
        <w:t>School Name: EMPIRE BEAUTY SCHOOL-TUCSON, located at 3030 E SPEEDWAY BLVD, TUCSON, AZ. The school has 12876.30808080808 students with a population of 124.0. The housing capacity is 2.0 with -999.0 dormitory capacity. Latitude: 32.23565724500003, Longitude: -110.92718679899995.</w:t>
      </w:r>
    </w:p>
    <w:p>
      <w:r>
        <w:t>School Name: EMPIRE BEAUTY SCHOOL-UNION, located at 1126 MORRIS AVE, UNION, NJ. The school has 12876.30808080808 students with a population of 151.0. The housing capacity is 2.0 with -999.0 dormitory capacity. Latitude: 40.684576408000055, Longitude: -74.23836356999993.</w:t>
      </w:r>
    </w:p>
    <w:p>
      <w:r>
        <w:t>School Name: EMPIRE BEAUTY SCHOOL-VERNON HILLS, located at 226 HAWTHORN VILLAGE COMMONS, VERNON HILLS, IL. The school has 12876.30808080808 students with a population of 77.0. The housing capacity is 2.0 with -999.0 dormitory capacity. Latitude: 42.24165256200007, Longitude: -87.95844661599995.</w:t>
      </w:r>
    </w:p>
    <w:p>
      <w:r>
        <w:t>School Name: EMPIRE BEAUTY SCHOOL-VIRGINIA BEACH, located at 116 SOUTH INDEPENDENCE BOULEVARD, VIRGINIA BEACH, VA. The school has 12876.30808080808 students with a population of 134.0. The housing capacity is 2.0 with -999.0 dormitory capacity. Latitude: 36.83858555500007, Longitude: -76.13552729699995.</w:t>
      </w:r>
    </w:p>
    <w:p>
      <w:r>
        <w:t>School Name: EMPIRE BEAUTY SCHOOL-WARWICK, located at 151 BROADWAY, PROVIDENCE, RI. The school has 12876.30808080808 students with a population of 95.0. The housing capacity is 2.0 with -999.0 dormitory capacity. Latitude: 41.70367537200008, Longitude: -71.49326364399997.</w:t>
      </w:r>
    </w:p>
    <w:p>
      <w:r>
        <w:t>School Name: EMPIRE BEAUTY SCHOOL-WEST GREENSBORO, located at 1312 BRIDFORD PARKWAY, SUITE 105, GREENSBORO, NC. The school has 12876.30808080808 students with a population of 115.0. The housing capacity is 2.0 with -999.0 dormitory capacity. Latitude: 36.051587641000026, Longitude: -79.90432033799993.</w:t>
      </w:r>
    </w:p>
    <w:p>
      <w:r>
        <w:t>School Name: EMPIRE BEAUTY SCHOOL-WEST MIFFLIN, located at 2394 MOUNTAINVIEW DR, WEST MIFFLIN, PA. The school has 12876.30808080808 students with a population of 85.0. The housing capacity is 2.0 with -999.0 dormitory capacity. Latitude: 40.34599884500005, Longitude: -79.93995763399994.</w:t>
      </w:r>
    </w:p>
    <w:p>
      <w:r>
        <w:t>School Name: EMPIRE BEAUTY SCHOOL-WEST PALM, located at 4258 OKEECHOBEE BLVD, WEST PALM BEACH, FL. The school has 12876.30808080808 students with a population of 79.0. The housing capacity is 2.0 with -999.0 dormitory capacity. Latitude: 26.705540579000058, Longitude: -80.10740060699999.</w:t>
      </w:r>
    </w:p>
    <w:p>
      <w:r>
        <w:t>School Name: EMPIRE BEAUTY SCHOOL-WINSTON-SALEM, located at 7740 N POINT BLVD, WINSTON-SALEM, NC. The school has 12876.30808080808 students with a population of 77.0. The housing capacity is 2.0 with -999.0 dormitory capacity. Latitude: 36.15138309000002, Longitude: -80.28478724199994.</w:t>
      </w:r>
    </w:p>
    <w:p>
      <w:r>
        <w:t>School Name: EMPIRE BEAUTY SCHOOL-WYOMING VALLEY, located at 3370 BIRNEY AVENUE, MOOSIC, PA. The school has 12876.30808080808 students with a population of 148.0. The housing capacity is 2.0 with -999.0 dormitory capacity. Latitude: 41.374143, Longitude: -75.700029.</w:t>
      </w:r>
    </w:p>
    <w:p>
      <w:r>
        <w:t>School Name: EMPIRE BEAUTY SCHOOL-YORK, located at 2592 EASTERN BLVD, KINGSTON SQUARE SHOPPING CTR, YORK, PA. The school has 12876.30808080808 students with a population of 74.0. The housing capacity is 2.0 with -999.0 dormitory capacity. Latitude: 39.972509313000046, Longitude: -76.67480138399998.</w:t>
      </w:r>
    </w:p>
    <w:p>
      <w:r>
        <w:t>School Name: EMPIRE COLLEGE, located at 3035 CLEVELAND AVE, SANTA ROSA, CA. The school has 12876.30808080808 students with a population of 317.0. The housing capacity is 2.0 with -999.0 dormitory capacity. Latitude: 38.468051640000056, Longitude: -122.72933744199996.</w:t>
      </w:r>
    </w:p>
    <w:p>
      <w:r>
        <w:t>School Name: EMPLOYMENT SOLUTIONS-COLLEGE FOR TECHNICAL EDUCATION, located at 1165 CENTRE PARKWAY SUITE #120, LEXINGTON, KY. The school has 12876.30808080808 students with a population of 102.0. The housing capacity is 2.0 with -999.0 dormitory capacity. Latitude: 37.982475, Longitude: -84.482817.</w:t>
      </w:r>
    </w:p>
    <w:p>
      <w:r>
        <w:t>School Name: EMPORIA STATE UNIVERSITY, located at 1 KELLOGG CIRCLE, EMPORIA, KS. The school has 12876.30808080808 students with a population of 6575.0. The housing capacity is 1.0 with 988.0 dormitory capacity. Latitude: 38.41315413700005, Longitude: -96.17855479699996.</w:t>
      </w:r>
    </w:p>
    <w:p>
      <w:r>
        <w:t>School Name: ENDICOTT COLLEGE, located at 376 HALE STREET, BEVERLY, MA. The school has 12876.30808080808 students with a population of 5294.0. The housing capacity is 1.0 with 2558.0 dormitory capacity. Latitude: 42.55417723200003, Longitude: -70.84072889499998.</w:t>
      </w:r>
    </w:p>
    <w:p>
      <w:r>
        <w:t>School Name: ENID BEAUTY COLLEGE, located at 3905 S. LA MESA DRIVE, ENID, OK. The school has 12876.30808080808 students with a population of 42.0. The housing capacity is 2.0 with -999.0 dormitory capacity. Latitude: 36.39327390600005, Longitude: -97.92712994699995.</w:t>
      </w:r>
    </w:p>
    <w:p>
      <w:r>
        <w:t>School Name: ENSIGN COLLEGE, located at 95 NORTH 300 WEST, SALT LAKE CITY, UT. The school has 12876.30808080808 students with a population of 2142.0. The housing capacity is 2.0 with -999.0 dormitory capacity. Latitude: 40.771129882000025, Longitude: -111.90019981999995.</w:t>
      </w:r>
    </w:p>
    <w:p>
      <w:r>
        <w:t>School Name: ENTERPRISE STATE COMMUNITY COLLEGE, located at 600 PLAZA DRIVE, ENTERPRISE, AL. The school has 12876.30808080808 students with a population of 2017.0. The housing capacity is 2.0 with -999.0 dormitory capacity. Latitude: 31.29749553300008, Longitude: -85.83695594699998.</w:t>
      </w:r>
    </w:p>
    <w:p>
      <w:r>
        <w:t>School Name: EPIC BIBLE COLLEGE, located at 4330 AUBURN BOULEVARD, SACRAMENTO, CA. The school has 12876.30808080808 students with a population of 213.0. The housing capacity is 2.0 with -999.0 dormitory capacity. Latitude: 38.645147, Longitude: -121.362643.</w:t>
      </w:r>
    </w:p>
    <w:p>
      <w:r>
        <w:t>School Name: EPISCOPAL THEOLOGICAL SEMINARY OF THE SOUTHWEST, located at 501 E. 32ND ST., AUSTIN, TX. The school has 12876.30808080808 students with a population of 198.0. The housing capacity is 1.0 with 50.0 dormitory capacity. Latitude: 30.29309678100003, Longitude: -97.73266005399996.</w:t>
      </w:r>
    </w:p>
    <w:p>
      <w:r>
        <w:t>School Name: ERIC FISHER ACADEMY, located at 6727 W CENTRAL, WICHITA, KS. The school has 12876.30808080808 students with a population of 207.0. The housing capacity is 2.0 with -999.0 dormitory capacity. Latitude: 37.69365193500005, Longitude: -97.422663082.</w:t>
      </w:r>
    </w:p>
    <w:p>
      <w:r>
        <w:t>School Name: ERIE 1 BOCES, located at 355 HARLEM RD, WEST SENECA, NY. The school has 12876.30808080808 students with a population of 460.0. The housing capacity is 2.0 with -999.0 dormitory capacity. Latitude: 42.85156669200006, Longitude: -78.78642034099994.</w:t>
      </w:r>
    </w:p>
    <w:p>
      <w:r>
        <w:t>School Name: ERIE 2 CHAUTAUQUA CATTARAUGUS BOCES-PRACTICAL NURSING PROGRAM, located at 8685 ERIE RD, ANGOLA, NY. The school has 12876.30808080808 students with a population of 126.0. The housing capacity is 2.0 with -999.0 dormitory capacity. Latitude: 42.64840178100008, Longitude: -79.04004500899998.</w:t>
      </w:r>
    </w:p>
    <w:p>
      <w:r>
        <w:t>School Name: ERIE COMMUNITY COLLEGE, located at 121 ELLICOTT ST, BUFFALO, NY. The school has 12876.30808080808 students with a population of 10082.0. The housing capacity is 2.0 with -999.0 dormitory capacity. Latitude: 42.881771024000045, Longitude: -78.87267902399998.</w:t>
      </w:r>
    </w:p>
    <w:p>
      <w:r>
        <w:t>School Name: ERIE INSTITUTE OF TECHNOLOGY INC, located at 940 MILLCREEK MALL, ERIE, PA. The school has 12876.30808080808 students with a population of 333.0. The housing capacity is 2.0 with -999.0 dormitory capacity. Latitude: 42.07070029700003, Longitude: -80.10096517299996.</w:t>
      </w:r>
    </w:p>
    <w:p>
      <w:r>
        <w:t>School Name: ERIKSON INSTITUTE, located at 451 N. LASALLE STREET, CHICAGO, IL. The school has 12876.30808080808 students with a population of 782.0. The housing capacity is 2.0 with -999.0 dormitory capacity. Latitude: 41.89059085200006, Longitude: -87.63209246899999.</w:t>
      </w:r>
    </w:p>
    <w:p>
      <w:r>
        <w:t>School Name: ERSKINE COLLEGE, located at 2 WASHINGTON ST, DUE WEST, SC. The school has 12876.30808080808 students with a population of 1106.0. The housing capacity is 1.0 with 690.0 dormitory capacity. Latitude: 34.33058545700004, Longitude: -82.39050002599998.</w:t>
      </w:r>
    </w:p>
    <w:p>
      <w:r>
        <w:t>School Name: ERWIN TECHNICAL COLLEGE, located at 2010 E. HILLSBOROUGH AVENUE, TAMPA, FL. The school has 12876.30808080808 students with a population of 752.0. The housing capacity is 2.0 with -999.0 dormitory capacity. Latitude: 27.997242131000064, Longitude: -82.43593314799995.</w:t>
      </w:r>
    </w:p>
    <w:p>
      <w:r>
        <w:t>School Name: ESCONDIDO ADULT SCHOOL, located at 220 W CREST STREET, ESCONDIDO, CA. The school has 12876.30808080808 students with a population of 90.0. The housing capacity is 2.0 with -999.0 dormitory capacity. Latitude: 33.131225, Longitude: -117.088454.</w:t>
      </w:r>
    </w:p>
    <w:p>
      <w:r>
        <w:t>School Name: ESCUELA DE ARTES PLASTICAS Y DISENO DE PUERTO RICO, located at BARRIO BALLAJA CAMPO DEL MORRO, SAN JUAN, PR. The school has 12876.30808080808 students with a population of 508.0. The housing capacity is 2.0 with -999.0 dormitory capacity. Latitude: 18.467797, Longitude: -66.121345.</w:t>
      </w:r>
    </w:p>
    <w:p>
      <w:r>
        <w:t>School Name: ESCUELA DE PERITOS ELECTRICISTAS DE ISABELA INC, located at AVE. AGUSTIN RAMOS CALERO CALLE SURINAM 1059 P.R. 112 NORTE, ISABELA, PR. The school has 12876.30808080808 students with a population of 75.0. The housing capacity is 2.0 with -999.0 dormitory capacity. Latitude: 18.485134, Longitude: -67.030838.</w:t>
      </w:r>
    </w:p>
    <w:p>
      <w:r>
        <w:t>School Name: ESCUELA DE TROQUELERIA Y HERRAMENTAJE, located at 150 RD 174 URB INDUSTRIAL MINILLAS, BAYAMON, PR. The school has 12876.30808080808 students with a population of 110.0. The housing capacity is 2.0 with -999.0 dormitory capacity. Latitude: 18.374732, Longitude: -66.143939.</w:t>
      </w:r>
    </w:p>
    <w:p>
      <w:r>
        <w:t>School Name: ESCUELA HOTELERA DE SAN JUAN, located at 229 GUAYAMA ST, HATO REY, PR. The school has 12876.30808080808 students with a population of 657.0. The housing capacity is 2.0 with -999.0 dormitory capacity. Latitude: 18.41700866400004, Longitude: -66.04696410199995.</w:t>
      </w:r>
    </w:p>
    <w:p>
      <w:r>
        <w:t>School Name: ESCUELA TECNICA DE ELECTRICIDAD, located at VILLA STREET #190, PONCE, PR. The school has 12876.30808080808 students with a population of 232.0. The housing capacity is 2.0 with -999.0 dormitory capacity. Latitude: 18.010437, Longitude: -66.620173.</w:t>
      </w:r>
    </w:p>
    <w:p>
      <w:r>
        <w:t>School Name: ESSEX COUNTY COLLEGE, located at 303 UNIVERSITY AVE, NEWARK, NJ. The school has 12876.30808080808 students with a population of 7043.0. The housing capacity is 2.0 with -999.0 dormitory capacity. Latitude: 40.73844391800003, Longitude: -74.17823374299996.</w:t>
      </w:r>
    </w:p>
    <w:p>
      <w:r>
        <w:t>School Name: ESTEEM ACADEMY OF BEAUTY, located at 1682 EAST 5600 SOUTH, SOUTH OGDEN, UT. The school has 12876.30808080808 students with a population of 25.0. The housing capacity is 2.0 with -999.0 dormitory capacity. Latitude: 41.16187395600008, Longitude: -111.939435899.</w:t>
      </w:r>
    </w:p>
    <w:p>
      <w:r>
        <w:t>School Name: ESTEEM ACADEMY OF BEAUTY, located at 1682 EAST 5600 SOUTH, SOUTH OGDEN, UT. The school has 12876.30808080808 students with a population of 62.0. The housing capacity is 2.0 with -999.0 dormitory capacity. Latitude: 41.161895, Longitude: -111.93946.</w:t>
      </w:r>
    </w:p>
    <w:p>
      <w:r>
        <w:t>School Name: ESTELLE MEDICAL ACADEMY, located at 4905 OLD ORCHARD CENTER, SUITE 710, SKOKIE, IL. The school has 12876.30808080808 students with a population of 122.0. The housing capacity is 2.0 with -999.0 dormitory capacity. Latitude: 42.05909283700004, Longitude: -87.74815853499996.</w:t>
      </w:r>
    </w:p>
    <w:p>
      <w:r>
        <w:t>School Name: ESTELLE SKIN CARE AND SPA INSTITUTE, located at 10024 SKOKIE BLVD, #301, SKOKIE, IL. The school has 12876.30808080808 students with a population of 175.0. The housing capacity is 2.0 with -999.0 dormitory capacity. Latitude: 42.06358, Longitude: -87.747041.</w:t>
      </w:r>
    </w:p>
    <w:p>
      <w:r>
        <w:t>School Name: ESTES INSTITUTE OF COSMETOLOGY ARTS AND SCIENCE, located at 324 E MAIN ST, VISALIA, CA. The school has 12876.30808080808 students with a population of 45.0. The housing capacity is 2.0 with -999.0 dormitory capacity. Latitude: 36.33042219600003, Longitude: -119.28923395699996.</w:t>
      </w:r>
    </w:p>
    <w:p>
      <w:r>
        <w:t>School Name: ESTRELLA MOUNTAIN COMMUNITY COLLEGE, located at 3000 N DYSART RD, AVONDALE, AZ. The school has 12876.30808080808 students with a population of 9589.0. The housing capacity is 2.0 with -999.0 dormitory capacity. Latitude: 33.480722109000055, Longitude: -112.34315754299996.</w:t>
      </w:r>
    </w:p>
    <w:p>
      <w:r>
        <w:t>School Name: ETI SCHOOL OF SKILLED TRADES, located at 500 JOLIET ROAD, SUITE#100, WILLOWBROOK, IL. The school has 12876.30808080808 students with a population of 358.0. The housing capacity is 2.0 with -999.0 dormitory capacity. Latitude: 41.748334, Longitude: -87.936249.</w:t>
      </w:r>
    </w:p>
    <w:p>
      <w:r>
        <w:t>School Name: ETI TECHNICAL COLLEGE, located at 2076 YOUNGSTOWN WARREN RD, NILES, OH. The school has 12876.30808080808 students with a population of 162.0. The housing capacity is 2.0 with -999.0 dormitory capacity. Latitude: 41.186919, Longitude: -80.723177.</w:t>
      </w:r>
    </w:p>
    <w:p>
      <w:r>
        <w:t>School Name: EUPHORIA INSTITUTE OF BEAUTY ARTS &amp; SCIENCES-SUMMERLIN, located at 9340 W. SAHARA AVE STE. 205, LAS VEGAS, NV. The school has 12876.30808080808 students with a population of 616.0. The housing capacity is 2.0 with -999.0 dormitory capacity. Latitude: 36.14757199600007, Longitude: -115.29905026299996.</w:t>
      </w:r>
    </w:p>
    <w:p>
      <w:r>
        <w:t>School Name: EUREKA COLLEGE, located at 300 E. COLLEGE AVENUE, EUREKA, IL. The school has 12876.30808080808 students with a population of 649.0. The housing capacity is 1.0 with 465.0 dormitory capacity. Latitude: 40.71304212500007, Longitude: -89.26895224599997.</w:t>
      </w:r>
    </w:p>
    <w:p>
      <w:r>
        <w:t>School Name: EUROPEAN MASSAGE THERAPY SCHOOL-LAS VEGAS, located at 9440 W. SAHARA AVE., SUITE 250, LAS VEGAS, NV. The school has 12876.30808080808 students with a population of 12.0. The housing capacity is 2.0 with -999.0 dormitory capacity. Latitude: 36.145538, Longitude: -115.300995.</w:t>
      </w:r>
    </w:p>
    <w:p>
      <w:r>
        <w:t>School Name: EUROPEAN MEDICAL SCHOOL OF MASSAGE, located at 2913 WINDMILL ROAD SUITE 12, SINKING SPRING, PA. The school has 12876.30808080808 students with a population of 16.0. The housing capacity is 2.0 with -999.0 dormitory capacity. Latitude: 40.31938123500004, Longitude: -76.00825851699994.</w:t>
      </w:r>
    </w:p>
    <w:p>
      <w:r>
        <w:t>School Name: EVANGEL UNIVERSITY, located at 1111 N GLENSTONE, SPRINGFIELD, MO. The school has 12876.30808080808 students with a population of 2387.0. The housing capacity is 1.0 with 1465.0 dormitory capacity. Latitude: 37.220956, Longitude: -93.26261365.</w:t>
      </w:r>
    </w:p>
    <w:p>
      <w:r>
        <w:t>School Name: EVANGELICAL THEOLOGICAL SEMINARY, located at 121 S COLLEGE ST, MYERSTOWN, PA. The school has 12876.30808080808 students with a population of 218.0. The housing capacity is 2.0 with -999.0 dormitory capacity. Latitude: 40.372980994000045, Longitude: -76.30625154399996.</w:t>
      </w:r>
    </w:p>
    <w:p>
      <w:r>
        <w:t>School Name: EVANS HAIRSTYLING COLLEGE-CEDAR CITY, located at 169 N 100 W, CEDAR CITY, UT. The school has 12876.30808080808 students with a population of 55.0. The housing capacity is 2.0 with -999.0 dormitory capacity. Latitude: 37.679851478000046, Longitude: -113.06439357999994.</w:t>
      </w:r>
    </w:p>
    <w:p>
      <w:r>
        <w:t>School Name: EVANS HAIRSTYLING COLLEGE-REXBURG, located at 67 WINN DR, REXBURG, ID. The school has 12876.30808080808 students with a population of 78.0. The housing capacity is 2.0 with -999.0 dormitory capacity. Latitude: 43.82471599400003, Longitude: -111.81237196099994.</w:t>
      </w:r>
    </w:p>
    <w:p>
      <w:r>
        <w:t>School Name: EVANS HAIRSTYLING COLLEGE-ST GEORGE, located at 1028 E TABERNACLE, SAINT GEORGE, UT. The school has 12876.30808080808 students with a population of 102.0. The housing capacity is 2.0 with -999.0 dormitory capacity. Latitude: 37.10848692100007, Longitude: -113.562869644.</w:t>
      </w:r>
    </w:p>
    <w:p>
      <w:r>
        <w:t>School Name: EVERETT COMMUNITY COLLEGE, located at 2000 TOWER STREET, EVERETT, WA. The school has 12876.30808080808 students with a population of 8378.0. The housing capacity is 1.0 with 252.0 dormitory capacity. Latitude: 48.00662592900005, Longitude: -122.20473631599998.</w:t>
      </w:r>
    </w:p>
    <w:p>
      <w:r>
        <w:t>School Name: EVERGLADES UNIVERSITY, located at 5002 T-REX AVENUE, SUITE 100, BOCA RATON, FL. The school has 12876.30808080808 students with a population of 2692.0. The housing capacity is 2.0 with -999.0 dormitory capacity. Latitude: 26.391598801000043, Longitude: -80.10620167199994.</w:t>
      </w:r>
    </w:p>
    <w:p>
      <w:r>
        <w:t>School Name: EVERGREEN BEAUTY AND BARBER COLLEGE-EVERETT, located at 802 SE EVERETT MALL WAY STE A, EVERETT, WA. The school has 12876.30808080808 students with a population of 661.0. The housing capacity is 2.0 with -999.0 dormitory capacity. Latitude: 47.90918859100003, Longitude: -122.22196212699998.</w:t>
      </w:r>
    </w:p>
    <w:p>
      <w:r>
        <w:t>School Name: EVERGREEN VALLEY COLLEGE, located at 3095 YERBA BUENA RD, SAN JOSE, CA. The school has 12876.30808080808 students with a population of 9156.0. The housing capacity is 2.0 with -999.0 dormitory capacity. Latitude: 37.30166975600002, Longitude: -121.76560998399998.</w:t>
      </w:r>
    </w:p>
    <w:p>
      <w:r>
        <w:t>School Name: EVES COLLEGE OF HAIRSTYLING, located at 912 SW C AVE, LAWTON, OK. The school has 12876.30808080808 students with a population of 104.0. The housing capacity is 2.0 with -999.0 dormitory capacity. Latitude: 34.60502758700005, Longitude: -98.40269836899996.</w:t>
      </w:r>
    </w:p>
    <w:p>
      <w:r>
        <w:t>School Name: EVOLVE BEAUTY ACADEMY, located at 2 WAINWRIGHT ST -100, WASHING, MO. The school has 12876.30808080808 students with a population of 43.0. The housing capacity is 2.0 with -999.0 dormitory capacity. Latitude: 38.34411954600006, Longitude: -90.98160243299998.</w:t>
      </w:r>
    </w:p>
    <w:p>
      <w:r>
        <w:t>School Name: EVVAYLOIS ACADEMY SCHOOL OF BEAUTY, located at 2244 SOUTH MARKET STREET, BRENHAM, TX. The school has 12876.30808080808 students with a population of 20.0. The housing capacity is 2.0 with -999.0 dormitory capacity. Latitude: 30.148741651000023, Longitude: -96.388575265.</w:t>
      </w:r>
    </w:p>
    <w:p>
      <w:r>
        <w:t>School Name: EXCELSIOR COLLEGE, located at 7 COLUMBIA CIR, ALBANY, NY. The school has 12876.30808080808 students with a population of 23067.0. The housing capacity is 2.0 with -999.0 dormitory capacity. Latitude: 42.70548195600003, Longitude: -73.86302492299995.</w:t>
      </w:r>
    </w:p>
    <w:p>
      <w:r>
        <w:t>School Name: EXPERTISE COSMETOLOGY INSTITUTE, located at 1911 STELLA LAKE STREET, LAS VEGAS, NV. The school has 12876.30808080808 students with a population of -999.0. The housing capacity is 2.0 with -999.0 dormitory capacity. Latitude: 36.19379834800003, Longitude: -115.16483434499996.</w:t>
      </w:r>
    </w:p>
    <w:p>
      <w:r>
        <w:t>School Name: EXPOSITO SCHOOL OF HAIR DESIGN, located at 3710 MOCKINGBIRD LN., AMARILLO, TX. The school has 12876.30808080808 students with a population of 43.0. The housing capacity is 2.0 with -999.0 dormitory capacity. Latitude: 35.183651517000044, Longitude: -101.88125976499998.</w:t>
      </w:r>
    </w:p>
    <w:p>
      <w:r>
        <w:t>School Name: East Carolina University, located at NOT AVAILABLE, NEW YORK, CA. The school has 23056.0 students with a population of 3495.304009757585. The housing capacity is 1.5325506937033084 with -188.19225491690807 dormitory capacity. Latitude: 37.2093435586788, Longitude: -90.5117784687745.</w:t>
      </w:r>
    </w:p>
    <w:p>
      <w:r>
        <w:t>School Name: East Tennessee State University, located at NOT AVAILABLE, NEW YORK, CA. The school has 10705.0 students with a population of 3495.304009757585. The housing capacity is 1.5325506937033084 with -188.19225491690807 dormitory capacity. Latitude: 37.2093435586788, Longitude: -90.5117784687745.</w:t>
      </w:r>
    </w:p>
    <w:p>
      <w:r>
        <w:t>School Name: Eastern Michigan University, located at NOT AVAILABLE, NEW YORK, CA. The school has 13572.0 students with a population of 3495.304009757585. The housing capacity is 1.5325506937033084 with -188.19225491690807 dormitory capacity. Latitude: 37.2093435586788, Longitude: -90.5117784687745.</w:t>
      </w:r>
    </w:p>
    <w:p>
      <w:r>
        <w:t>School Name: Edgewood College, located at NOT AVAILABLE, NEW YORK, CA. The school has 1407.0 students with a population of 3495.304009757585. The housing capacity is 1.5325506937033084 with -188.19225491690807 dormitory capacity. Latitude: 37.2093435586788, Longitude: -90.5117784687745.</w:t>
      </w:r>
    </w:p>
    <w:p>
      <w:r>
        <w:t>School Name: Elon University, located at NOT AVAILABLE, NEW YORK, CA. The school has 6291.0 students with a population of 3495.304009757585. The housing capacity is 1.5325506937033084 with -188.19225491690807 dormitory capacity. Latitude: 37.2093435586788, Longitude: -90.5117784687745.</w:t>
      </w:r>
    </w:p>
    <w:p>
      <w:r>
        <w:t>School Name: Emory University, located at NOT AVAILABLE, NEW YORK, CA. The school has 7010.0 students with a population of 3495.304009757585. The housing capacity is 1.5325506937033084 with -188.19225491690807 dormitory capacity. Latitude: 37.2093435586788, Longitude: -90.5117784687745.</w:t>
      </w:r>
    </w:p>
    <w:p>
      <w:r>
        <w:t>School Name: FAIRFAX UNIVERSITY OF AMERICA, located at 4401 VILLAGE DRIVE, FAIRFAX, VA. The school has 12876.30808080808 students with a population of 129.0. The housing capacity is 2.0 with -999.0 dormitory capacity. Latitude: 38.84905, Longitude: -77.347751.</w:t>
      </w:r>
    </w:p>
    <w:p>
      <w:r>
        <w:t>School Name: FAIRFIELD UNIVERSITY, located at 1073 N BENSON RD, FAIRFIELD, CT. The school has 12876.30808080808 students with a population of 6685.0. The housing capacity is 1.0 with 3365.0 dormitory capacity. Latitude: 41.16073221300008, Longitude: -73.25777964699995.</w:t>
      </w:r>
    </w:p>
    <w:p>
      <w:r>
        <w:t>School Name: FAIRLEIGH DICKINSON UNIVERSITY-FLORHAM CAMPUS, located at 285 MADISON AVE, MADISON, NJ. The school has 12876.30808080808 students with a population of 4013.0. The housing capacity is 1.0 with 1570.0 dormitory capacity. Latitude: 40.77736402600004, Longitude: -74.43535863399995.</w:t>
      </w:r>
    </w:p>
    <w:p>
      <w:r>
        <w:t>School Name: FAIRLEIGH DICKINSON UNIVERSITY-METROPOLITAN CAMPUS, located at 1000 RIVER RD, TEANECK, NJ. The school has 12876.30808080808 students with a population of 8376.0. The housing capacity is 1.0 with 991.0 dormitory capacity. Latitude: 40.89616175100008, Longitude: -74.03002335499997.</w:t>
      </w:r>
    </w:p>
    <w:p>
      <w:r>
        <w:t>School Name: FAIRMONT STATE UNIVERSITY, located at 1201 LOCUST AVE, FAIRMONT, WV. The school has 12876.30808080808 students with a population of 4426.0. The housing capacity is 1.0 with 1178.0 dormitory capacity. Latitude: 39.48593674800003, Longitude: -80.16201763999999.</w:t>
      </w:r>
    </w:p>
    <w:p>
      <w:r>
        <w:t>School Name: FAITH BAPTIST BIBLE COLLEGE AND THEOLOGICAL SEMINARY, located at 1900 NW 4TH ST, ANKENY, IA. The school has 12876.30808080808 students with a population of 688.0. The housing capacity is 1.0 with 230.0 dormitory capacity. Latitude: 41.736337613000046, Longitude: -93.62420820799996.</w:t>
      </w:r>
    </w:p>
    <w:p>
      <w:r>
        <w:t>School Name: FAITH INTERNATIONAL UNIVERSITY, located at 3504 N PEARL ST, TACOMA, WA. The school has 12876.30808080808 students with a population of 363.0. The housing capacity is 2.0 with -999.0 dormitory capacity. Latitude: 47.28015255600008, Longitude: -122.51700656199996.</w:t>
      </w:r>
    </w:p>
    <w:p>
      <w:r>
        <w:t>School Name: FAITH THEOLOGICAL SEMINARY, located at 529 WALKER AVENUE, BALTIMORE, MD. The school has 12876.30808080808 students with a population of -999.0. The housing capacity is -1.0 with -999.0 dormitory capacity. Latitude: 39.371637589000045, Longitude: -76.60590823199993.</w:t>
      </w:r>
    </w:p>
    <w:p>
      <w:r>
        <w:t>School Name: FAITH THEOLOGICAL SEMINARY AND CHRISTIAN COLLEGE, located at 7607 SHELDON ROAD, TAMPA, FL. The school has 12876.30808080808 students with a population of -999.0. The housing capacity is 2.0 with -999.0 dormitory capacity. Latitude: 28.01881637200006, Longitude: -82.58243997999995.</w:t>
      </w:r>
    </w:p>
    <w:p>
      <w:r>
        <w:t>School Name: FAITH THEOLOGICAL SEMINARY AND CHRISTIAN COLLEGE, located at 7607 SHELDON ROAD, TAMPA, FL. The school has 12876.30808080808 students with a population of -999.0. The housing capacity is 2.0 with -999.0 dormitory capacity. Latitude: 28.018844, Longitude: -82.582376.</w:t>
      </w:r>
    </w:p>
    <w:p>
      <w:r>
        <w:t>School Name: FALCON INSTITUTE OF HEALTH AND SCIENCE, located at 3045 AVENUE B, BETHLEHEM, PA. The school has 12876.30808080808 students with a population of 83.0. The housing capacity is 2.0 with -999.0 dormitory capacity. Latitude: 40.65148177400005, Longitude: -75.42426302099994.</w:t>
      </w:r>
    </w:p>
    <w:p>
      <w:r>
        <w:t>School Name: FALCON INSTITUTE OF HEALTH AND SCIENCE, located at 3045 AVENUE B, BETHLEHEM, PA. The school has 12876.30808080808 students with a population of 129.0. The housing capacity is 2.0 with -999.0 dormitory capacity. Latitude: 40.651462, Longitude: -75.42429.</w:t>
      </w:r>
    </w:p>
    <w:p>
      <w:r>
        <w:t>School Name: FAMILY OF FAITH CHRISTIAN UNIVERSITY, located at 30 KINVILLE, SHAWNEE, OK. The school has 12876.30808080808 students with a population of 173.0. The housing capacity is 1.0 with 8.0 dormitory capacity. Latitude: 35.46238449300006, Longitude: -96.90132128399996.</w:t>
      </w:r>
    </w:p>
    <w:p>
      <w:r>
        <w:t>School Name: FARMINGDALE STATE COLLEGE, located at 2350 BROADHOLLOW ROAD, FARMINGDALE, NY. The school has 12876.30808080808 students with a population of 11492.0. The housing capacity is 1.0 with 617.0 dormitory capacity. Latitude: 40.75407972800008, Longitude: -73.42637080899993.</w:t>
      </w:r>
    </w:p>
    <w:p>
      <w:r>
        <w:t>School Name: FASHION INSTITUTE OF TECHNOLOGY, located at 227 W 27TH ST, NEW YORK, NY. The school has 12876.30808080808 students with a population of 9843.0. The housing capacity is 1.0 with 2200.0 dormitory capacity. Latitude: 40.74730955700005, Longitude: -73.99478069799994.</w:t>
      </w:r>
    </w:p>
    <w:p>
      <w:r>
        <w:t>School Name: FAULKNER UNIVERSITY, located at 5345 ATLANTA HWY, MONTGOMERY, AL. The school has 12876.30808080808 students with a population of 3415.0. The housing capacity is 1.0 with 704.0 dormitory capacity. Latitude: 32.38418093200005, Longitude: -86.21641026099996.</w:t>
      </w:r>
    </w:p>
    <w:p>
      <w:r>
        <w:t>School Name: FAUST INSTITUTE OF COSMETOLOGY-SPIRIT LAKE, located at 1543 18TH STREET, SPIRIT LAKE, IA. The school has 12876.30808080808 students with a population of 18.0. The housing capacity is 2.0 with -999.0 dormitory capacity. Latitude: 43.42179539200004, Longitude: -95.11345666899996.</w:t>
      </w:r>
    </w:p>
    <w:p>
      <w:r>
        <w:t>School Name: FAUST INSTITUTE OF COSMETOLOGY-STORM LAKE, located at 1290 N. LAKE AVENUE, STORM LAKE, IA. The school has 12876.30808080808 students with a population of -999.0. The housing capacity is 2.0 with -999.0 dormitory capacity. Latitude: 42.65436848900004, Longitude: -95.20134518499998.</w:t>
      </w:r>
    </w:p>
    <w:p>
      <w:r>
        <w:t>School Name: FAYETTE COUNTY CAREER &amp; TECHNICAL INSTITUTE PRACTICAL NURSING PROGRAM, located at 175 GEORGES FAIRCHANCE RD, UNIONTOWN, PA. The school has 12876.30808080808 students with a population of 104.0. The housing capacity is 2.0 with -999.0 dormitory capacity. Latitude: 39.86097594900008, Longitude: -79.74171752099994.</w:t>
      </w:r>
    </w:p>
    <w:p>
      <w:r>
        <w:t>School Name: FAYETTE INSTITUTE OF TECHNOLOGY, located at 300 WEST OYLER AVENUE, OAK HILL, WV. The school has 12876.30808080808 students with a population of 40.0. The housing capacity is 2.0 with -999.0 dormitory capacity. Latitude: 37.988800670000046, Longitude: -81.14678537499998.</w:t>
      </w:r>
    </w:p>
    <w:p>
      <w:r>
        <w:t>School Name: FAYETTEVILLE STATE UNIVERSITY, located at 1200 MURCHISON RD, FAYETTEVILLE, NC. The school has 12876.30808080808 students with a population of 7590.0. The housing capacity is 1.0 with 1600.0 dormitory capacity. Latitude: 35.072484591000034, Longitude: -78.89470938299996.</w:t>
      </w:r>
    </w:p>
    <w:p>
      <w:r>
        <w:t>School Name: FAYETTEVILLE TECHNICAL COMMUNITY COLLEGE, located at 2201 HULL RD, FAYETTEVILLE, NC. The school has 12876.30808080808 students with a population of 12266.0. The housing capacity is 2.0 with -999.0 dormitory capacity. Latitude: 35.06831313500004, Longitude: -78.92451488199998.</w:t>
      </w:r>
    </w:p>
    <w:p>
      <w:r>
        <w:t>School Name: FEATHER RIVER COMMUNITY COLLEGE DISTRICT, located at 570 GOLDEN EAGLE AVE, QUINCY, CA. The school has 12876.30808080808 students with a population of 2038.0. The housing capacity is 1.0 with 240.0 dormitory capacity. Latitude: 39.952395, Longitude: -120.970877.</w:t>
      </w:r>
    </w:p>
    <w:p>
      <w:r>
        <w:t>School Name: FEDERICO BEAUTY INSTITUTE, located at 1515 SPORTS DRIVE STE 100, SACRAMENTO, CA. The school has 12876.30808080808 students with a population of 343.0. The housing capacity is 2.0 with -999.0 dormitory capacity. Latitude: 38.64882955400003, Longitude: -121.49776089.</w:t>
      </w:r>
    </w:p>
    <w:p>
      <w:r>
        <w:t>School Name: FELBRY COLLEGE SCHOOL OF NURSING, located at 6055 CLEVELAND AVENUE, COLUMBUS, OH. The school has 12876.30808080808 students with a population of 311.0. The housing capacity is 2.0 with -999.0 dormitory capacity. Latitude: 40.09574, Longitude: -82.950621.</w:t>
      </w:r>
    </w:p>
    <w:p>
      <w:r>
        <w:t>School Name: FELICIAN UNIVERSITY, located at 262 S MAIN ST, LODI, NJ. The school has 12876.30808080808 students with a population of 3050.0. The housing capacity is 1.0 with 585.0 dormitory capacity. Latitude: 40.86727204600004, Longitude: -74.09645187799998.</w:t>
      </w:r>
    </w:p>
    <w:p>
      <w:r>
        <w:t>School Name: FERRIS STATE UNIVERSITY, located at 1201 S STATE ST, BIG RAPIDS, MI. The school has 12876.30808080808 students with a population of 12733.0. The housing capacity is 1.0 with 3219.0 dormitory capacity. Latitude: 43.68763170500006, Longitude: -85.48173748299996.</w:t>
      </w:r>
    </w:p>
    <w:p>
      <w:r>
        <w:t>School Name: FERRUM COLLEGE, located at 215 FERRUM MOUNTAIN ROAD, FERRUM, VA. The school has 12876.30808080808 students with a population of 1288.0. The housing capacity is 1.0 with 1439.0 dormitory capacity. Latitude: 36.92664798600004, Longitude: -80.02086372699995.</w:t>
      </w:r>
    </w:p>
    <w:p>
      <w:r>
        <w:t>School Name: FIDM-FASHION INSTITUTE OF DESIGN &amp; MERCHANDISING-LOS ANGELES, located at 919 S GRAND AVE, LOS ANGELES, CA. The school has 12876.30808080808 students with a population of 2327.0. The housing capacity is 2.0 with -999.0 dormitory capacity. Latitude: 34.044209436000074, Longitude: -118.25993006899996.</w:t>
      </w:r>
    </w:p>
    <w:p>
      <w:r>
        <w:t>School Name: FIDM-FASHION INSTITUTE OF DESIGN &amp; MERCHANDISING-SAN FRANCISCO, located at 55 STOCKTON ST, SAN FRANCISCO, CA. The school has 12876.30808080808 students with a population of 167.0. The housing capacity is 2.0 with -999.0 dormitory capacity. Latitude: 37.786324482000055, Longitude: -122.40650254199994.</w:t>
      </w:r>
    </w:p>
    <w:p>
      <w:r>
        <w:t>School Name: FIELDING GRADUATE UNIVERSITY, located at 2020 DE LA VINA ST, SANTA BARBARA, CA. The school has 12876.30808080808 students with a population of 1315.0. The housing capacity is 2.0 with -999.0 dormitory capacity. Latitude: 34.42934444300005, Longitude: -119.71722524499997.</w:t>
      </w:r>
    </w:p>
    <w:p>
      <w:r>
        <w:t>School Name: FINE MORTUARY COLLEGE, located at 150 KERRY PLACE, NORWOOD, MA. The school has 12876.30808080808 students with a population of 119.0. The housing capacity is 2.0 with -999.0 dormitory capacity. Latitude: 42.18089598800003, Longitude: -71.19307963199998.</w:t>
      </w:r>
    </w:p>
    <w:p>
      <w:r>
        <w:t>School Name: FINGER LAKES COMMUNITY COLLEGE, located at 3325 MARVIN SANDS DRIVE, CANANDAIGUA, NY. The school has 12876.30808080808 students with a population of 6116.0. The housing capacity is 1.0 with 353.0 dormitory capacity. Latitude: 42.86755566600005, Longitude: -77.24180057299998.</w:t>
      </w:r>
    </w:p>
    <w:p>
      <w:r>
        <w:t>School Name: FINGER LAKES HEALTH COLLEGE OF NURSING &amp; HEALTH SCIENCES, located at 196 NORTH STREET, GENEVA, NY. The school has 12876.30808080808 students with a population of 133.0. The housing capacity is 2.0 with -999.0 dormitory capacity. Latitude: 42.876430680000055, Longitude: -76.98783966499997.</w:t>
      </w:r>
    </w:p>
    <w:p>
      <w:r>
        <w:t>School Name: FINLANDIA UNIVERSITY, located at 601 QUINCY ST, HANCOCK, MI. The school has 12876.30808080808 students with a population of 577.0. The housing capacity is 1.0 with 178.0 dormitory capacity. Latitude: 47.12680816000005, Longitude: -88.58911344699999.</w:t>
      </w:r>
    </w:p>
    <w:p>
      <w:r>
        <w:t>School Name: FIRELANDS REGIONAL MEDICAL CENTER SCHOOL OF NURSING, located at 1912 HAYES AVE, SANDUSKY, OH. The school has 12876.30808080808 students with a population of 96.0. The housing capacity is 2.0 with -999.0 dormitory capacity. Latitude: 41.437190446000045, Longitude: -82.71189043399994.</w:t>
      </w:r>
    </w:p>
    <w:p>
      <w:r>
        <w:t>School Name: FIRST CLASS COSMETOLOGY SCHOOL, located at 306 STATE STREET, BELOIT, WI. The school has 12876.30808080808 students with a population of 86.0. The housing capacity is 2.0 with -999.0 dormitory capacity. Latitude: 42.49909096800008, Longitude: -89.03618252199999.</w:t>
      </w:r>
    </w:p>
    <w:p>
      <w:r>
        <w:t>School Name: FIRST COAST BARBER ACADEMY, located at 625 N JULIA ST., JACKSONVILLE, FL. The school has 12876.30808080808 students with a population of 46.0. The housing capacity is 2.0 with -999.0 dormitory capacity. Latitude: 30.33211, Longitude: -81.660201.</w:t>
      </w:r>
    </w:p>
    <w:p>
      <w:r>
        <w:t>School Name: FIRST COAST TECHNICAL COLLEGE, located at 2980 COLLINS AVE, SAINT AUGUSTINE, FL. The school has 12876.30808080808 students with a population of 506.0. The housing capacity is 2.0 with -999.0 dormitory capacity. Latitude: 29.924376881000057, Longitude: -81.34582877499997.</w:t>
      </w:r>
    </w:p>
    <w:p>
      <w:r>
        <w:t>School Name: FIRST INSTITUTE OF TRAVEL, INC., located at 790 MCHENRY AVENUE, CRYSTAL LAKE, IL. The school has 12876.30808080808 students with a population of 303.0. The housing capacity is 2.0 with -999.0 dormitory capacity. Latitude: 42.21929891000008, Longitude: -88.33942858999995.</w:t>
      </w:r>
    </w:p>
    <w:p>
      <w:r>
        <w:t>School Name: FISHER COLLEGE, located at 118 BEACON STREET, BOSTON, MA. The school has 12876.30808080808 students with a population of 1710.0. The housing capacity is 1.0 with 369.0 dormitory capacity. Latitude: 42.35525292500006, Longitude: -71.07412542699996.</w:t>
      </w:r>
    </w:p>
    <w:p>
      <w:r>
        <w:t>School Name: FISK UNIVERSITY, located at 1000 17TH AVE NORTH, NASHVILLE, TN. The school has 12876.30808080808 students with a population of 1127.0. The housing capacity is 1.0 with 838.0 dormitory capacity. Latitude: 36.16912017600004, Longitude: -86.80567149099994.</w:t>
      </w:r>
    </w:p>
    <w:p>
      <w:r>
        <w:t>School Name: FITCHBURG STATE UNIVERSITY, located at 160 PEARL ST, FITCHBURG, MA. The school has 12876.30808080808 students with a population of 7506.0. The housing capacity is 1.0 with 1737.0 dormitory capacity. Latitude: 42.589345139000045, Longitude: -71.7893535.</w:t>
      </w:r>
    </w:p>
    <w:p>
      <w:r>
        <w:t>School Name: FIVE BRANCHES UNIVERSITY, located at 200 7TH AVENUE, SANTA CRUZ, CA. The school has 12876.30808080808 students with a population of 456.0. The housing capacity is 2.0 with -999.0 dormitory capacity. Latitude: 36.96434755100006, Longitude: -121.99824495299998.</w:t>
      </w:r>
    </w:p>
    <w:p>
      <w:r>
        <w:t>School Name: FIVE TOWNS COLLEGE, located at 305 NORTH SERVICE ROAD, DIX HILLS, NY. The school has 12876.30808080808 students with a population of 872.0. The housing capacity is 1.0 with 208.0 dormitory capacity. Latitude: 40.79450609100007, Longitude: -73.36934763899995.</w:t>
      </w:r>
    </w:p>
    <w:p>
      <w:r>
        <w:t>School Name: FLAGLER COLLEGE, located at 74 KING STREET, SAINT AUGUSTINE, FL. The school has 12876.30808080808 students with a population of 3204.0. The housing capacity is 1.0 with 1198.0 dormitory capacity. Latitude: 29.89274516600005, Longitude: -81.31489965299994.</w:t>
      </w:r>
    </w:p>
    <w:p>
      <w:r>
        <w:t>School Name: FLAGLER TECHNICAL COLLEGE, located at 5400 E. HIGHWAY 100, PALM COAST, FL. The school has 12876.30808080808 students with a population of 145.0. The housing capacity is 2.0 with -999.0 dormitory capacity. Latitude: 29.47629, Longitude: -81.211337.</w:t>
      </w:r>
    </w:p>
    <w:p>
      <w:r>
        <w:t>School Name: FLAIR BEAUTY COLLEGE, located at 23754 VALENCIA BLVD, VALENCIA, CA. The school has 12876.30808080808 students with a population of 55.0. The housing capacity is 2.0 with -999.0 dormitory capacity. Latitude: 34.414463, Longitude: -118.550015.</w:t>
      </w:r>
    </w:p>
    <w:p>
      <w:r>
        <w:t>School Name: FLATHEAD VALLEY COMMUNITY COLLEGE, located at 777 GRANDVIEW DR, KALISPELL, MT. The school has 12876.30808080808 students with a population of 2340.0. The housing capacity is 1.0 with 124.0 dormitory capacity. Latitude: 48.227389266000046, Longitude: -114.32725778799994.</w:t>
      </w:r>
    </w:p>
    <w:p>
      <w:r>
        <w:t>School Name: FLETCHER TECHNICAL COMMUNITY COLLEGE, located at 1407 HIGHWAY 311, SCHRIEVER, LA. The school has 12876.30808080808 students with a population of 2318.0. The housing capacity is 2.0 with -999.0 dormitory capacity. Latitude: 29.690905, Longitude: -90.811646.</w:t>
      </w:r>
    </w:p>
    <w:p>
      <w:r>
        <w:t>School Name: FLINT HILLS TECHNICAL COLLEGE, located at 3301 W 18TH ST, EMPORIA, KS. The school has 12876.30808080808 students with a population of 1331.0. The housing capacity is 2.0 with -999.0 dormitory capacity. Latitude: 38.41882538200008, Longitude: -96.224188122.</w:t>
      </w:r>
    </w:p>
    <w:p>
      <w:r>
        <w:t>School Name: FLINT INSTITUTE OF BARBERING INC, located at 3214 FLUSHING ROAD, FLINT, MI. The school has 12876.30808080808 students with a population of 21.0. The housing capacity is 2.0 with -999.0 dormitory capacity. Latitude: 43.027339460000064, Longitude: -83.73910990999997.</w:t>
      </w:r>
    </w:p>
    <w:p>
      <w:r>
        <w:t>School Name: FLORENCE-DARLINGTON TECHNICAL COLLEGE, located at 2715 W. LUCAS STREET, FLORENCE, SC. The school has 12876.30808080808 students with a population of 3630.0. The housing capacity is 2.0 with -999.0 dormitory capacity. Latitude: 34.24388227600008, Longitude: -79.81469027499998.</w:t>
      </w:r>
    </w:p>
    <w:p>
      <w:r>
        <w:t>School Name: FLORIDA ACADEMY, located at 4387 COLONIAL BOULEVARD, FORT MYERS, FL. The school has 12876.30808080808 students with a population of 363.0. The housing capacity is 2.0 with -999.0 dormitory capacity. Latitude: 26.60863650300007, Longitude: -81.82462868699997.</w:t>
      </w:r>
    </w:p>
    <w:p>
      <w:r>
        <w:t>School Name: FLORIDA ACADEMY OF HEALTH &amp; BEAUTY, located at 2901 WEST OAKLAND PARK BLVD B16, OAKLAND PARK, FL. The school has 12876.30808080808 students with a population of 73.0. The housing capacity is 2.0 with -999.0 dormitory capacity. Latitude: 26.166257, Longitude: -80.182731.</w:t>
      </w:r>
    </w:p>
    <w:p>
      <w:r>
        <w:t>School Name: FLORIDA AGRICULTURAL AND MECHANICAL UNIVERSITY, located at 1500 S MARTIN LUTHER KING JR BLVD, TALLAHASSEE, FL. The school has 12876.30808080808 students with a population of 11014.0. The housing capacity is 1.0 with 2746.0 dormitory capacity. Latitude: 30.42751250400005, Longitude: -84.28844136099997.</w:t>
      </w:r>
    </w:p>
    <w:p>
      <w:r>
        <w:t>School Name: FLORIDA ATLANTIC UNIVERSITY, located at 777 GLADES RD, ADMINISTRATION BLDG., ROOM 339, BOCA RATON, FL. The school has 12876.30808080808 students with a population of 34297.0. The housing capacity is 1.0 with 4471.0 dormitory capacity. Latitude: 26.37242138100004, Longitude: -80.10297846599997.</w:t>
      </w:r>
    </w:p>
    <w:p>
      <w:r>
        <w:t>School Name: FLORIDA BARBER ACADEMY, located at 51 N STATE ROAD 7, PLANTATION, FL. The school has 12876.30808080808 students with a population of 241.0. The housing capacity is 2.0 with -999.0 dormitory capacity. Latitude: 26.12199963200004, Longitude: -80.20365287699997.</w:t>
      </w:r>
    </w:p>
    <w:p>
      <w:r>
        <w:t>School Name: FLORIDA CAREER COLLEGE-BOYNTON BEACH, located at 1743 NORTH CONGRESS AVENUE, BOYNTON BEACH, FL. The school has 12876.30808080808 students with a population of 723.0. The housing capacity is 2.0 with -999.0 dormitory capacity. Latitude: 26.542857268000034, Longitude: -80.09219037499997.</w:t>
      </w:r>
    </w:p>
    <w:p>
      <w:r>
        <w:t>School Name: FLORIDA CAREER COLLEGE-HIALEAH, located at 3750 WEST 18 AVENUE, HIALEAH, FL. The school has 12876.30808080808 students with a population of 850.0. The housing capacity is 2.0 with -999.0 dormitory capacity. Latitude: 25.85565628400008, Longitude: -80.31941250199998.</w:t>
      </w:r>
    </w:p>
    <w:p>
      <w:r>
        <w:t>School Name: FLORIDA CAREER COLLEGE-HOUSTON, located at 70-A FARM TO MARKET ROAD 1960 WEST, HOUSTON, TX. The school has 12876.30808080808 students with a population of 1225.0. The housing capacity is 2.0 with -999.0 dormitory capacity. Latitude: 30.022546, Longitude: -95.431124.</w:t>
      </w:r>
    </w:p>
    <w:p>
      <w:r>
        <w:t>School Name: FLORIDA CAREER COLLEGE-JACKSONVILLE, located at 6600 YOUNGERMAN CIRCLE, JACKSONVILLE, FL. The school has 12876.30808080808 students with a population of 735.0. The housing capacity is 2.0 with -999.0 dormitory capacity. Latitude: 30.196152736000045, Longitude: -81.75096238399999.</w:t>
      </w:r>
    </w:p>
    <w:p>
      <w:r>
        <w:t>School Name: FLORIDA CAREER COLLEGE-LAUDERDALE LAKES, located at 3383 NORTH STATE ROAD 7, LAUDERDALE LAKES, FL. The school has 12876.30808080808 students with a population of 1113.0. The housing capacity is 2.0 with -999.0 dormitory capacity. Latitude: 26.165980078000075, Longitude: -80.20521522499996.</w:t>
      </w:r>
    </w:p>
    <w:p>
      <w:r>
        <w:t>School Name: FLORIDA CAREER COLLEGE-MARGATE, located at 3271 N. STATE ROAD 7, MARGATE, FL. The school has 12876.30808080808 students with a population of 759.0. The housing capacity is 2.0 with -999.0 dormitory capacity. Latitude: 26.27090967400005, Longitude: -80.20342627499997.</w:t>
      </w:r>
    </w:p>
    <w:p>
      <w:r>
        <w:t>School Name: FLORIDA CAREER COLLEGE-MIAMI, located at 1321 SW 107 AVENUE, SUITE 201B, MIAMI, FL. The school has 12876.30808080808 students with a population of 538.0. The housing capacity is 2.0 with -999.0 dormitory capacity. Latitude: 25.75534213000003, Longitude: -80.36666579099995.</w:t>
      </w:r>
    </w:p>
    <w:p>
      <w:r>
        <w:t>School Name: FLORIDA CAREER COLLEGE-ORLANDO, located at 989 NORTH SEMORAN BOULEVARD, ORLANDO, FL. The school has 12876.30808080808 students with a population of 1184.0. The housing capacity is 2.0 with -999.0 dormitory capacity. Latitude: 28.56033916100006, Longitude: -81.30904269699994.</w:t>
      </w:r>
    </w:p>
    <w:p>
      <w:r>
        <w:t>School Name: FLORIDA CAREER COLLEGE-PEMBROKE PINES, located at 7891 PINES BOULEVARD, PEMBROKE PINES, FL. The school has 12876.30808080808 students with a population of 716.0. The housing capacity is 2.0 with -999.0 dormitory capacity. Latitude: 26.01093861000004, Longitude: -80.24624909899995.</w:t>
      </w:r>
    </w:p>
    <w:p>
      <w:r>
        <w:t>School Name: FLORIDA CAREER COLLEGE-TAMPA, located at 9950 PRINCESS PALM AVENUE SUITE 100, TAMPA, FL. The school has 12876.30808080808 students with a population of 790.0. The housing capacity is 2.0 with -999.0 dormitory capacity. Latitude: 27.98067267400006, Longitude: -82.33690247799996.</w:t>
      </w:r>
    </w:p>
    <w:p>
      <w:r>
        <w:t>School Name: FLORIDA CAREER COLLEGE-WEST PALM BEACH, located at 6058 OKEECHOBEE BLVD., WEST PALM BEACH, FL. The school has 12876.30808080808 students with a population of 929.0. The housing capacity is 2.0 with -999.0 dormitory capacity. Latitude: 26.70538, Longitude: -80.136711.</w:t>
      </w:r>
    </w:p>
    <w:p>
      <w:r>
        <w:t>School Name: FLORIDA COASTAL SCHOOL OF LAW, located at 8787 BAYPINE ROAD, JACKSONVILLE, FL. The school has 12876.30808080808 students with a population of 227.0. The housing capacity is 2.0 with -999.0 dormitory capacity. Latitude: 30.23267623500004, Longitude: -81.58009302799996.</w:t>
      </w:r>
    </w:p>
    <w:p>
      <w:r>
        <w:t>School Name: FLORIDA COLLEGE, located at 119 N GLEN ARVEN AVE, TEMPLE TERRACE, FL. The school has 12876.30808080808 students with a population of 653.0. The housing capacity is 1.0 with 608.0 dormitory capacity. Latitude: 28.034910568000043, Longitude: -82.38344577699996.</w:t>
      </w:r>
    </w:p>
    <w:p>
      <w:r>
        <w:t>School Name: FLORIDA COLLEGE OF INTEGRATIVE MEDICINE, located at 7100 LAKE ELLENOR DR, ORLANDO, FL. The school has 12876.30808080808 students with a population of 117.0. The housing capacity is 2.0 with -999.0 dormitory capacity. Latitude: 28.463590372000056, Longitude: -81.40175714999998.</w:t>
      </w:r>
    </w:p>
    <w:p>
      <w:r>
        <w:t>School Name: FLORIDA EDUCATION INSTITUTE, located at 5818 SW 8TH ST, MIAMI, FL. The school has 12876.30808080808 students with a population of 263.0. The housing capacity is 2.0 with -999.0 dormitory capacity. Latitude: 25.76325023900005, Longitude: -80.29049581799995.</w:t>
      </w:r>
    </w:p>
    <w:p>
      <w:r>
        <w:t>School Name: FLORIDA GATEWAY COLLEGE, located at HIGHWAY 90 EAST, LAKE CITY, FL. The school has 12876.30808080808 students with a population of 3356.0. The housing capacity is 1.0 with 44.0 dormitory capacity. Latitude: 30.174307, Longitude: -82.569667.</w:t>
      </w:r>
    </w:p>
    <w:p>
      <w:r>
        <w:t>School Name: FLORIDA GULF COAST UNIVERSITY, located at 10501 FGCU BLVD S, FORT MYERS, FL. The school has 12876.30808080808 students with a population of 17084.0. The housing capacity is 1.0 with 4748.0 dormitory capacity. Latitude: 26.46433814300008, Longitude: -81.77423473099998.</w:t>
      </w:r>
    </w:p>
    <w:p>
      <w:r>
        <w:t>School Name: FLORIDA INSTITUTE OF RECORDING SOUND AND TECHNOLOGY, located at 2309 SILVER STAR ROAD, ORLANDO, FL. The school has 12876.30808080808 students with a population of 328.0. The housing capacity is 2.0 with -999.0 dormitory capacity. Latitude: 28.57871010600008, Longitude: -81.41144547799996.</w:t>
      </w:r>
    </w:p>
    <w:p>
      <w:r>
        <w:t>School Name: FLORIDA INSTITUTE OF TECHNOLOGY, located at 150 WEST UNIVERSITY BOULEVARD, MELBOURNE, FL. The school has 12876.30808080808 students with a population of 7838.0. The housing capacity is 1.0 with 1875.0 dormitory capacity. Latitude: 28.06450272800004, Longitude: -80.62462834699994.</w:t>
      </w:r>
    </w:p>
    <w:p>
      <w:r>
        <w:t>School Name: FLORIDA INSTITUTE OF TECHNOLOGY-ONLINE, located at 150 WEST UNIVERSITY BLVD, MELBOURNE, FL. The school has 12876.30808080808 students with a population of 1870.0. The housing capacity is 2.0 with -999.0 dormitory capacity. Latitude: 28.06544174800007, Longitude: -80.62351517499997.</w:t>
      </w:r>
    </w:p>
    <w:p>
      <w:r>
        <w:t>School Name: FLORIDA INSTITUTE OF ULTRASOUND INC, located at 8800 UNIVERSITY PKY STE A4, PENSACOLA, FL. The school has 12876.30808080808 students with a population of 69.0. The housing capacity is 2.0 with -999.0 dormitory capacity. Latitude: 30.534938715000067, Longitude: -87.22061515999997.</w:t>
      </w:r>
    </w:p>
    <w:p>
      <w:r>
        <w:t>School Name: FLORIDA INTERNATIONAL TRAINING INSTITUTE, located at 7265 NORTHWEST 25TH STREET, MIAMI, FL. The school has 12876.30808080808 students with a population of 265.0. The housing capacity is 2.0 with -999.0 dormitory capacity. Latitude: 25.79792475200003, Longitude: -80.31472258499997.</w:t>
      </w:r>
    </w:p>
    <w:p>
      <w:r>
        <w:t>School Name: FLORIDA INTERNATIONAL UNIVERSITY, located at 11200 S. W. 8 STREET, MIAMI, FL. The school has 12876.30808080808 students with a population of 65410.0. The housing capacity is 1.0 with 3710.0 dormitory capacity. Latitude: 25.75711093600006, Longitude: -80.37759051699999.</w:t>
      </w:r>
    </w:p>
    <w:p>
      <w:r>
        <w:t>School Name: FLORIDA MEMORIAL UNIVERSITY, located at 15800 NW 42 AVENUE, MIAMI GARDENS, FL. The school has 12876.30808080808 students with a population of 1230.0. The housing capacity is 1.0 with 900.0 dormitory capacity. Latitude: 25.91720836500008, Longitude: -80.26879515299999.</w:t>
      </w:r>
    </w:p>
    <w:p>
      <w:r>
        <w:t>School Name: FLORIDA NATIONAL UNIVERSITY-MAIN CAMPUS, located at 4425 WEST. JOSE REGUEIRO (20TH) AVENUE, HIALEAH, FL. The school has 12876.30808080808 students with a population of 4562.0. The housing capacity is 2.0 with -999.0 dormitory capacity. Latitude: 25.86178, Longitude: -80.32184554299994.</w:t>
      </w:r>
    </w:p>
    <w:p>
      <w:r>
        <w:t>School Name: FLORIDA PANHANDLE TECHNICAL COLLEGE, located at 757 HOYT STREET, CHIPLEY, FL. The school has 12876.30808080808 students with a population of 374.0. The housing capacity is 2.0 with -999.0 dormitory capacity. Latitude: 30.77448964300004, Longitude: -85.5533448.</w:t>
      </w:r>
    </w:p>
    <w:p>
      <w:r>
        <w:t>School Name: FLORIDA POLYTECHNIC UNIVERSITY, located at 4700 RESEARCH WAY, LAKELAND, FL. The school has 12876.30808080808 students with a population of 1679.0. The housing capacity is 1.0 with 757.0 dormitory capacity. Latitude: 28.150476853000043, Longitude: -81.85127356099997.</w:t>
      </w:r>
    </w:p>
    <w:p>
      <w:r>
        <w:t>School Name: FLORIDA PROFESSIONAL INSTITUTE, located at 7951 SW 40 STREET SUITE 217, MIAMI, FL. The school has 12876.30808080808 students with a population of 18.0. The housing capacity is 2.0 with -999.0 dormitory capacity. Latitude: 25.73393781200008, Longitude: -80.32477894099998.</w:t>
      </w:r>
    </w:p>
    <w:p>
      <w:r>
        <w:t>School Name: FLORIDA SCHOOL OF MASSAGE, located at 6421 SW 13TH ST, GAINESVILLE, FL. The school has 12876.30808080808 students with a population of 32.0. The housing capacity is 2.0 with -999.0 dormitory capacity. Latitude: 29.593428094000046, Longitude: -82.33827308599996.</w:t>
      </w:r>
    </w:p>
    <w:p>
      <w:r>
        <w:t>School Name: FLORIDA SCHOOL OF TRADITIONAL MIDWIFERY, located at 810 E UNIVERSITY AVE, GAINESVILLE, FL. The school has 12876.30808080808 students with a population of 77.0. The housing capacity is 2.0 with -999.0 dormitory capacity. Latitude: 29.65224623200004, Longitude: -82.31588669499996.</w:t>
      </w:r>
    </w:p>
    <w:p>
      <w:r>
        <w:t>School Name: FLORIDA SOUTHERN COLLEGE, located at 111 LAKE HOLLINGSWORTH DR, LAKELAND, FL. The school has 12876.30808080808 students with a population of 4169.0. The housing capacity is 1.0 with 2355.0 dormitory capacity. Latitude: 28.031675648000032, Longitude: -81.94590324699999.</w:t>
      </w:r>
    </w:p>
    <w:p>
      <w:r>
        <w:t>School Name: FLORIDA SOUTHWESTERN STATE COLLEGE, located at 8099 COLLEGE PARKWAY, FORT MYERS, FL. The school has 12876.30808080808 students with a population of 16502.0. The housing capacity is 1.0 with 402.0 dormitory capacity. Latitude: 26.55473742600003, Longitude: -81.88737526399996.</w:t>
      </w:r>
    </w:p>
    <w:p>
      <w:r>
        <w:t>School Name: FLORIDA STATE COLLEGE AT JACKSONVILLE, located at 501 W STATE ST, JACKSONVILLE, FL. The school has 12876.30808080808 students with a population of 24422.0. The housing capacity is 1.0 with 58.0 dormitory capacity. Latitude: 30.33491807100006, Longitude: -81.65990143599998.</w:t>
      </w:r>
    </w:p>
    <w:p>
      <w:r>
        <w:t>School Name: FLORIDA STATE UNIVERSITY, located at 222 S. COPELAND STREET, TALLAHASSEE, FL. The school has 12876.30808080808 students with a population of 50842.0. The housing capacity is 1.0 with 6709.0 dormitory capacity. Latitude: 30.443222, Longitude: -84.301554.</w:t>
      </w:r>
    </w:p>
    <w:p>
      <w:r>
        <w:t>School Name: FLORIDA TECHNICAL COLLEGE, located at 12900 CHALLENGER PARKWAY, ORLANDO, FL. The school has 12876.30808080808 students with a population of -999.0. The housing capacity is -1.0 with -999.0 dormitory capacity. Latitude: 28.57319556100004, Longitude: -81.19656622399998.</w:t>
      </w:r>
    </w:p>
    <w:p>
      <w:r>
        <w:t>School Name: FLORIDA VOCATIONAL INSTITUTE, located at 7757 WEST FLAGLER SUITE 220, MIAMI, FL. The school has 12876.30808080808 students with a population of 636.0. The housing capacity is 2.0 with -999.0 dormitory capacity. Latitude: 25.77345216200007, Longitude: -80.32171533499996.</w:t>
      </w:r>
    </w:p>
    <w:p>
      <w:r>
        <w:t>School Name: FOCUS PERSONAL TRAINING INSTITUTE, located at 115 WEST 27TH STREET, 11TH FLOOR, NEW YORK, NY. The school has 12876.30808080808 students with a population of 95.0. The housing capacity is 2.0 with -999.0 dormitory capacity. Latitude: 40.74588, Longitude: -73.991781.</w:t>
      </w:r>
    </w:p>
    <w:p>
      <w:r>
        <w:t>School Name: FOLSOM LAKE COLLEGE, located at 10 COLLEGE PARKWAY, FOLSOM, CA. The school has 12876.30808080808 students with a population of 9978.0. The housing capacity is 2.0 with -999.0 dormitory capacity. Latitude: 38.66231948500007, Longitude: -121.12725606699996.</w:t>
      </w:r>
    </w:p>
    <w:p>
      <w:r>
        <w:t>School Name: FOND DU LAC TRIBAL AND COMMUNITY COLLEGE, located at 2101 14TH ST, CLOQUET, MN. The school has 12876.30808080808 students with a population of 1762.0. The housing capacity is 1.0 with 100.0 dormitory capacity. Latitude: 46.689795712000034, Longitude: -92.45142823899994.</w:t>
      </w:r>
    </w:p>
    <w:p>
      <w:r>
        <w:t>School Name: FONTBONNE UNIVERSITY, located at 6800 WYDOWN BLVD, SAINT LOUIS, MO. The school has 12876.30808080808 students with a population of 1386.0. The housing capacity is 1.0 with 281.0 dormitory capacity. Latitude: 38.64269744600006, Longitude: -90.31571199699994.</w:t>
      </w:r>
    </w:p>
    <w:p>
      <w:r>
        <w:t>School Name: FOOTHILL COLLEGE, located at 12345 EL MONTE RD, LOS ALTOS HILLS, CA. The school has 12876.30808080808 students with a population of 15286.0. The housing capacity is 2.0 with -999.0 dormitory capacity. Latitude: 37.36110403500004, Longitude: -122.12833.</w:t>
      </w:r>
    </w:p>
    <w:p>
      <w:r>
        <w:t>School Name: FOOTHILL-DE ANZA COMMUNITY COLLEGE DISTRICT, located at 12345 EL MONTE RD, LOS ALTOS HILLS, CA. The school has 12876.30808080808 students with a population of 196.0. The housing capacity is -2.0 with -999.0 dormitory capacity. Latitude: 37.360961176000046, Longitude: -122.12705360499996.</w:t>
      </w:r>
    </w:p>
    <w:p>
      <w:r>
        <w:t>School Name: FORBES ROAD CAREER AND TECHNOLOGY CENTER, located at 607 BEATTY RD, MONROEVILLE, PA. The school has 12876.30808080808 students with a population of 66.0. The housing capacity is 2.0 with -999.0 dormitory capacity. Latitude: 40.45161897500003, Longitude: -79.75331900799995.</w:t>
      </w:r>
    </w:p>
    <w:p>
      <w:r>
        <w:t>School Name: FORDHAM UNIVERSITY, located at 441 E FORDHAM RD, BRONX, NY. The school has 12876.30808080808 students with a population of 19631.0. The housing capacity is 1.0 with 4842.0 dormitory capacity. Latitude: 40.861411704000034, Longitude: -73.88989949299997.</w:t>
      </w:r>
    </w:p>
    <w:p>
      <w:r>
        <w:t>School Name: FORMATIONS INSTITUTE OF COSMETOLOGY &amp; BARBERING, located at 502 TEXAS AVE, WOODWARD, OK. The school has 12876.30808080808 students with a population of 38.0. The housing capacity is 2.0 with -999.0 dormitory capacity. Latitude: 36.43490987200005, Longitude: -99.386308602.</w:t>
      </w:r>
    </w:p>
    <w:p>
      <w:r>
        <w:t>School Name: FORREST COLLEGE, located at 601 E RIVER STREET, ANDERSON, SC. The school has 12876.30808080808 students with a population of 7.0. The housing capacity is 2.0 with -999.0 dormitory capacity. Latitude: 34.49942290400003, Longitude: -82.64281305699996.</w:t>
      </w:r>
    </w:p>
    <w:p>
      <w:r>
        <w:t>School Name: FORSYTH TECHNICAL COMMUNITY COLLEGE, located at 2100 SILAS CREEK PKY, WINSTON-SALEM, NC. The school has 12876.30808080808 students with a population of 9084.0. The housing capacity is 2.0 with -999.0 dormitory capacity. Latitude: 36.06854010500007, Longitude: -80.27221487999998.</w:t>
      </w:r>
    </w:p>
    <w:p>
      <w:r>
        <w:t>School Name: FORT HAYS STATE UNIVERSITY, located at 600 PARK ST, HAYS, KS. The school has 12876.30808080808 students with a population of 16425.0. The housing capacity is 1.0 with 1731.0 dormitory capacity. Latitude: 38.87243625000008, Longitude: -99.34049309899996.</w:t>
      </w:r>
    </w:p>
    <w:p>
      <w:r>
        <w:t>School Name: FORT LEWIS COLLEGE, located at 1000 RIM DRIVE, DURANGO, CO. The school has 12876.30808080808 students with a population of 4085.0. The housing capacity is 1.0 with 1524.0 dormitory capacity. Latitude: 37.27542817300008, Longitude: -107.86700261999994.</w:t>
      </w:r>
    </w:p>
    <w:p>
      <w:r>
        <w:t>School Name: FORT MYERS TECHNICAL COLLEGE, located at 3800 MICHIGAN AVE, FORT MYERS, FL. The school has 12876.30808080808 students with a population of 673.0. The housing capacity is 2.0 with -999.0 dormitory capacity. Latitude: 26.64751226500005, Longitude: -81.83658399299998.</w:t>
      </w:r>
    </w:p>
    <w:p>
      <w:r>
        <w:t>School Name: FORT PECK COMMUNITY COLLEGE, located at 605 INDIAN STREET, POPLAR, MT. The school has 12876.30808080808 students with a population of 428.0. The housing capacity is 2.0 with -999.0 dormitory capacity. Latitude: 48.113569, Longitude: -105.193021.</w:t>
      </w:r>
    </w:p>
    <w:p>
      <w:r>
        <w:t>School Name: FORT PIERCE BEAUTY ACADEMY, located at 3028 S US 1, FORT PIERCE, FL. The school has 12876.30808080808 students with a population of 41.0. The housing capacity is 2.0 with -999.0 dormitory capacity. Latitude: 27.412426, Longitude: -80.324698.</w:t>
      </w:r>
    </w:p>
    <w:p>
      <w:r>
        <w:t>School Name: FORT SCOTT COMMUNITY COLLEGE, located at 2108 S HORTON, FORT SCOTT, KS. The school has 12876.30808080808 students with a population of 1834.0. The housing capacity is 1.0 with 371.0 dormitory capacity. Latitude: 37.81619207700004, Longitude: -94.71532370899996.</w:t>
      </w:r>
    </w:p>
    <w:p>
      <w:r>
        <w:t>School Name: FORT VALLEY STATE UNIVERSITY, located at 1005 STATE UNIVERSITY DR, FORT VALLEY, GA. The school has 12876.30808080808 students with a population of 3692.0. The housing capacity is 1.0 with 1400.0 dormitory capacity. Latitude: 32.538163111000074, Longitude: -83.89554780299994.</w:t>
      </w:r>
    </w:p>
    <w:p>
      <w:r>
        <w:t>School Name: FORT WORTH BEAUTY SCHOOL, located at 4760 HWY 377 SOUTH, BENBROOK, TX. The school has 12876.30808080808 students with a population of 93.0. The housing capacity is 2.0 with -999.0 dormitory capacity. Latitude: 32.823321, Longitude: -97.420698.</w:t>
      </w:r>
    </w:p>
    <w:p>
      <w:r>
        <w:t>School Name: FORTIS COLLEGE, located at 7033 AIRPORT BLVD., MOBILE, AL. The school has 12876.30808080808 students with a population of 456.0. The housing capacity is 2.0 with -999.0 dormitory capacity. Latitude: 30.684253, Longitude: -88.205576.</w:t>
      </w:r>
    </w:p>
    <w:p>
      <w:r>
        <w:t>School Name: FORTIS COLLEGE, located at 1201 WEST OAKS MALL, HOUSTON, TX. The school has 12876.30808080808 students with a population of 430.0. The housing capacity is 2.0 with -999.0 dormitory capacity. Latitude: 29.732861, Longitude: -95.64832.</w:t>
      </w:r>
    </w:p>
    <w:p>
      <w:r>
        <w:t>School Name: FORTIS COLLEGE-BATON ROUGE, located at 14111 AIRLINE HWY, SUITE 101, BATON ROUGE, LA. The school has 12876.30808080808 students with a population of 453.0. The housing capacity is 2.0 with -999.0 dormitory capacity. Latitude: 30.422493238000072, Longitude: -91.08225935499996.</w:t>
      </w:r>
    </w:p>
    <w:p>
      <w:r>
        <w:t>School Name: FORTIS COLLEGE-CENTERVILLE, located at 555 E ALEX BELL RD, CENTERVILLE, OH. The school has 12876.30808080808 students with a population of 746.0. The housing capacity is 2.0 with -999.0 dormitory capacity. Latitude: 39.64436384300007, Longitude: -84.14604566299994.</w:t>
      </w:r>
    </w:p>
    <w:p>
      <w:r>
        <w:t>School Name: FORTIS COLLEGE-CINCINNATI, located at 11499 CHESTER ROAD STE 200, CINCINNATI, OH. The school has 12876.30808080808 students with a population of 652.0. The housing capacity is 2.0 with -999.0 dormitory capacity. Latitude: 39.283311971000046, Longitude: -84.44496866799994.</w:t>
      </w:r>
    </w:p>
    <w:p>
      <w:r>
        <w:t>School Name: FORTIS COLLEGE-COLUMBIA, located at 246 STONERIDGE DR STE 101, COLUMBIA, SC. The school has 12876.30808080808 students with a population of 621.0. The housing capacity is 2.0 with -999.0 dormitory capacity. Latitude: 34.01506290800006, Longitude: -81.08190297199997.</w:t>
      </w:r>
    </w:p>
    <w:p>
      <w:r>
        <w:t>School Name: FORTIS COLLEGE-COLUMBUS, located at 4151 EXECUTIVE PARKWAY STE 120, WESTERVILLE, OH. The school has 12876.30808080808 students with a population of 1119.0. The housing capacity is 2.0 with -999.0 dormitory capacity. Latitude: 40.08306314000004, Longitude: -82.90018758999997.</w:t>
      </w:r>
    </w:p>
    <w:p>
      <w:r>
        <w:t>School Name: FORTIS COLLEGE-CUTLER BAY, located at 19600 SOUTH DIXIE HIGHWAY, CUTLER BAY, FL. The school has 12876.30808080808 students with a population of 431.0. The housing capacity is 2.0 with -999.0 dormitory capacity. Latitude: 25.58554931200007, Longitude: -80.36417845999995.</w:t>
      </w:r>
    </w:p>
    <w:p>
      <w:r>
        <w:t>School Name: FORTIS COLLEGE-CUYAHOGA FALLS, located at 2545 BAILEY ROAD, CUYAHOGA FALLS, OH. The school has 12876.30808080808 students with a population of 635.0. The housing capacity is 2.0 with -999.0 dormitory capacity. Latitude: 41.14384325000003, Longitude: -81.47045678599994.</w:t>
      </w:r>
    </w:p>
    <w:p>
      <w:r>
        <w:t>School Name: FORTIS COLLEGE-DOTHAN, located at 200 VULCAN WAY, DOTHAN, AL. The school has 12876.30808080808 students with a population of 181.0. The housing capacity is 2.0 with -999.0 dormitory capacity. Latitude: 31.24288596300005, Longitude: -85.37442423599998.</w:t>
      </w:r>
    </w:p>
    <w:p>
      <w:r>
        <w:t>School Name: FORTIS COLLEGE-FOLEY, located at 200 EAST LAUREL AVENUE, FOLEY, AL. The school has 12876.30808080808 students with a population of 101.0. The housing capacity is 2.0 with -999.0 dormitory capacity. Latitude: 30.41628322800005, Longitude: -87.68325107899994.</w:t>
      </w:r>
    </w:p>
    <w:p>
      <w:r>
        <w:t>School Name: FORTIS COLLEGE-INDIANAPOLIS, located at 9001 N WESLEYAN RD STE 101, INDIANAPOLIS, IN. The school has 12876.30808080808 students with a population of 447.0. The housing capacity is 2.0 with -999.0 dormitory capacity. Latitude: 39.9184806000001, Longitude: -86.22323248099997.</w:t>
      </w:r>
    </w:p>
    <w:p>
      <w:r>
        <w:t>School Name: FORTIS COLLEGE-LANDOVER, located at 4351 GARDEN CITY DRIVE, LANDOVER, MD. The school has 12876.30808080808 students with a population of 782.0. The housing capacity is 2.0 with -999.0 dormitory capacity. Latitude: 38.949983, Longitude: -76.866209.</w:t>
      </w:r>
    </w:p>
    <w:p>
      <w:r>
        <w:t>School Name: FORTIS COLLEGE-LANDOVER, located at 4351 GARDEN CITY DRIVE, LANDOVER, MD. The school has 12876.30808080808 students with a population of 723.0. The housing capacity is 2.0 with -999.0 dormitory capacity. Latitude: 38.950010304000045, Longitude: -76.86629632899997.</w:t>
      </w:r>
    </w:p>
    <w:p>
      <w:r>
        <w:t>School Name: FORTIS COLLEGE-LANDOVER, located at 4351 GARDEN CITY DRIVE, LANDOVER, MD. The school has 12876.30808080808 students with a population of -999.0. The housing capacity is -1.0 with -999.0 dormitory capacity. Latitude: 38.94993280600005, Longitude: -76.86639265499997.</w:t>
      </w:r>
    </w:p>
    <w:p>
      <w:r>
        <w:t>School Name: FORTIS COLLEGE-MONTGOMERY, located at 3736 ATLANTA HWY, MONTGOMERY, AL. The school has 12876.30808080808 students with a population of 318.0. The housing capacity is 2.0 with -999.0 dormitory capacity. Latitude: 32.38368580900004, Longitude: -86.25188181899995.</w:t>
      </w:r>
    </w:p>
    <w:p>
      <w:r>
        <w:t>School Name: FORTIS COLLEGE-MONTGOMERY, located at 3470 EASTDALE CIR, MONTGOMERY, AL. The school has 12876.30808080808 students with a population of -999.0. The housing capacity is 2.0 with -999.0 dormitory capacity. Latitude: 32.38405446500008, Longitude: -86.20181500499996.</w:t>
      </w:r>
    </w:p>
    <w:p>
      <w:r>
        <w:t>School Name: FORTIS COLLEGE-NORFOLK, located at 6300 CENTER DR BLDG 22, NORFOLK, VA. The school has 12876.30808080808 students with a population of 509.0. The housing capacity is 2.0 with -999.0 dormitory capacity. Latitude: 36.847011, Longitude: -76.19026.</w:t>
      </w:r>
    </w:p>
    <w:p>
      <w:r>
        <w:t>School Name: FORTIS COLLEGE-ORANGE PARK, located at 700 BLANDING BLVD. SUITE 16, ORANGE PARK, FL. The school has 12876.30808080808 students with a population of 542.0. The housing capacity is 2.0 with -999.0 dormitory capacity. Latitude: 30.148209, Longitude: -81.759006.</w:t>
      </w:r>
    </w:p>
    <w:p>
      <w:r>
        <w:t>School Name: FORTIS COLLEGE-RICHMOND, located at 2000 WESTMORELAND STREET, SUITE A, RICHMOND, VA. The school has 12876.30808080808 students with a population of 561.0. The housing capacity is 2.0 with -999.0 dormitory capacity. Latitude: 37.58153733600005, Longitude: -77.48845476399998.</w:t>
      </w:r>
    </w:p>
    <w:p>
      <w:r>
        <w:t>School Name: FORTIS COLLEGE-SALT LAKE CITY, located at 3949 S 700 E STE 150, SALT LAKE CITY, UT. The school has 12876.30808080808 students with a population of 626.0. The housing capacity is 2.0 with -999.0 dormitory capacity. Latitude: 40.685818649000055, Longitude: -111.87050238399996.</w:t>
      </w:r>
    </w:p>
    <w:p>
      <w:r>
        <w:t>School Name: FORTIS COLLEGE-SMYRNA, located at 2140 SOUTH COBB DRIVE, SMYRNA, GA. The school has 12876.30808080808 students with a population of 758.0. The housing capacity is 2.0 with -999.0 dormitory capacity. Latitude: 33.900219, Longitude: -84.543117.</w:t>
      </w:r>
    </w:p>
    <w:p>
      <w:r>
        <w:t>School Name: FORTIS INSTITUTE, located at 450 N SAM HOUSTON PKWY E STE 200, HOUSTON, TX. The school has 12876.30808080808 students with a population of 434.0. The housing capacity is 2.0 with -999.0 dormitory capacity. Latitude: 29.937514083000053, Longitude: -95.39523634699998.</w:t>
      </w:r>
    </w:p>
    <w:p>
      <w:r>
        <w:t>School Name: FORTIS INSTITUTE-BIRMINGHAM, located at 100 LONDON PKWY STE 150, BIRMINGHAM, AL. The school has 12876.30808080808 students with a population of 618.0. The housing capacity is 2.0 with -999.0 dormitory capacity. Latitude: 33.44292074900005, Longitude: -86.86265880399998.</w:t>
      </w:r>
    </w:p>
    <w:p>
      <w:r>
        <w:t>School Name: FORTIS INSTITUTE-COOKEVILLE, located at 1025 HIGHWAY 111, COOKEVILLE, TN. The school has 12876.30808080808 students with a population of 278.0. The housing capacity is 2.0 with -999.0 dormitory capacity. Latitude: 36.14358914000008, Longitude: -85.47872903599995.</w:t>
      </w:r>
    </w:p>
    <w:p>
      <w:r>
        <w:t>School Name: FORTIS INSTITUTE-COOKEVILLE, located at 1025 HIGHWAY 111, COOKEVILLE, TN. The school has 12876.30808080808 students with a population of 340.0. The housing capacity is 2.0 with -999.0 dormitory capacity. Latitude: 36.143291, Longitude: -85.478765.</w:t>
      </w:r>
    </w:p>
    <w:p>
      <w:r>
        <w:t>School Name: FORTIS INSTITUTE-ERIE, located at 5757 WEST 26TH STREET, ERIE, PA. The school has 12876.30808080808 students with a population of -999.0. The housing capacity is 2.0 with -999.0 dormitory capacity. Latitude: 42.06040009800006, Longitude: -80.20432804799998.</w:t>
      </w:r>
    </w:p>
    <w:p>
      <w:r>
        <w:t>School Name: FORTIS INSTITUTE-FORTY FORT, located at 166 SLOCUM STREET, FORTY FORT, PA. The school has 12876.30808080808 students with a population of 209.0. The housing capacity is 2.0 with -999.0 dormitory capacity. Latitude: 41.281911302000026, Longitude: -75.88297468299999.</w:t>
      </w:r>
    </w:p>
    <w:p>
      <w:r>
        <w:t>School Name: FORTIS INSTITUTE-LAWRENCEVILLE, located at 2572 BRUNSWICK PIKE, SUITE 100, LAWRENCEVILLE, NJ. The school has 12876.30808080808 students with a population of 346.0. The housing capacity is 2.0 with -999.0 dormitory capacity. Latitude: 40.26080925700006, Longitude: -74.71909370299994.</w:t>
      </w:r>
    </w:p>
    <w:p>
      <w:r>
        <w:t>School Name: FORTIS INSTITUTE-NASHVILLE, located at 3354 PERIMETER HILL DRIVE, SUITE 105, NASHVILLE, TN. The school has 12876.30808080808 students with a population of 532.0. The housing capacity is 2.0 with -999.0 dormitory capacity. Latitude: 36.084542, Longitude: -86.696299.</w:t>
      </w:r>
    </w:p>
    <w:p>
      <w:r>
        <w:t>School Name: FORTIS INSTITUTE-PENSACOLA, located at 4081 E OLIVE RD STE B, PENSACOLA, FL. The school has 12876.30808080808 students with a population of 791.0. The housing capacity is 2.0 with -999.0 dormitory capacity. Latitude: 30.51041456400003, Longitude: -87.18311221199997.</w:t>
      </w:r>
    </w:p>
    <w:p>
      <w:r>
        <w:t>School Name: FORTIS INSTITUTE-PORT SAINT LUCIE, located at 9022 SOUTH US HIGHWAY 1, PORT SAINT LUCIE, FL. The school has 12876.30808080808 students with a population of 532.0. The housing capacity is 2.0 with -999.0 dormitory capacity. Latitude: 27.3016, Longitude: -80.303751.</w:t>
      </w:r>
    </w:p>
    <w:p>
      <w:r>
        <w:t>School Name: FORTIS INSTITUTE-SCRANTON, located at 517 ASH STREET, SCRANTON, PA. The school has 12876.30808080808 students with a population of 323.0. The housing capacity is 2.0 with -999.0 dormitory capacity. Latitude: 41.41710374100006, Longitude: -75.65168332399998.</w:t>
      </w:r>
    </w:p>
    <w:p>
      <w:r>
        <w:t>School Name: FORTIS INSTITUTE-TOWSON, located at 700 YORK ROAD, TOWSON, MD. The school has 12876.30808080808 students with a population of 602.0. The housing capacity is 2.0 with -999.0 dormitory capacity. Latitude: 39.40327134900008, Longitude: -76.60459277899997.</w:t>
      </w:r>
    </w:p>
    <w:p>
      <w:r>
        <w:t>School Name: FORTIS INSTITUTE-WAYNE, located at 201 WILLOWBROOK BLVD., WAYNE, NJ. The school has 12876.30808080808 students with a population of 576.0. The housing capacity is 2.0 with -999.0 dormitory capacity. Latitude: 40.88549859000005, Longitude: -74.25579369299999.</w:t>
      </w:r>
    </w:p>
    <w:p>
      <w:r>
        <w:t>School Name: FOSBRE ACADEMY OF HAIR DESIGN, located at 2703 CAPITAL MALL DR SW, OLYMPIA, WA. The school has 12876.30808080808 students with a population of 112.0. The housing capacity is 2.0 with -999.0 dormitory capacity. Latitude: 47.045259, Longitude: -122.902077.</w:t>
      </w:r>
    </w:p>
    <w:p>
      <w:r>
        <w:t>School Name: FOSTERS COSMETOLOGY COLLEGE, located at 1813 HWY 15 N, RIPLEY, MS. The school has 12876.30808080808 students with a population of 42.0. The housing capacity is 2.0 with -999.0 dormitory capacity. Latitude: 34.754655, Longitude: -88.942388.</w:t>
      </w:r>
    </w:p>
    <w:p>
      <w:r>
        <w:t>School Name: FOUNTAIN OF YOUTH ACADEMY OF COSMETOLOGY, located at 108 SCHARBERRY LANE, MARS, PA. The school has 12876.30808080808 students with a population of 100.0. The housing capacity is 2.0 with -999.0 dormitory capacity. Latitude: 40.69513325200006, Longitude: -80.03305099599999.</w:t>
      </w:r>
    </w:p>
    <w:p>
      <w:r>
        <w:t>School Name: FOUR COUNTY CAREER CENTER, located at 22-900 STATE RTE 34, ARCHBOLD, OH. The school has 12876.30808080808 students with a population of 219.0. The housing capacity is 2.0 with -999.0 dormitory capacity. Latitude: 41.45280837500008, Longitude: -84.30311469499998.</w:t>
      </w:r>
    </w:p>
    <w:p>
      <w:r>
        <w:t>School Name: FOUR RIVERS CAREER CENTER, located at 1978 IMAGE DRIVE, WASHINGTON, MO. The school has 12876.30808080808 students with a population of 65.0. The housing capacity is 2.0 with -999.0 dormitory capacity. Latitude: 38.547707, Longitude: -91.020914.</w:t>
      </w:r>
    </w:p>
    <w:p>
      <w:r>
        <w:t>School Name: FOX COLLEGE, located at 6640 S. CICERO, BEDFORD PARK, IL. The school has 12876.30808080808 students with a population of 493.0. The housing capacity is 2.0 with -999.0 dormitory capacity. Latitude: 41.77147, Longitude: -87.744805.</w:t>
      </w:r>
    </w:p>
    <w:p>
      <w:r>
        <w:t>School Name: FOX VALLEY TECHNICAL COLLEGE, located at 1825 N BLUEMOUND DR, APPLETON, WI. The school has 12876.30808080808 students with a population of 13060.0. The housing capacity is 2.0 with -999.0 dormitory capacity. Latitude: 44.28317351900006, Longitude: -88.45892971599994.</w:t>
      </w:r>
    </w:p>
    <w:p>
      <w:r>
        <w:t>School Name: FRAMINGHAM STATE UNIVERSITY, located at 100 STATE STREET, FRAMINGHAM, MA. The school has 12876.30808080808 students with a population of 5540.0. The housing capacity is 1.0 with 1972.0 dormitory capacity. Latitude: 42.297289, Longitude: -71.437175.</w:t>
      </w:r>
    </w:p>
    <w:p>
      <w:r>
        <w:t>School Name: FRANCIS MARION UNIVERSITY, located at 4822 EAST PALMETTO STREET, FLORENCE, SC. The school has 12876.30808080808 students with a population of 4764.0. The housing capacity is 1.0 with 1539.0 dormitory capacity. Latitude: 34.19234796100005, Longitude: -79.65438693599998.</w:t>
      </w:r>
    </w:p>
    <w:p>
      <w:r>
        <w:t>School Name: FRANCIS TUTTLE TECHNOLOGY CENTER, located at 12777 N ROCKWELL AVE, OKLAHOMA CITY, OK. The school has 12876.30808080808 students with a population of 2409.0. The housing capacity is 2.0 with -999.0 dormitory capacity. Latitude: 35.60051998200004, Longitude: -97.64067194999996.</w:t>
      </w:r>
    </w:p>
    <w:p>
      <w:r>
        <w:t>School Name: FRANCISCAN MISSIONARIES OF OUR LADY UNIVERSITY, located at 5414 BRITTANY DR, BATON ROUGE, LA. The school has 12876.30808080808 students with a population of 1548.0. The housing capacity is 2.0 with -999.0 dormitory capacity. Latitude: 30.3957244000001, Longitude: -91.11162214099994.</w:t>
      </w:r>
    </w:p>
    <w:p>
      <w:r>
        <w:t>School Name: FRANCISCAN SCHOOL OF THEOLOGY, located at 5998 ALCALA PARK, SAN DIEGO, CA. The school has 12876.30808080808 students with a population of 68.0. The housing capacity is 2.0 with -999.0 dormitory capacity. Latitude: 33.23262, Longitude: -117.31986.</w:t>
      </w:r>
    </w:p>
    <w:p>
      <w:r>
        <w:t>School Name: FRANCISCAN SCHOOL OF THEOLOGY - SAN DIEGO, located at 5998 ALCALA PARK, SAN DIEGO, CA. The school has 12876.30808080808 students with a population of -999.0. The housing capacity is -1.0 with -999.0 dormitory capacity. Latitude: 32.77188822900007, Longitude: -117.19167276099996.</w:t>
      </w:r>
    </w:p>
    <w:p>
      <w:r>
        <w:t>School Name: FRANCISCAN UNIVERSITY OF STEUBENVILLE, located at 1235 UNIVERSITY BLVD, STEUBENVILLE, OH. The school has 12876.30808080808 students with a population of 3822.0. The housing capacity is 1.0 with 1741.0 dormitory capacity. Latitude: 40.37608616200004, Longitude: -80.62309367799998.</w:t>
      </w:r>
    </w:p>
    <w:p>
      <w:r>
        <w:t>School Name: FRANK PHILLIPS COLLEGE, located at 1301 W. ROOSEVELT ST., BORGER, TX. The school has 12876.30808080808 students with a population of 1896.0. The housing capacity is 1.0 with 228.0 dormitory capacity. Latitude: 35.65777770300008, Longitude: -101.40600478899997.</w:t>
      </w:r>
    </w:p>
    <w:p>
      <w:r>
        <w:t>School Name: FRANKLIN AND MARSHALL COLLEGE, located at COLLEGE AVE, LANCASTER, PA. The school has 12876.30808080808 students with a population of 3173.0. The housing capacity is 1.0 with 2313.0 dormitory capacity. Latitude: 40.048045, Longitude: -76.319037.</w:t>
      </w:r>
    </w:p>
    <w:p>
      <w:r>
        <w:t>School Name: FRANKLIN COLLEGE, located at 101 BRANIGIN BLVD, FRANKLIN, IN. The school has 12876.30808080808 students with a population of 1294.0. The housing capacity is 1.0 with 694.0 dormitory capacity. Latitude: 39.478298392000056, Longitude: -86.04718216999999.</w:t>
      </w:r>
    </w:p>
    <w:p>
      <w:r>
        <w:t>School Name: FRANKLIN COUNTY CAREER AND TECHNOLOGY CENTER, located at 2463 LOOP ROAD, CHAMBERSBURG, PA. The school has 12876.30808080808 students with a population of 71.0. The housing capacity is 2.0 with -999.0 dormitory capacity. Latitude: 39.89833650700007, Longitude: -77.68741711099995.</w:t>
      </w:r>
    </w:p>
    <w:p>
      <w:r>
        <w:t>School Name: FRANKLIN HAIR ACADEMY SCHOOL OF COSMETOLOGY, located at 595 HILLSBORO ROAD, SUITE 325, FRANKLIN, TN. The school has 12876.30808080808 students with a population of 41.0. The housing capacity is 2.0 with -999.0 dormitory capacity. Latitude: 35.931989, Longitude: -86.878602.</w:t>
      </w:r>
    </w:p>
    <w:p>
      <w:r>
        <w:t>School Name: FRANKLIN PIERCE UNIVERSITY, located at 40 UNIVERSITY DRIVE, RINDGE, NH. The school has 12876.30808080808 students with a population of 2498.0. The housing capacity is 1.0 with 1308.0 dormitory capacity. Latitude: 42.78391859100003, Longitude: -72.05699022199997.</w:t>
      </w:r>
    </w:p>
    <w:p>
      <w:r>
        <w:t>School Name: FRANKLIN TECHNOLOGY CENTER ADULT EDUCATION, located at 810 S. WALL AVENUE, JOPLIN, MO. The school has 12876.30808080808 students with a population of 158.0. The housing capacity is 2.0 with -999.0 dormitory capacity. Latitude: 37.09700782200008, Longitude: -94.45958404099996.</w:t>
      </w:r>
    </w:p>
    <w:p>
      <w:r>
        <w:t>School Name: FRANKLIN UNIVERSITY, located at 201 S GRANT AVE, COLUMBUS, OH. The school has 12876.30808080808 students with a population of 7272.0. The housing capacity is 2.0 with -999.0 dormitory capacity. Latitude: 39.95814461100008, Longitude: -82.99133908999994.</w:t>
      </w:r>
    </w:p>
    <w:p>
      <w:r>
        <w:t>School Name: FRANKLIN W OLIN COLLEGE OF ENGINEERING, located at 1000 OLIN WAY, NEEDHAM, MA. The school has 12876.30808080808 students with a population of 453.0. The housing capacity is 1.0 with 354.0 dormitory capacity. Latitude: 42.292842, Longitude: -71.264047.</w:t>
      </w:r>
    </w:p>
    <w:p>
      <w:r>
        <w:t>School Name: FRED K MARCHMAN TECHNICAL COLLEGE, located at 7825 CAMPUS DR., NEW PORT RICHEY, FL. The school has 12876.30808080808 students with a population of 263.0. The housing capacity is 2.0 with -999.0 dormitory capacity. Latitude: 28.27119590800004, Longitude: -82.69177945799998.</w:t>
      </w:r>
    </w:p>
    <w:p>
      <w:r>
        <w:t>School Name: FRED W EBERLE TECHNICAL CENTER, located at 208 MORTON AVE, BUCKHANNON, WV. The school has 12876.30808080808 students with a population of 145.0. The housing capacity is 2.0 with -999.0 dormitory capacity. Latitude: 39.001908, Longitude: -80.225278.</w:t>
      </w:r>
    </w:p>
    <w:p>
      <w:r>
        <w:t>School Name: FREDERICK COMMUNITY COLLEGE, located at 7932 OPOSSUMTOWN PIKE, FREDERICK, MD. The school has 12876.30808080808 students with a population of 6718.0. The housing capacity is 2.0 with -999.0 dormitory capacity. Latitude: 39.452241196000045, Longitude: -77.41784910999996.</w:t>
      </w:r>
    </w:p>
    <w:p>
      <w:r>
        <w:t>School Name: FREDRICK AND CHARLES BEAUTY COLLEGE, located at 831 F ST, EUREKA, CA. The school has 12876.30808080808 students with a population of 59.0. The housing capacity is 2.0 with -999.0 dormitory capacity. Latitude: 40.79888497700006, Longitude: -124.16498555899994.</w:t>
      </w:r>
    </w:p>
    <w:p>
      <w:r>
        <w:t>School Name: FREED-HARDEMAN UNIVERSITY, located at 158 E MAIN ST, HENDERSON, TN. The school has 12876.30808080808 students with a population of 2578.0. The housing capacity is 1.0 with 1228.0 dormitory capacity. Latitude: 35.44007272700003, Longitude: -88.63941818199999.</w:t>
      </w:r>
    </w:p>
    <w:p>
      <w:r>
        <w:t>School Name: FREMONT COLLEGE, located at 18000 STUDEBAKER ROAD SUITE 900A, CERRITOS, CA. The school has 12876.30808080808 students with a population of 227.0. The housing capacity is 2.0 with -999.0 dormitory capacity. Latitude: 33.86777335700003, Longitude: -118.09831554599998.</w:t>
      </w:r>
    </w:p>
    <w:p>
      <w:r>
        <w:t>School Name: FRENCH ACADEMY OF COSMETOLOGY, located at 111 W EXCHANGE ST STE A, SPRING LAKE, MI. The school has 12876.30808080808 students with a population of 79.0. The housing capacity is 2.0 with -999.0 dormitory capacity. Latitude: 43.07589772500006, Longitude: -86.19800409299995.</w:t>
      </w:r>
    </w:p>
    <w:p>
      <w:r>
        <w:t>School Name: FRESNO CITY COLLEGE, located at 1101 E. UNIVERSITY AVE, FRESNO, CA. The school has 12876.30808080808 students with a population of 23680.0. The housing capacity is 2.0 with -999.0 dormitory capacity. Latitude: 36.76816400700005, Longitude: -119.79609607999998.</w:t>
      </w:r>
    </w:p>
    <w:p>
      <w:r>
        <w:t>School Name: FRESNO PACIFIC UNIVERSITY, located at 1717 S CHESTNUT AVE, FRESNO, CA. The school has 12876.30808080808 students with a population of 5038.0. The housing capacity is 1.0 with 574.0 dormitory capacity. Latitude: 36.72601650900003, Longitude: -119.732643044.</w:t>
      </w:r>
    </w:p>
    <w:p>
      <w:r>
        <w:t>School Name: FRIENDS UNIVERSITY, located at 2100 W. UNIVERSITY AVE., WICHITA, KS. The school has 12876.30808080808 students with a population of 2046.0. The housing capacity is 1.0 with 402.0 dormitory capacity. Latitude: 37.67845495100005, Longitude: -97.36704005899998.</w:t>
      </w:r>
    </w:p>
    <w:p>
      <w:r>
        <w:t>School Name: FRONT RANGE COMMUNITY COLLEGE, located at 3645 W 112TH AVE, WESTMINSTER, CO. The school has 12876.30808080808 students with a population of 20282.0. The housing capacity is 2.0 with -999.0 dormitory capacity. Latitude: 39.90145207400008, Longitude: -105.03806804799996.</w:t>
      </w:r>
    </w:p>
    <w:p>
      <w:r>
        <w:t>School Name: FRONTIER COMMUNITY COLLEGE, located at 2 FRONTIER DRIVE, FAIRFIELD, IL. The school has 12876.30808080808 students with a population of 1373.0. The housing capacity is 2.0 with -999.0 dormitory capacity. Latitude: 38.382275, Longitude: -88.392138.</w:t>
      </w:r>
    </w:p>
    <w:p>
      <w:r>
        <w:t>School Name: FRONTIER NURSING UNIVERSITY, located at 2050 LEXINGTON ROAD, VERSAILLES, KY. The school has 12876.30808080808 students with a population of 2723.0. The housing capacity is 2.0 with -999.0 dormitory capacity. Latitude: 37.16567086700008, Longitude: -83.37919220099997.</w:t>
      </w:r>
    </w:p>
    <w:p>
      <w:r>
        <w:t>School Name: FROSTBURG STATE UNIVERSITY, located at 101 BRADDOCK ROAD, FROSTBURG, MD. The school has 12876.30808080808 students with a population of 5719.0. The housing capacity is 1.0 with 1150.0 dormitory capacity. Latitude: 39.65150945000005, Longitude: -78.93387067999998.</w:t>
      </w:r>
    </w:p>
    <w:p>
      <w:r>
        <w:t>School Name: FULL SAIL UNIVERSITY, located at 3300 UNIVERSITY BLVD, WINTER PARK, FL. The school has 12876.30808080808 students with a population of 26899.0. The housing capacity is 2.0 with -999.0 dormitory capacity. Latitude: 28.59654566800004, Longitude: -81.30128615699994.</w:t>
      </w:r>
    </w:p>
    <w:p>
      <w:r>
        <w:t>School Name: FULLER THEOLOGICAL SEMINARY, located at 135 N OAKLAND AVE, PASADENA, CA. The school has 12876.30808080808 students with a population of 2578.0. The housing capacity is 1.0 with 226.0 dormitory capacity. Latitude: 34.14778043300004, Longitude: -118.14026139699996.</w:t>
      </w:r>
    </w:p>
    <w:p>
      <w:r>
        <w:t>School Name: FULLERTON COLLEGE, located at 321 E CHAPMAN AVENUE, FULLERTON, CA. The school has 12876.30808080808 students with a population of 22647.0. The housing capacity is 2.0 with -999.0 dormitory capacity. Latitude: 33.87682947700006, Longitude: -117.91680714199998.</w:t>
      </w:r>
    </w:p>
    <w:p>
      <w:r>
        <w:t>School Name: FULTON-MONTGOMERY COMMUNITY COLLEGE, located at 2805 STATE HWY 67, JOHNSTOWN, NY. The school has 12876.30808080808 students with a population of 2119.0. The housing capacity is 1.0 with 288.0 dormitory capacity. Latitude: 42.98304764800008, Longitude: -74.29414602399999.</w:t>
      </w:r>
    </w:p>
    <w:p>
      <w:r>
        <w:t>School Name: FURMAN UNIVERSITY, located at 3300 POINSETT HIGHWAY, GREENVILLE, SC. The school has 12876.30808080808 students with a population of 3527.0. The housing capacity is 1.0 with 2408.0 dormitory capacity. Latitude: 34.924725729000045, Longitude: -82.43930293199998.</w:t>
      </w:r>
    </w:p>
    <w:p>
      <w:r>
        <w:t>School Name: FUTURA CAREER INSTITUTE, located at 4512 WEST 12TH AVENUE, HIALEAH, FL. The school has 12876.30808080808 students with a population of 170.0. The housing capacity is 2.0 with -999.0 dormitory capacity. Latitude: 25.863099271000067, Longitude: -80.30723082399999.</w:t>
      </w:r>
    </w:p>
    <w:p>
      <w:r>
        <w:t>School Name: FUTURE GENERATIONS UNIVERSITY, located at 400 ROAD LESS TRAVELED RD, FRANKLIN, WV. The school has 12876.30808080808 students with a population of 69.0. The housing capacity is 2.0 with -999.0 dormitory capacity. Latitude: 38.70907036700004, Longitude: -79.40542345899996.</w:t>
      </w:r>
    </w:p>
    <w:p>
      <w:r>
        <w:t>School Name: FUTURE-TECH INSTITUTE, located at 3446 SW 8TH ST, SUITE 218, MIAMI, FL. The school has 12876.30808080808 students with a population of 119.0. The housing capacity is 2.0 with -999.0 dormitory capacity. Latitude: 25.76455511900008, Longitude: -80.25152827499994.</w:t>
      </w:r>
    </w:p>
    <w:p>
      <w:r>
        <w:t>School Name: Ferris State University, located at NOT AVAILABLE, NEW YORK, CA. The school has 9929.0 students with a population of 3495.304009757585. The housing capacity is 1.5325506937033084 with -188.19225491690807 dormitory capacity. Latitude: 37.2093435586788, Longitude: -90.5117784687745.</w:t>
      </w:r>
    </w:p>
    <w:p>
      <w:r>
        <w:t>School Name: Florida A&amp;M University, located at NOT AVAILABLE, NEW YORK, CA. The school has 7402.0 students with a population of 3495.304009757585. The housing capacity is 1.5325506937033084 with -188.19225491690807 dormitory capacity. Latitude: 37.2093435586788, Longitude: -90.5117784687745.</w:t>
      </w:r>
    </w:p>
    <w:p>
      <w:r>
        <w:t>School Name: Florida Atlantic University, located at NOT AVAILABLE, NEW YORK, CA. The school has 25562.0 students with a population of 3495.304009757585. The housing capacity is 1.5325506937033084 with -188.19225491690807 dormitory capacity. Latitude: 37.2093435586788, Longitude: -90.5117784687745.</w:t>
      </w:r>
    </w:p>
    <w:p>
      <w:r>
        <w:t>School Name: Florida Institute of Technology, located at NOT AVAILABLE, NEW YORK, CA. The school has 3475.0 students with a population of 3495.304009757585. The housing capacity is 1.5325506937033084 with -188.19225491690807 dormitory capacity. Latitude: 37.2093435586788, Longitude: -90.5117784687745.</w:t>
      </w:r>
    </w:p>
    <w:p>
      <w:r>
        <w:t>School Name: Florida International University, located at NOT AVAILABLE, NEW YORK, CA. The school has 48664.0 students with a population of 3495.304009757585. The housing capacity is 1.5325506937033084 with -188.19225491690807 dormitory capacity. Latitude: 37.2093435586788, Longitude: -90.5117784687745.</w:t>
      </w:r>
    </w:p>
    <w:p>
      <w:r>
        <w:t>School Name: Florida State University, located at NOT AVAILABLE, NEW YORK, CA. The school has 32543.0 students with a population of 3495.304009757585. The housing capacity is 1.5325506937033084 with -188.19225491690807 dormitory capacity. Latitude: 37.2093435586788, Longitude: -90.5117784687745.</w:t>
      </w:r>
    </w:p>
    <w:p>
      <w:r>
        <w:t>School Name: Fordham University, located at NOT AVAILABLE, NEW YORK, CA. The school has 9399.0 students with a population of 3495.304009757585. The housing capacity is 1.5325506937033084 with -188.19225491690807 dormitory capacity. Latitude: 37.2093435586788, Longitude: -90.5117784687745.</w:t>
      </w:r>
    </w:p>
    <w:p>
      <w:r>
        <w:t>School Name: G SKIN &amp; BEAUTY INSTITUTE, located at 90 W HILLCREST BLVD SUITE 302, SCHAUMBURG, IL. The school has 12876.30808080808 students with a population of 472.0. The housing capacity is 2.0 with -999.0 dormitory capacity. Latitude: 42.061975, Longitude: -88.083299.</w:t>
      </w:r>
    </w:p>
    <w:p>
      <w:r>
        <w:t>School Name: G SKIN &amp; BEAUTY INSTITUTE, located at 1200 HARGER ROAD, SUITE 100, OAKBROOK, IL. The school has 12876.30808080808 students with a population of 531.0. The housing capacity is 2.0 with -999.0 dormitory capacity. Latitude: 41.85101949800003, Longitude: -87.95221418999995.</w:t>
      </w:r>
    </w:p>
    <w:p>
      <w:r>
        <w:t>School Name: GA BEAUTY &amp; BARBER SCHOOL, located at 3301 NORTH WARE ROAD SUITE A, MCALLEN, TX. The school has 12876.30808080808 students with a population of 192.0. The housing capacity is 2.0 with -999.0 dormitory capacity. Latitude: 26.237590711000053, Longitude: -98.25721168599996.</w:t>
      </w:r>
    </w:p>
    <w:p>
      <w:r>
        <w:t>School Name: GADSDEN STATE COMMUNITY COLLEGE, located at 1001 GEORGE WALLACE DR, GADSDEN, AL. The school has 12876.30808080808 students with a population of 4531.0. The housing capacity is 1.0 with 110.0 dormitory capacity. Latitude: 33.99186591800003, Longitude: -85.99129895599998.</w:t>
      </w:r>
    </w:p>
    <w:p>
      <w:r>
        <w:t>School Name: GADSDEN TECHNICAL INSTITUTE, located at 201 MARTIN LUTHER KING JR BOULEVARD, QUINCY, FL. The school has 12876.30808080808 students with a population of 75.0. The housing capacity is 2.0 with -999.0 dormitory capacity. Latitude: 30.577617862000068, Longitude: -84.57749397599997.</w:t>
      </w:r>
    </w:p>
    <w:p>
      <w:r>
        <w:t>School Name: GALAXY MEDICAL COLLEGE, located at 6400 LAUREL CANYON BOULEVARD, SUITE 115, NORTH HOLLYWOOD, CA. The school has 12876.30808080808 students with a population of 54.0. The housing capacity is 2.0 with -999.0 dormitory capacity. Latitude: 34.18697034500008, Longitude: -118.39619845099998.</w:t>
      </w:r>
    </w:p>
    <w:p>
      <w:r>
        <w:t>School Name: GALEN COLLEGE OF NURSING-ARH, located at 100 AIRPORT GARDENS DRIVE, HAZARD, KY. The school has 12876.30808080808 students with a population of 547.0. The housing capacity is 2.0 with -999.0 dormitory capacity. Latitude: 37.286140482000064, Longitude: -83.20524746399997.</w:t>
      </w:r>
    </w:p>
    <w:p>
      <w:r>
        <w:t>School Name: GALEN COLLEGE OF NURSING-CINCINNATI, located at 100 E BUSINESS WAY STE 200, CINCINNATI, OH. The school has 12876.30808080808 students with a population of 1155.0. The housing capacity is 2.0 with -999.0 dormitory capacity. Latitude: 39.283693, Longitude: -84.365946.</w:t>
      </w:r>
    </w:p>
    <w:p>
      <w:r>
        <w:t>School Name: GALEN COLLEGE OF NURSING-LOUISVILLE, located at 1031 ZORN AVENUE, LOUISVILLE, KY. The school has 12876.30808080808 students with a population of 3220.0. The housing capacity is 2.0 with -999.0 dormitory capacity. Latitude: 38.27703441500006, Longitude: -85.69592239299999.</w:t>
      </w:r>
    </w:p>
    <w:p>
      <w:r>
        <w:t>School Name: GALEN COLLEGE OF NURSING-SAN ANTONIO, located at 7411 JOHN SMITH DRIVE, SUITE 300, SAN ANTONIO, TX. The school has 12876.30808080808 students with a population of 2831.0. The housing capacity is 2.0 with -999.0 dormitory capacity. Latitude: 29.507689781000067, Longitude: -98.585660379.</w:t>
      </w:r>
    </w:p>
    <w:p>
      <w:r>
        <w:t>School Name: GALEN COLLEGE OF NURSING-TAMPA BAY, located at 10200 DR. MARTIN LUTHER KING JR. STREET N, SAINT PETERSBURG, FL. The school has 12876.30808080808 students with a population of 2476.0. The housing capacity is 2.0 with -999.0 dormitory capacity. Latitude: 27.865512, Longitude: -82.648116.</w:t>
      </w:r>
    </w:p>
    <w:p>
      <w:r>
        <w:t>School Name: GALLAUDET UNIVERSITY, located at 800 FLORIDA AVE, NE, WASHINGTON, DC. The school has 12876.30808080808 students with a population of 2174.0. The housing capacity is 1.0 with 1069.0 dormitory capacity. Latitude: 38.90737135300003, Longitude: -76.99367536499994.</w:t>
      </w:r>
    </w:p>
    <w:p>
      <w:r>
        <w:t>School Name: GALVESTON COLLEGE, located at 4015 AVE Q, GALVESTON, TX. The school has 12876.30808080808 students with a population of 2323.0. The housing capacity is 1.0 with 102.0 dormitory capacity. Latitude: 29.284212, Longitude: -94.80854.</w:t>
      </w:r>
    </w:p>
    <w:p>
      <w:r>
        <w:t>School Name: GANNON UNIVERSITY, located at 109 W SIXTH ST, ERIE, PA. The school has 12876.30808080808 students with a population of 5108.0. The housing capacity is 1.0 with 1418.0 dormitory capacity. Latitude: 42.12824324800005, Longitude: -80.08661931099994.</w:t>
      </w:r>
    </w:p>
    <w:p>
      <w:r>
        <w:t>School Name: GARDEN CITY COMMUNITY COLLEGE, located at 801 CAMPUS DR, GARDEN CITY, KS. The school has 12876.30808080808 students with a population of 2204.0. The housing capacity is 1.0 with 540.0 dormitory capacity. Latitude: 37.97014618900005, Longitude: -100.84808273599998.</w:t>
      </w:r>
    </w:p>
    <w:p>
      <w:r>
        <w:t>School Name: GARDEN STATE SCIENCE AND TECHNOLOGY INSTITUTE, located at 591 SUMMIT AVENUE, SUITE 705, JERSEY CITY, NJ. The school has 12876.30808080808 students with a population of 61.0. The housing capacity is 2.0 with -999.0 dormitory capacity. Latitude: 40.734782, Longitude: -74.059535.</w:t>
      </w:r>
    </w:p>
    <w:p>
      <w:r>
        <w:t>School Name: GARDNER-WEBB UNIVERSITY, located at MAIN ST, BOILING SPRINGS, NC. The school has 12876.30808080808 students with a population of 4166.0. The housing capacity is 1.0 with 1368.0 dormitory capacity. Latitude: 35.24732, Longitude: -81.668141.</w:t>
      </w:r>
    </w:p>
    <w:p>
      <w:r>
        <w:t>School Name: GARNET CAREER CENTER, located at 422 DICKINSON ST, CHARLESTON, WV. The school has 12876.30808080808 students with a population of 96.0. The housing capacity is 2.0 with -999.0 dormitory capacity. Latitude: 38.35101700600006, Longitude: -81.629876.</w:t>
      </w:r>
    </w:p>
    <w:p>
      <w:r>
        <w:t>School Name: GARRETT COLLEGE, located at 687 MOSSER ROAD, MCHENRY, MD. The school has 12876.30808080808 students with a population of 832.0. The housing capacity is 1.0 with 172.0 dormitory capacity. Latitude: 39.56065771600004, Longitude: -79.34326742599995.</w:t>
      </w:r>
    </w:p>
    <w:p>
      <w:r>
        <w:t>School Name: GARRETT-EVANGELICAL THEOLOGICAL SEMINARY, located at 2121 SHERIDAN ROAD, EVANSTON, IL. The school has 12876.30808080808 students with a population of 380.0. The housing capacity is 1.0 with 184.0 dormitory capacity. Latitude: 42.05622058000006, Longitude: -87.67549721199998.</w:t>
      </w:r>
    </w:p>
    <w:p>
      <w:r>
        <w:t>School Name: GARY MANUEL AVEDA INSTITUTE, located at 802 EAST PIKE STREET, SEATTLE, WA. The school has 12876.30808080808 students with a population of 37.0. The housing capacity is 2.0 with -999.0 dormitory capacity. Latitude: 47.61436505400008, Longitude: -122.319174262.</w:t>
      </w:r>
    </w:p>
    <w:p>
      <w:r>
        <w:t>School Name: GASTON COLLEGE, located at 201 HWY 321 S, DALLAS, NC. The school has 12876.30808080808 students with a population of 6080.0. The housing capacity is 2.0 with -999.0 dormitory capacity. Latitude: 35.312015332000044, Longitude: -81.18948133599997.</w:t>
      </w:r>
    </w:p>
    <w:p>
      <w:r>
        <w:t>School Name: GATEWAY COMMUNITY AND TECHNICAL COLLEGE, located at 500 TECHNOLOGY WAY, FLORENCE, KY. The school has 12876.30808080808 students with a population of 4695.0. The housing capacity is 2.0 with -999.0 dormitory capacity. Latitude: 38.96063270500008, Longitude: -84.63332980699994.</w:t>
      </w:r>
    </w:p>
    <w:p>
      <w:r>
        <w:t>School Name: GATEWAY COMMUNITY COLLEGE, located at 20 CHURCH STREET, NEW HAVEN, CT. The school has 12876.30808080808 students with a population of 6631.0. The housing capacity is 2.0 with -999.0 dormitory capacity. Latitude: 41.303928, Longitude: -72.927753.</w:t>
      </w:r>
    </w:p>
    <w:p>
      <w:r>
        <w:t>School Name: GATEWAY COMMUNITY COLLEGE, located at 108 N. 40TH STREET, PHOENIX, AZ. The school has 12876.30808080808 students with a population of 5394.0. The housing capacity is 2.0 with -999.0 dormitory capacity. Latitude: 33.44942182700004, Longitude: -111.99723043999995.</w:t>
      </w:r>
    </w:p>
    <w:p>
      <w:r>
        <w:t>School Name: GATEWAY COMMUNITY COLLEGE-CENTRAL CITY, located at 1245 E BUCKEYE, PHOENIX, AZ. The school has 12876.30808080808 students with a population of 597.0. The housing capacity is 2.0 with -999.0 dormitory capacity. Latitude: 33.43568026100007, Longitude: -112.0549058.</w:t>
      </w:r>
    </w:p>
    <w:p>
      <w:r>
        <w:t>School Name: GATEWAY TECHNICAL COLLEGE, located at 3520 30TH AVE, KENOSHA, WI. The school has 12876.30808080808 students with a population of 8626.0. The housing capacity is 2.0 with -999.0 dormitory capacity. Latitude: 42.60567694300005, Longitude: -87.84669460299995.</w:t>
      </w:r>
    </w:p>
    <w:p>
      <w:r>
        <w:t>School Name: GATHER 4 HIM CHRISTIAN COLLEGE, located at 3021 WEST CLEARWATER AVENUE, KENNEWICK, WA. The school has 12876.30808080808 students with a population of 60.0. The housing capacity is 2.0 with -999.0 dormitory capacity. Latitude: 46.21205972900003, Longitude: -119.16192006499996.</w:t>
      </w:r>
    </w:p>
    <w:p>
      <w:r>
        <w:t>School Name: GAVILAN COLLEGE, located at 5055 SANTA TERESA BLVD, GILROY, CA. The school has 12876.30808080808 students with a population of 4892.0. The housing capacity is 2.0 with -999.0 dormitory capacity. Latitude: 36.97327411400005, Longitude: -121.56817420399994.</w:t>
      </w:r>
    </w:p>
    <w:p>
      <w:r>
        <w:t>School Name: GEISINGER COMMONWEALTH SCHOOL OF MEDICINE, located at 525 PINE ST, SCRANTON, PA. The school has 12876.30808080808 students with a population of 810.0. The housing capacity is 2.0 with -999.0 dormitory capacity. Latitude: 41.40766086100007, Longitude: -75.66369904299995.</w:t>
      </w:r>
    </w:p>
    <w:p>
      <w:r>
        <w:t>School Name: GEISINGER-LEWISTOWN HOSPITAL SCHOOL OF NURSING, located at 400 HIGHLAND AVENUE, LEWISTOWN, PA. The school has 12876.30808080808 students with a population of 80.0. The housing capacity is 2.0 with -999.0 dormitory capacity. Latitude: 40.61847968300003, Longitude: -77.56731208699995.</w:t>
      </w:r>
    </w:p>
    <w:p>
      <w:r>
        <w:t>School Name: GEM CITY COLLEGE, located at 700 STATE ST, QUINCY, IL. The school has 12876.30808080808 students with a population of 37.0. The housing capacity is 2.0 with -999.0 dormitory capacity. Latitude: 39.92639428800004, Longitude: -91.40421821899996.</w:t>
      </w:r>
    </w:p>
    <w:p>
      <w:r>
        <w:t>School Name: GEMINI SCHOOL OF VISUAL ARTS &amp; COMMUNICATION, located at 501 PRIZE OAKS DRIVE, CEDAR PARK, TX. The school has 12876.30808080808 students with a population of 21.0. The housing capacity is 2.0 with -999.0 dormitory capacity. Latitude: 30.50915, Longitude: -97.846121.</w:t>
      </w:r>
    </w:p>
    <w:p>
      <w:r>
        <w:t>School Name: GEMOLOGICAL INSTITUTE OF AMERICA-CARLSBAD, located at 5345 ARMADA DR, CARLSBAD, CA. The school has 12876.30808080808 students with a population of 147.0. The housing capacity is 2.0 with -999.0 dormitory capacity. Latitude: 33.131313299000055, Longitude: -117.31876489399995.</w:t>
      </w:r>
    </w:p>
    <w:p>
      <w:r>
        <w:t>School Name: GEMOLOGICAL INSTITUTE OF AMERICA-NEW YORK, located at 50 WEST 47TH STREET, 8TH FLOOR, NEW YORK, NY. The school has 12876.30808080808 students with a population of 70.0. The housing capacity is 2.0 with -999.0 dormitory capacity. Latitude: 40.75135095100006, Longitude: -73.98064746499995.</w:t>
      </w:r>
    </w:p>
    <w:p>
      <w:r>
        <w:t>School Name: GENESEE COMMUNITY COLLEGE, located at ONE COLLEGE RD, BATAVIA, NY. The school has 12876.30808080808 students with a population of 5153.0. The housing capacity is 1.0 with 449.0 dormitory capacity. Latitude: 43.01683068900008, Longitude: -78.13802402799996.</w:t>
      </w:r>
    </w:p>
    <w:p>
      <w:r>
        <w:t>School Name: GENESEE VALLEY BOCES-PRACTICAL NURSING PROGRAM, located at ADULT EDUCATION OFFICE 8250 STATE ST RD, BATAVIA, NY. The school has 12876.30808080808 students with a population of 138.0. The housing capacity is 2.0 with -999.0 dormitory capacity. Latitude: 43.014665, Longitude: -78.182909.</w:t>
      </w:r>
    </w:p>
    <w:p>
      <w:r>
        <w:t>School Name: GENESIS CAREER COLLEGE-COOKEVILLE, located at 880-A EAST 10TH STREET, COOKEVILLE, TN. The school has 12876.30808080808 students with a population of 365.0. The housing capacity is 2.0 with -999.0 dormitory capacity. Latitude: 36.17648403900006, Longitude: -85.48557417299997.</w:t>
      </w:r>
    </w:p>
    <w:p>
      <w:r>
        <w:t>School Name: GENESIS CAREER COLLEGE-LEBANON, located at 1505 NOAH COURT, LEBANON, TN. The school has 12876.30808080808 students with a population of 177.0. The housing capacity is 2.0 with -999.0 dormitory capacity. Latitude: 36.216114, Longitude: -86.337852.</w:t>
      </w:r>
    </w:p>
    <w:p>
      <w:r>
        <w:t>School Name: GENEVA COLLEGE, located at 3200 COLLEGE AVE, BEAVER FALLS, PA. The school has 12876.30808080808 students with a population of 1705.0. The housing capacity is 1.0 with 942.0 dormitory capacity. Latitude: 40.77220411800005, Longitude: -80.32105056199998.</w:t>
      </w:r>
    </w:p>
    <w:p>
      <w:r>
        <w:t>School Name: GEORGE C WALLACE COMMUNITY COLLEGE-DOTHAN, located at 1141 WALLACE DRIVE, DOTHAN, AL. The school has 12876.30808080808 students with a population of 4117.0. The housing capacity is 2.0 with -999.0 dormitory capacity. Latitude: 31.316086, Longitude: -85.46355.</w:t>
      </w:r>
    </w:p>
    <w:p>
      <w:r>
        <w:t>School Name: GEORGE C WALLACE STATE COMMUNITY COLLEGE-HANCEVILLE, located at 801 MAIN ST NW, HANCEVILLE, AL. The school has 12876.30808080808 students with a population of 5254.0. The housing capacity is 1.0 with 180.0 dormitory capacity. Latitude: 34.07243115000006, Longitude: -86.78192432199995.</w:t>
      </w:r>
    </w:p>
    <w:p>
      <w:r>
        <w:t>School Name: GEORGE C WALLACE STATE COMMUNITY COLLEGE-SELMA, located at 3000 EARL GOODWIN PARKWAY, SELMA, AL. The school has 12876.30808080808 students with a population of 1544.0. The housing capacity is 2.0 with -999.0 dormitory capacity. Latitude: 32.44574401700004, Longitude: -87.01320340299998.</w:t>
      </w:r>
    </w:p>
    <w:p>
      <w:r>
        <w:t>School Name: GEORGE FOX UNIVERSITY, located at 414 N MERIDIAN ST, NEWBERG, OR. The school has 12876.30808080808 students with a population of 5128.0. The housing capacity is 1.0 with 1230.0 dormitory capacity. Latitude: 45.30306161800007, Longitude: -122.96746550999995.</w:t>
      </w:r>
    </w:p>
    <w:p>
      <w:r>
        <w:t>School Name: GEORGE MASON UNIVERSITY, located at 4400 UNIVERSITY DR, FAIRFAX, VA. The school has 12876.30808080808 students with a population of 44275.0. The housing capacity is 1.0 with 6511.0 dormitory capacity. Latitude: 38.83088028800006, Longitude: -77.30793951299995.</w:t>
      </w:r>
    </w:p>
    <w:p>
      <w:r>
        <w:t>School Name: GEORGE STONE TECHNICAL COLLEGE, located at 2400 LONGLEAF DR, PENSACOLA, FL. The school has 12876.30808080808 students with a population of 608.0. The housing capacity is 2.0 with -999.0 dormitory capacity. Latitude: 30.487559993000048, Longitude: -87.29070768999998.</w:t>
      </w:r>
    </w:p>
    <w:p>
      <w:r>
        <w:t>School Name: GEORGE T BAKER AVIATION TECHNICAL COLLEGE, located at 3275 NW 42ND AVE, MIAMI, FL. The school has 12876.30808080808 students with a population of 894.0. The housing capacity is 2.0 with -999.0 dormitory capacity. Latitude: 25.804091835000065, Longitude: -80.26359057699995.</w:t>
      </w:r>
    </w:p>
    <w:p>
      <w:r>
        <w:t>School Name: GEORGE WASHINGTON UNIVERSITY, located at 1918 F STREET, NW, WASHINGTON, DC. The school has 12876.30808080808 students with a population of 33278.0. The housing capacity is 1.0 with 7181.0 dormitory capacity. Latitude: 38.89909640400003, Longitude: -77.04627686899994.</w:t>
      </w:r>
    </w:p>
    <w:p>
      <w:r>
        <w:t>School Name: GEORGETOWN COLLEGE, located at 400 EAST COLLEGE STREET, GEORGETOWN, KY. The school has 12876.30808080808 students with a population of 1875.0. The housing capacity is 1.0 with 1370.0 dormitory capacity. Latitude: 38.20748577000006, Longitude: -84.55468104299996.</w:t>
      </w:r>
    </w:p>
    <w:p>
      <w:r>
        <w:t>School Name: GEORGETOWN UNIVERSITY, located at 37TH AND O ST NW, WASHINGTON, DC. The school has 12876.30808080808 students with a population of 25662.0. The housing capacity is 1.0 with 5546.0 dormitory capacity. Latitude: 38.90880927200004, Longitude: -77.07346323499996.</w:t>
      </w:r>
    </w:p>
    <w:p>
      <w:r>
        <w:t>School Name: GEORGIA CAREER INSTITUTE, located at 900 FLAT SHOALS ROAD SE, CONYERS, GA. The school has 12876.30808080808 students with a population of 583.0. The housing capacity is 2.0 with -999.0 dormitory capacity. Latitude: 33.64341600500006, Longitude: -84.01846670999998.</w:t>
      </w:r>
    </w:p>
    <w:p>
      <w:r>
        <w:t>School Name: GEORGIA COLLEGE &amp; STATE UNIVERSITY, located at 231 W HANCOCK STREET, MILLEDGEVILLE, GA. The school has 12876.30808080808 students with a population of 7935.0. The housing capacity is 1.0 with 2237.0 dormitory capacity. Latitude: 33.08278672900008, Longitude: -83.23196177999995.</w:t>
      </w:r>
    </w:p>
    <w:p>
      <w:r>
        <w:t>School Name: GEORGIA GWINNETT COLLEGE, located at 1000 UNIVERSITY CENTER LANE, LAWRENCEVILLE, GA. The school has 12876.30808080808 students with a population of 12641.0. The housing capacity is 1.0 with 970.0 dormitory capacity. Latitude: 33.97991514300003, Longitude: -84.00113508499999.</w:t>
      </w:r>
    </w:p>
    <w:p>
      <w:r>
        <w:t>School Name: GEORGIA HIGHLANDS COLLEGE, located at 3175 CEDARTOWN HIGHWAY, S.E., ROME, GA. The school has 12876.30808080808 students with a population of 6195.0. The housing capacity is 2.0 with -999.0 dormitory capacity. Latitude: 34.16979057900005, Longitude: -85.20735620499994.</w:t>
      </w:r>
    </w:p>
    <w:p>
      <w:r>
        <w:t>School Name: GEORGIA INSTITUTE OF COSMETOLOGY, located at 3529 ATLANTA HWY, ATHENS, GA. The school has 12876.30808080808 students with a population of 329.0. The housing capacity is 2.0 with -999.0 dormitory capacity. Latitude: 33.93692174300003, Longitude: -83.45556544799996.</w:t>
      </w:r>
    </w:p>
    <w:p>
      <w:r>
        <w:t>School Name: GEORGIA INSTITUTE OF TECHNOLOGY-MAIN CAMPUS, located at 225 NORTH AVE, ATLANTA, GA. The school has 12876.30808080808 students with a population of 48378.0. The housing capacity is 1.0 with 8796.0 dormitory capacity. Latitude: 33.773731834000046, Longitude: -84.39601919199998.</w:t>
      </w:r>
    </w:p>
    <w:p>
      <w:r>
        <w:t>School Name: GEORGIA MILITARY COLLEGE, located at 201 E GREENE ST, MILLEDGEVILLE, GA. The school has 12876.30808080808 students with a population of 8678.0. The housing capacity is 1.0 with 270.0 dormitory capacity. Latitude: 33.08000634600006, Longitude: -83.22120958199997.</w:t>
      </w:r>
    </w:p>
    <w:p>
      <w:r>
        <w:t>School Name: GEORGIA NORTHWESTERN TECHNICAL COLLEGE, located at ONE MAURICE CULBERSON DRIVE, ROME, GA. The school has 12876.30808080808 students with a population of 7200.0. The housing capacity is 2.0 with -999.0 dormitory capacity. Latitude: 34.22467272700004, Longitude: -85.17136109799998.</w:t>
      </w:r>
    </w:p>
    <w:p>
      <w:r>
        <w:t>School Name: GEORGIA PIEDMONT TECHNICAL COLLEGE, located at 495 N INDIAN CREEK DR, CLARKSTON, GA. The school has 12876.30808080808 students with a population of 3169.0. The housing capacity is 2.0 with -999.0 dormitory capacity. Latitude: 33.78989836000005, Longitude: -84.23450392199999.</w:t>
      </w:r>
    </w:p>
    <w:p>
      <w:r>
        <w:t>School Name: GEORGIA SOUTHERN UNIVERSITY, located at 1332 SOUTHERN DRIVE, STATESBORO, GA. The school has 12876.30808080808 students with a population of 30116.0. The housing capacity is 1.0 with 5974.0 dormitory capacity. Latitude: 32.419853567000075, Longitude: -81.77993606099994.</w:t>
      </w:r>
    </w:p>
    <w:p>
      <w:r>
        <w:t>School Name: GEORGIA SOUTHWESTERN STATE UNIVERSITY, located at 800 GEORGIA SOUTHWESTERN STATE UNIVERSITY DR., AMERICUS, GA. The school has 12876.30808080808 students with a population of 3548.0. The housing capacity is 1.0 with 950.0 dormitory capacity. Latitude: 32.058198, Longitude: -84.217755.</w:t>
      </w:r>
    </w:p>
    <w:p>
      <w:r>
        <w:t>School Name: GEORGIA STATE UNIVERSITY, located at 33 GILMER ST, ATLANTA, GA. The school has 12876.30808080808 students with a population of 41786.0. The housing capacity is 1.0 with 5414.0 dormitory capacity. Latitude: 33.75269953700007, Longitude: -84.38666979499999.</w:t>
      </w:r>
    </w:p>
    <w:p>
      <w:r>
        <w:t>School Name: GEORGIA STATE UNIVERSITY-PERIMETER COLLEGE, located at 33 GILMER ST., ATLANTA, GA. The school has 12876.30808080808 students with a population of 18294.0. The housing capacity is 2.0 with -999.0 dormitory capacity. Latitude: 33.753432, Longitude: -84.385981.</w:t>
      </w:r>
    </w:p>
    <w:p>
      <w:r>
        <w:t>School Name: GEORGIAN COURT UNIVERSITY, located at 900 LAKEWOOD AVE, LAKEWOOD, NJ. The school has 12876.30808080808 students with a population of 2688.0. The housing capacity is 1.0 with 497.0 dormitory capacity. Latitude: 40.09967655400004, Longitude: -74.22746257899996.</w:t>
      </w:r>
    </w:p>
    <w:p>
      <w:r>
        <w:t>School Name: GERBERS AKRON BEAUTY SCHOOL, located at 1915 WEST MARKET ST. SUITE 800, AKRON, OH. The school has 12876.30808080808 students with a population of 80.0. The housing capacity is 2.0 with -999.0 dormitory capacity. Latitude: 41.113755, Longitude: -81.576144.</w:t>
      </w:r>
    </w:p>
    <w:p>
      <w:r>
        <w:t>School Name: GERMANNA COMMUNITY COLLEGE, located at 2130 GERMANNA HWY, LOCUST GROVE, VA. The school has 12876.30808080808 students with a population of 8244.0. The housing capacity is 2.0 with -999.0 dormitory capacity. Latitude: 38.37555580600008, Longitude: -77.78013237299996.</w:t>
      </w:r>
    </w:p>
    <w:p>
      <w:r>
        <w:t>School Name: GETTYSBURG COLLEGE, located at 300 N WASHINGTON ST, GETTYSBURG, PA. The school has 12876.30808080808 students with a population of 3357.0. The housing capacity is 1.0 with 2892.0 dormitory capacity. Latitude: 39.83584149300003, Longitude: -77.23453326699996.</w:t>
      </w:r>
    </w:p>
    <w:p>
      <w:r>
        <w:t>School Name: GLASGOW CALEDONIAN NEW YORK COLLEGE, located at 64 WOOSTER STREET, NEW YORK, NY. The school has 12876.30808080808 students with a population of 87.0. The housing capacity is 2.0 with -999.0 dormitory capacity. Latitude: 40.72328175100006, Longitude: -74.00169889199998.</w:t>
      </w:r>
    </w:p>
    <w:p>
      <w:r>
        <w:t>School Name: GLASGOW CALEDONIAN NEW YORK COLLEGE, located at 64 WOOSTER STREET, NEW YORK, NY. The school has 12876.30808080808 students with a population of 49.0. The housing capacity is 2.0 with -999.0 dormitory capacity. Latitude: 40.723346, Longitude: -74.001699.</w:t>
      </w:r>
    </w:p>
    <w:p>
      <w:r>
        <w:t>School Name: GLEN DOW ACADEMY OF HAIR DESIGN, located at W 309 RIVERSIDE AVE, SPOKANE, WA. The school has 12876.30808080808 students with a population of 99.0. The housing capacity is 2.0 with -999.0 dormitory capacity. Latitude: 47.657793, Longitude: -117.416516.</w:t>
      </w:r>
    </w:p>
    <w:p>
      <w:r>
        <w:t>School Name: GLEN OAKS COMMUNITY COLLEGE, located at 62249 SHIMMEL RD, CENTREVILLE, MI. The school has 12876.30808080808 students with a population of 1044.0. The housing capacity is 1.0 with 108.0 dormitory capacity. Latitude: 41.89250444600003, Longitude: -85.49692944299994.</w:t>
      </w:r>
    </w:p>
    <w:p>
      <w:r>
        <w:t>School Name: GLENDALE CAREER COLLEGE, located at 240 NORTH BRAND BOULEVARD LOWER LEVEL, GLENDALE, CA. The school has 12876.30808080808 students with a population of 741.0. The housing capacity is 2.0 with -999.0 dormitory capacity. Latitude: 34.14971437000003, Longitude: -118.25445816099996.</w:t>
      </w:r>
    </w:p>
    <w:p>
      <w:r>
        <w:t>School Name: GLENDALE CAREER COLLEGE-BRIGHTWOOD TEACHOUT, located at 8888 BALBOA AVENUE, SAN DIEGO, CA. The school has 12876.30808080808 students with a population of 217.0. The housing capacity is 2.0 with -999.0 dormitory capacity. Latitude: 32.822045, Longitude: -117.136429.</w:t>
      </w:r>
    </w:p>
    <w:p>
      <w:r>
        <w:t>School Name: GLENDALE CAREER COLLEGE-BRIGHTWOOD TEACHOUT, located at 8888 BALBOA AVENUE, SAN DIEGO, CA. The school has 12876.30808080808 students with a population of 194.0. The housing capacity is 2.0 with -999.0 dormitory capacity. Latitude: 32.822026220000055, Longitude: -117.13642416099998.</w:t>
      </w:r>
    </w:p>
    <w:p>
      <w:r>
        <w:t>School Name: GLENDALE COMMUNITY COLLEGE, located at 1500 N VERDUGO RD, GLENDALE, CA. The school has 12876.30808080808 students with a population of 14045.0. The housing capacity is 2.0 with -999.0 dormitory capacity. Latitude: 34.16642157200005, Longitude: -118.22825118199997.</w:t>
      </w:r>
    </w:p>
    <w:p>
      <w:r>
        <w:t>School Name: GLENDALE COMMUNITY COLLEGE, located at 6000 W OLIVE AVE, GLENDALE, AZ. The school has 12876.30808080808 students with a population of 15926.0. The housing capacity is 2.0 with -999.0 dormitory capacity. Latitude: 33.57107598600004, Longitude: -112.18938096299996.</w:t>
      </w:r>
    </w:p>
    <w:p>
      <w:r>
        <w:t>School Name: GLENVILLE STATE COLLEGE, located at 200 HIGH STREET, GLENVILLE, WV. The school has 12876.30808080808 students with a population of 1861.0. The housing capacity is 1.0 with 728.0 dormitory capacity. Latitude: 38.93547990900004, Longitude: -80.83341136499996.</w:t>
      </w:r>
    </w:p>
    <w:p>
      <w:r>
        <w:t>School Name: GLITZ SCHOOL OF COSMETOLOGY, located at 2460 MISSOURI AVENUE, LAS CRUCES, NM. The school has 12876.30808080808 students with a population of 223.0. The housing capacity is 2.0 with -999.0 dormitory capacity. Latitude: 32.298355, Longitude: -106.743159.</w:t>
      </w:r>
    </w:p>
    <w:p>
      <w:r>
        <w:t>School Name: GLOBAL MEDICAL &amp; TECHNICAL TRAINING INSTITUTE, located at 1830 NW 7TH STREET, SUITE 200, MIAMI, FL. The school has 12876.30808080808 students with a population of 113.0. The housing capacity is 2.0 with -999.0 dormitory capacity. Latitude: 25.77962637500008, Longitude: -80.22527637499996.</w:t>
      </w:r>
    </w:p>
    <w:p>
      <w:r>
        <w:t>School Name: GLOBAL TECH COLLEGE, located at 4346 SECOR ROAD, TOLEDO, OH. The school has 12876.30808080808 students with a population of 8.0. The housing capacity is 2.0 with -999.0 dormitory capacity. Latitude: 41.697492, Longitude: -83.622983.</w:t>
      </w:r>
    </w:p>
    <w:p>
      <w:r>
        <w:t>School Name: GLOBAL TECH COLLEGE, located at 4346 SECOR ROAD, TOLEDO, OH. The school has 12876.30808080808 students with a population of 17.0. The housing capacity is 2.0 with -999.0 dormitory capacity. Latitude: 41.697504243000026, Longitude: -83.62295602099994.</w:t>
      </w:r>
    </w:p>
    <w:p>
      <w:r>
        <w:t>School Name: GNOMON, located at 1015 N CAHUENGA BLVD STE 54301, HOLLYWOOD, CA. The school has 12876.30808080808 students with a population of 704.0. The housing capacity is 2.0 with -999.0 dormitory capacity. Latitude: 34.08951108600007, Longitude: -118.32906004899996.</w:t>
      </w:r>
    </w:p>
    <w:p>
      <w:r>
        <w:t>School Name: GODDARD COLLEGE, located at 123 PITKIN ROAD, PLAINFIELD, VT. The school has 12876.30808080808 students with a population of 431.0. The housing capacity is 2.0 with -999.0 dormitory capacity. Latitude: 44.27910619000005, Longitude: -72.43821603899994.</w:t>
      </w:r>
    </w:p>
    <w:p>
      <w:r>
        <w:t>School Name: GODS BIBLE SCHOOL AND COLLEGE, located at 1810 YOUNG STREET, CINCINNATI, OH. The school has 12876.30808080808 students with a population of 425.0. The housing capacity is 1.0 with 200.0 dormitory capacity. Latitude: 39.11552177000004, Longitude: -84.50603941399999.</w:t>
      </w:r>
    </w:p>
    <w:p>
      <w:r>
        <w:t>School Name: GOGEBIC COMMUNITY COLLEGE, located at E4946 JACKSON RD, IRONWOOD, MI. The school has 12876.30808080808 students with a population of 1029.0. The housing capacity is 1.0 with 96.0 dormitory capacity. Latitude: 46.471893, Longitude: -90.165592.</w:t>
      </w:r>
    </w:p>
    <w:p>
      <w:r>
        <w:t>School Name: GOLDEN GATE UNIVERSITY-SAN FRANCISCO, located at 536 MISSION STREET, SAN FRANCISCO, CA. The school has 12876.30808080808 students with a population of 2940.0. The housing capacity is 2.0 with -999.0 dormitory capacity. Latitude: 37.78920777700006, Longitude: -122.39878475499997.</w:t>
      </w:r>
    </w:p>
    <w:p>
      <w:r>
        <w:t>School Name: GOLDEN WEST COLLEGE, located at 15744 GOLDENWEST ST., HUNTINGTON BEACH, CA. The school has 12876.30808080808 students with a population of 12031.0. The housing capacity is 2.0 with -999.0 dormitory capacity. Latitude: 33.733774545000074, Longitude: -118.0030355.</w:t>
      </w:r>
    </w:p>
    <w:p>
      <w:r>
        <w:t>School Name: GOLDEY-BEACOM COLLEGE, located at 4701 LIMESTONE RD, WILMINGTON, DE. The school has 12876.30808080808 students with a population of 1360.0. The housing capacity is 1.0 with 382.0 dormitory capacity. Latitude: 39.74105499500007, Longitude: -75.68884047499995.</w:t>
      </w:r>
    </w:p>
    <w:p>
      <w:r>
        <w:t>School Name: GONZAGA UNIVERSITY, located at E 502 BOONE AVE, SPOKANE, WA. The school has 12876.30808080808 students with a population of 8902.0. The housing capacity is 1.0 with 3115.0 dormitory capacity. Latitude: 47.668144, Longitude: -117.403062.</w:t>
      </w:r>
    </w:p>
    <w:p>
      <w:r>
        <w:t>School Name: GOOD SAMARITAN COLLEGE OF NURSING AND HEALTH SCIENCE, located at 375 DIXMYTH AVE, CINCINNATI, OH. The school has 12876.30808080808 students with a population of 429.0. The housing capacity is 2.0 with -999.0 dormitory capacity. Latitude: 39.14034759800006, Longitude: -84.52119561899997.</w:t>
      </w:r>
    </w:p>
    <w:p>
      <w:r>
        <w:t>School Name: GOODFELLAS BARBER COLLEGE, located at 4306 ASHER AVE, LITTLE ROCK, AR. The school has 12876.30808080808 students with a population of 16.0. The housing capacity is 2.0 with -999.0 dormitory capacity. Latitude: 34.724615183000026, Longitude: -92.32195785399996.</w:t>
      </w:r>
    </w:p>
    <w:p>
      <w:r>
        <w:t>School Name: GOODFELLAS BARBER COLLEGE, located at 4306 ASHER AVENUE, LITTLE ROCK, AR. The school has 12876.30808080808 students with a population of 24.0. The housing capacity is 2.0 with -999.0 dormitory capacity. Latitude: 34.724618, Longitude: -92.321902.</w:t>
      </w:r>
    </w:p>
    <w:p>
      <w:r>
        <w:t>School Name: GOODWIN UNIVERSITY, located at ONE RIVERSIDE DRIVE, EAST HARTFORD, CT. The school has 12876.30808080808 students with a population of 3811.0. The housing capacity is 1.0 with 80.0 dormitory capacity. Latitude: 41.74297722400007, Longitude: -72.64032018599994.</w:t>
      </w:r>
    </w:p>
    <w:p>
      <w:r>
        <w:t>School Name: GORDON COLLEGE, located at 255 GRAPEVINE RD, WENHAM, MA. The school has 12876.30808080808 students with a population of 2446.0. The housing capacity is 1.0 with 1390.0 dormitory capacity. Latitude: 42.588173133000055, Longitude: -70.81913334099994.</w:t>
      </w:r>
    </w:p>
    <w:p>
      <w:r>
        <w:t>School Name: GORDON COOPER TECHNOLOGY CENTER, located at 1 JOHN C BRUTON BLVD, SHAWNEE, OK. The school has 12876.30808080808 students with a population of 943.0. The housing capacity is 2.0 with -999.0 dormitory capacity. Latitude: 35.380321105000064, Longitude: -96.90801301599998.</w:t>
      </w:r>
    </w:p>
    <w:p>
      <w:r>
        <w:t>School Name: GORDON STATE COLLEGE, located at 419 COLLEGE DR, BARNESVILLE, GA. The school has 12876.30808080808 students with a population of 3547.0. The housing capacity is 1.0 with 994.0 dormitory capacity. Latitude: 33.045208272000025, Longitude: -84.15254815099996.</w:t>
      </w:r>
    </w:p>
    <w:p>
      <w:r>
        <w:t>School Name: GORDON-CONWELL THEOLOGICAL SEMINARY, located at 130 ESSEX ST, SOUTH HAMILTON, MA. The school has 12876.30808080808 students with a population of 1651.0. The housing capacity is 1.0 with 327.0 dormitory capacity. Latitude: 42.61347472600005, Longitude: -70.84638716699999.</w:t>
      </w:r>
    </w:p>
    <w:p>
      <w:r>
        <w:t>School Name: GOSHEN COLLEGE, located at 1700 S MAIN ST, GOSHEN, IN. The school has 12876.30808080808 students with a population of 1205.0. The housing capacity is 1.0 with 846.0 dormitory capacity. Latitude: 41.56197816600008, Longitude: -85.82490231499997.</w:t>
      </w:r>
    </w:p>
    <w:p>
      <w:r>
        <w:t>School Name: GOSHEN SCHOOL OF COSMETOLOGY, located at 710 NORTH DAVIS AVENUE, CLEVELAND, MS. The school has 12876.30808080808 students with a population of 35.0. The housing capacity is 2.0 with -999.0 dormitory capacity. Latitude: 33.755417, Longitude: -90.713781.</w:t>
      </w:r>
    </w:p>
    <w:p>
      <w:r>
        <w:t>School Name: GOUCHER COLLEGE, located at 1021 DULANEY VALLEY RD, BALTIMORE, MD. The school has 12876.30808080808 students with a population of 2520.0. The housing capacity is 1.0 with 1251.0 dormitory capacity. Latitude: 39.41017548800005, Longitude: -76.59484322599997.</w:t>
      </w:r>
    </w:p>
    <w:p>
      <w:r>
        <w:t>School Name: GOULD'S ACADEMY, located at 8000 US HIGHWAY 64, BARTLETT, TN. The school has 12876.30808080808 students with a population of 148.0. The housing capacity is 2.0 with -999.0 dormitory capacity. Latitude: 35.206685, Longitude: -89.795642.</w:t>
      </w:r>
    </w:p>
    <w:p>
      <w:r>
        <w:t>School Name: GOULD'S ACADEMY, located at 1203 RIDGEWAY ROAD # 203, MEMPHIS, TN. The school has 12876.30808080808 students with a population of 180.0. The housing capacity is 2.0 with -999.0 dormitory capacity. Latitude: 35.09834073300004, Longitude: -89.86063873599994.</w:t>
      </w:r>
    </w:p>
    <w:p>
      <w:r>
        <w:t>School Name: GOVERNORS STATE UNIVERSITY, located at 1 UNIVERSITY PKY, UNIVERSITY PARK, IL. The school has 12876.30808080808 students with a population of 5685.0. The housing capacity is 1.0 with 272.0 dormitory capacity. Latitude: 41.44910273600004, Longitude: -87.71644108699996.</w:t>
      </w:r>
    </w:p>
    <w:p>
      <w:r>
        <w:t>School Name: GRABBER SCHOOL OF HAIR DESIGN, located at 9833 WATSON ROAD, ST. LOUIS, MO. The school has 12876.30808080808 students with a population of 176.0. The housing capacity is 2.0 with -999.0 dormitory capacity. Latitude: 38.557164, Longitude: -90.390799.</w:t>
      </w:r>
    </w:p>
    <w:p>
      <w:r>
        <w:t>School Name: GRACE CHRISTIAN UNIVERSITY, located at 1011 ALDON SW, WYOMING, MI. The school has 12876.30808080808 students with a population of 1267.0. The housing capacity is 1.0 with 193.0 dormitory capacity. Latitude: 42.91954105000008, Longitude: -85.692077.</w:t>
      </w:r>
    </w:p>
    <w:p>
      <w:r>
        <w:t>School Name: GRACE COLLEGE AND THEOLOGICAL SEMINARY, located at 200 SEMINARY DR, WINONA LAKE, IN. The school has 12876.30808080808 students with a population of 2208.0. The housing capacity is 1.0 with 1116.0 dormitory capacity. Latitude: 41.22674442800008, Longitude: -85.81271573999999.</w:t>
      </w:r>
    </w:p>
    <w:p>
      <w:r>
        <w:t>School Name: GRACE COLLEGE OF DIVINITY, located at 5117 CLIFFDALE ROAD, FAYETTEVILLE, NC. The school has 12876.30808080808 students with a population of 298.0. The housing capacity is 2.0 with -999.0 dormitory capacity. Latitude: 35.05861555800004, Longitude: -78.96130513099996.</w:t>
      </w:r>
    </w:p>
    <w:p>
      <w:r>
        <w:t>School Name: GRACE INTERNATIONAL BEAUTY SCHOOL, located at 136-31 41ST AVENUE, FLUSHING, NY. The school has 12876.30808080808 students with a population of 38.0. The housing capacity is 2.0 with -999.0 dormitory capacity. Latitude: 40.75901003500008, Longitude: -73.82840943499997.</w:t>
      </w:r>
    </w:p>
    <w:p>
      <w:r>
        <w:t>School Name: GRACE MISSION UNIVERSITY, located at 1645 WEST VALENCIA DRIVE, FULLERTON, CA. The school has 12876.30808080808 students with a population of 274.0. The housing capacity is 2.0 with -999.0 dormitory capacity. Latitude: 33.86713267600004, Longitude: -117.95809789299994.</w:t>
      </w:r>
    </w:p>
    <w:p>
      <w:r>
        <w:t>School Name: GRACE SCHOOL OF THEOLOGY, located at 3705 COLLEGE PARK DR STE 140, CONROE, TX. The school has 12876.30808080808 students with a population of 648.0. The housing capacity is 2.0 with -999.0 dormitory capacity. Latitude: 30.205731472000025, Longitude: -95.47249272.</w:t>
      </w:r>
    </w:p>
    <w:p>
      <w:r>
        <w:t>School Name: GRACELAND UNIVERSITY-LAMONI, located at 1 UNIVERSITY PLACE, LAMONI, IA. The school has 12876.30808080808 students with a population of 1841.0. The housing capacity is 1.0 with 747.0 dormitory capacity. Latitude: 40.615966, Longitude: -93.924893.</w:t>
      </w:r>
    </w:p>
    <w:p>
      <w:r>
        <w:t>School Name: GRADUATE THEOLOGICAL UNION, located at 2400 RIDGE RD, BERKELEY, CA. The school has 12876.30808080808 students with a population of 275.0. The housing capacity is 2.0 with -999.0 dormitory capacity. Latitude: 37.87553967800005, Longitude: -122.26184674299998.</w:t>
      </w:r>
    </w:p>
    <w:p>
      <w:r>
        <w:t>School Name: GRADY HEALTH SYSTEM PROFESSIONAL SCHOOLS, located at 80 JESSE HILL JR DRIVE, SE, ATLANTA, GA. The school has 12876.30808080808 students with a population of 77.0. The housing capacity is 2.0 with -999.0 dormitory capacity. Latitude: 33.751852464000024, Longitude: -84.38156061699993.</w:t>
      </w:r>
    </w:p>
    <w:p>
      <w:r>
        <w:t>School Name: GRAHAM HOSPITAL SCHOOL OF NURSING, located at 210 W WALNUT ST, CANTON, IL. The school has 12876.30808080808 students with a population of 81.0. The housing capacity is 1.0 with 14.0 dormitory capacity. Latitude: 40.55315938900003, Longitude: -90.03920586499999.</w:t>
      </w:r>
    </w:p>
    <w:p>
      <w:r>
        <w:t>School Name: GRAMBLING STATE UNIVERSITY, located at 403 MAIN STREET, GRAMBLING, LA. The school has 12876.30808080808 students with a population of 5883.0. The housing capacity is 1.0 with 2500.0 dormitory capacity. Latitude: 32.52270195400007, Longitude: -92.71736695799996.</w:t>
      </w:r>
    </w:p>
    <w:p>
      <w:r>
        <w:t>School Name: GRAND CANYON UNIVERSITY, located at 3300 W CAMELBACK RD, PHOENIX, AZ. The school has 12876.30808080808 students with a population of 110404.0. The housing capacity is 1.0 with 14780.0 dormitory capacity. Latitude: 33.51323097200003, Longitude: -112.12992889299994.</w:t>
      </w:r>
    </w:p>
    <w:p>
      <w:r>
        <w:t>School Name: GRAND RAPIDS COMMUNITY COLLEGE, located at 143 BOSTWICK AVE NE, GRAND RAPIDS, MI. The school has 12876.30808080808 students with a population of 13191.0. The housing capacity is 2.0 with -999.0 dormitory capacity. Latitude: 42.96640818800006, Longitude: -85.66657093699996.</w:t>
      </w:r>
    </w:p>
    <w:p>
      <w:r>
        <w:t>School Name: GRAND RIVER TECHNICAL SCHOOL, located at 1200 FAIR ST, CHILLICOTHE, MO. The school has 12876.30808080808 students with a population of 97.0. The housing capacity is 2.0 with -999.0 dormitory capacity. Latitude: 39.79886433600007, Longitude: -93.559668693.</w:t>
      </w:r>
    </w:p>
    <w:p>
      <w:r>
        <w:t>School Name: GRAND VALLEY STATE UNIVERSITY, located at 1 CAMPUS DR, ALLENDALE, MI. The school has 12876.30808080808 students with a population of 26284.0. The housing capacity is 1.0 with 6012.0 dormitory capacity. Latitude: 42.96520807200005, Longitude: -85.88751858699999.</w:t>
      </w:r>
    </w:p>
    <w:p>
      <w:r>
        <w:t>School Name: GRAND VIEW UNIVERSITY, located at 1200 GRANDVIEW AVE, DES MOINES, IA. The school has 12876.30808080808 students with a population of 2243.0. The housing capacity is 1.0 with 894.0 dormitory capacity. Latitude: 41.62020458300003, Longitude: -93.60278882399996.</w:t>
      </w:r>
    </w:p>
    <w:p>
      <w:r>
        <w:t>School Name: GRANITE STATE COLLEGE, located at 25 HALL STREET, CONCORD, NH. The school has 12876.30808080808 students with a population of 2135.0. The housing capacity is 2.0 with -999.0 dormitory capacity. Latitude: 43.192938, Longitude: -71.527248.</w:t>
      </w:r>
    </w:p>
    <w:p>
      <w:r>
        <w:t>School Name: GRANTHAM UNIVERSITY, located at 16025 WEST 113TH STREET, LENEXA, KS. The school has 12876.30808080808 students with a population of 6988.0. The housing capacity is 2.0 with -999.0 dormitory capacity. Latitude: 38.922524, Longitude: -94.771609.</w:t>
      </w:r>
    </w:p>
    <w:p>
      <w:r>
        <w:t>School Name: GRATZ COLLEGE, located at 7605 OLD YORK RD, MELROSE PARK, PA. The school has 12876.30808080808 students with a population of 508.0. The housing capacity is 2.0 with -999.0 dormitory capacity. Latitude: 40.066997558000025, Longitude: -75.13360889199998.</w:t>
      </w:r>
    </w:p>
    <w:p>
      <w:r>
        <w:t>School Name: GRAYS HARBOR COLLEGE, located at 1620 EDWARD P SMITH DRIVE, ABERDEEN, WA. The school has 12876.30808080808 students with a population of 1767.0. The housing capacity is 2.0 with -999.0 dormitory capacity. Latitude: 46.95331595700003, Longitude: -123.803335168.</w:t>
      </w:r>
    </w:p>
    <w:p>
      <w:r>
        <w:t>School Name: GRAYSON COLLEGE, located at 6101 GRAYSON DRIVE, DENISON, TX. The school has 12876.30808080808 students with a population of 4566.0. The housing capacity is 1.0 with 201.0 dormitory capacity. Latitude: 33.70598757100004, Longitude: -96.63376669299998.</w:t>
      </w:r>
    </w:p>
    <w:p>
      <w:r>
        <w:t>School Name: GREAT BASIN COLLEGE, located at 1500 COLLEGE PARKWAY, ELKO, NV. The school has 12876.30808080808 students with a population of 4215.0. The housing capacity is 1.0 with 100.0 dormitory capacity. Latitude: 40.84253284800008, Longitude: -115.76727333599996.</w:t>
      </w:r>
    </w:p>
    <w:p>
      <w:r>
        <w:t>School Name: GREAT BAY COMMUNITY COLLEGE, located at 320 CORPORATE DRIVE, PORTSMOUTH, NH. The school has 12876.30808080808 students with a population of 1817.0. The housing capacity is 2.0 with -999.0 dormitory capacity. Latitude: 43.072096446000046, Longitude: -70.79882660699997.</w:t>
      </w:r>
    </w:p>
    <w:p>
      <w:r>
        <w:t>School Name: GREAT FALLS COLLEGE MONTANA STATE UNIVERSITY, located at 2100 16TH AVE S, GREAT FALLS, MT. The school has 12876.30808080808 students with a population of 1243.0. The housing capacity is 2.0 with -999.0 dormitory capacity. Latitude: 47.48609439400008, Longitude: -111.26979014199998.</w:t>
      </w:r>
    </w:p>
    <w:p>
      <w:r>
        <w:t>School Name: GREAT LAKES BOAT BUILDING SCHOOL, located at 485 S. MERIDIAN, CEDARVILLE, MI. The school has 12876.30808080808 students with a population of 28.0. The housing capacity is 2.0 with -999.0 dormitory capacity. Latitude: 45.99225920200007, Longitude: -84.36263769699997.</w:t>
      </w:r>
    </w:p>
    <w:p>
      <w:r>
        <w:t>School Name: GREAT LAKES CHRISTIAN COLLEGE, located at 6211 W WILLOW HWY, LANSING, MI. The school has 12876.30808080808 students with a population of 224.0. The housing capacity is 1.0 with 81.0 dormitory capacity. Latitude: 42.754249138000034, Longitude: -84.63871423699999.</w:t>
      </w:r>
    </w:p>
    <w:p>
      <w:r>
        <w:t>School Name: GREAT LAKES INSTITUTE OF TECHNOLOGY, located at 5100 PEACH STREET, ERIE, PA. The school has 12876.30808080808 students with a population of 493.0. The housing capacity is 2.0 with -999.0 dormitory capacity. Latitude: 42.079508049000026, Longitude: -80.09181572999995.</w:t>
      </w:r>
    </w:p>
    <w:p>
      <w:r>
        <w:t>School Name: GREAT LAKES TRUCK DRIVING SCHOOL, located at 27740 ROYALTON ROAD, COLUMBIA STATION, OH. The school has 12876.30808080808 students with a population of 42.0. The housing capacity is 2.0 with -999.0 dormitory capacity. Latitude: 41.314214, Longitude: -81.968.</w:t>
      </w:r>
    </w:p>
    <w:p>
      <w:r>
        <w:t>School Name: GREAT OAKS CAREER CAMPUSES, located at 303 SCARLET OAKS DR., CINCINNATI, OH. The school has 12876.30808080808 students with a population of 296.0. The housing capacity is 2.0 with -999.0 dormitory capacity. Latitude: 39.290100144000064, Longitude: -84.41479229399994.</w:t>
      </w:r>
    </w:p>
    <w:p>
      <w:r>
        <w:t>School Name: GREAT PLAINS TECHNOLOGY CENTER, located at 4500 W LEE BLVD, LAWTON, OK. The school has 12876.30808080808 students with a population of 440.0. The housing capacity is 2.0 with -999.0 dormitory capacity. Latitude: 34.593953, Longitude: -98.447017.</w:t>
      </w:r>
    </w:p>
    <w:p>
      <w:r>
        <w:t>School Name: GREATER ALTOONA CAREER &amp; TECHNOLOGY CENTER, located at 1500 FOURTH AVENUE, ALTOONA, PA. The school has 12876.30808080808 students with a population of 238.0. The housing capacity is 2.0 with -999.0 dormitory capacity. Latitude: 40.508442984000055, Longitude: -78.39749843999994.</w:t>
      </w:r>
    </w:p>
    <w:p>
      <w:r>
        <w:t>School Name: GREATER JOHNSTOWN CAREER AND TECHNOLOGY CENTER, located at 445 SCHOOLHOUSE RD, JOHNSTOWN, PA. The school has 12876.30808080808 students with a population of 226.0. The housing capacity is 2.0 with -999.0 dormitory capacity. Latitude: 40.270474146000026, Longitude: -78.83611105499995.</w:t>
      </w:r>
    </w:p>
    <w:p>
      <w:r>
        <w:t>School Name: GREATER LOWELL TECHNICAL SCHOOL, located at 250 PAWTUCKET BLVD, TYNGSBORO, MA. The school has 12876.30808080808 students with a population of 107.0. The housing capacity is 2.0 with -999.0 dormitory capacity. Latitude: 42.65391700700008, Longitude: -71.38618038699997.</w:t>
      </w:r>
    </w:p>
    <w:p>
      <w:r>
        <w:t>School Name: GREEN COUNTRY TECHNOLOGY CENTER, located at 1100 OK-56 LOOP, OKMULGEE, OK. The school has 12876.30808080808 students with a population of 265.0. The housing capacity is 2.0 with -999.0 dormitory capacity. Latitude: 35.632969, Longitude: -95.936416.</w:t>
      </w:r>
    </w:p>
    <w:p>
      <w:r>
        <w:t>School Name: GREEN RIVER COLLEGE, located at 12401 SE 320TH ST, AUBURN, WA. The school has 12876.30808080808 students with a population of 8227.0. The housing capacity is 2.0 with -999.0 dormitory capacity. Latitude: 47.31318152800003, Longitude: -122.178222114.</w:t>
      </w:r>
    </w:p>
    <w:p>
      <w:r>
        <w:t>School Name: GREENE COUNTY CAREER AND TECHNOLOGY CENTER, located at 60 ZIMMERMAN DRIVE, WAYNESBURG, PA. The school has 12876.30808080808 students with a population of 16.0. The housing capacity is 2.0 with -999.0 dormitory capacity. Latitude: 39.89562238900004, Longitude: -80.15002001999994.</w:t>
      </w:r>
    </w:p>
    <w:p>
      <w:r>
        <w:t>School Name: GREENE COUNTY VOCATIONAL SCHOOL DISTRICT, located at 532 INNOVATION DRIVE, XENIA, OH. The school has 12876.30808080808 students with a population of 61.0. The housing capacity is 2.0 with -999.0 dormitory capacity. Latitude: 39.76959097600008, Longitude: -83.94609557899997.</w:t>
      </w:r>
    </w:p>
    <w:p>
      <w:r>
        <w:t>School Name: GREENFIELD COMMUNITY COLLEGE, located at ONE COLLEGE DR, GREENFIELD, MA. The school has 12876.30808080808 students with a population of 1867.0. The housing capacity is 2.0 with -999.0 dormitory capacity. Latitude: 42.599521124000034, Longitude: -72.63097809399994.</w:t>
      </w:r>
    </w:p>
    <w:p>
      <w:r>
        <w:t>School Name: GREENSBORO COLLEGE, located at 815 W MARKET ST, GREENSBORO, NC. The school has 12876.30808080808 students with a population of 1170.0. The housing capacity is 1.0 with 498.0 dormitory capacity. Latitude: 36.07108221100003, Longitude: -79.80023165299997.</w:t>
      </w:r>
    </w:p>
    <w:p>
      <w:r>
        <w:t>School Name: GREENVILLE TECHNICAL COLLEGE, located at 506 S PLEASANTBURG DR, GREENVILLE, SC. The school has 12876.30808080808 students with a population of 11796.0. The housing capacity is 2.0 with -999.0 dormitory capacity. Latitude: 34.826397, Longitude: -82.3713.</w:t>
      </w:r>
    </w:p>
    <w:p>
      <w:r>
        <w:t>School Name: GREENVILLE UNIVERSITY, located at 315 E. COLLEGE AVE., GREENVILLE, IL. The school has 12876.30808080808 students with a population of 1354.0. The housing capacity is 1.0 with 801.0 dormitory capacity. Latitude: 38.89534285400004, Longitude: -89.40897712299994.</w:t>
      </w:r>
    </w:p>
    <w:p>
      <w:r>
        <w:t>School Name: GRINNELL COLLEGE, located at 1121 PARK STREET, GRINNELL, IA. The school has 12876.30808080808 students with a population of 2313.0. The housing capacity is 1.0 with 1417.0 dormitory capacity. Latitude: 41.74636255100006, Longitude: -92.721431748.</w:t>
      </w:r>
    </w:p>
    <w:p>
      <w:r>
        <w:t>School Name: GROSSMONT COLLEGE, located at 8800 GROSSMONT COLLEGE DR, EL CAJON, CA. The school has 12876.30808080808 students with a population of 16406.0. The housing capacity is 2.0 with -999.0 dormitory capacity. Latitude: 32.81607705800008, Longitude: -117.00729196499998.</w:t>
      </w:r>
    </w:p>
    <w:p>
      <w:r>
        <w:t>School Name: GROSSMONT-CUYAMACA COMMUNITY COLLEGE DISTRICT, located at 8800 GROSSMONT COLLEGE DR, EL CAJON, CA. The school has 12876.30808080808 students with a population of 156.0. The housing capacity is -2.0 with -999.0 dormitory capacity. Latitude: 32.81605377500006, Longitude: -117.00729196499998.</w:t>
      </w:r>
    </w:p>
    <w:p>
      <w:r>
        <w:t>School Name: GROVE CITY COLLEGE, located at 100 CAMPUS DR, GROVE CITY, PA. The school has 12876.30808080808 students with a population of 2277.0. The housing capacity is 1.0 with 2249.0 dormitory capacity. Latitude: 41.15591896400008, Longitude: -80.07792805499997.</w:t>
      </w:r>
    </w:p>
    <w:p>
      <w:r>
        <w:t>School Name: GUAM COMMUNITY COLLEGE, located at 1 SESAME STREET, MANGILAO, GU. The school has 12876.30808080808 students with a population of 2005.0. The housing capacity is 2.0 with -999.0 dormitory capacity. Latitude: 13.440649, Longitude: 144.808944.</w:t>
      </w:r>
    </w:p>
    <w:p>
      <w:r>
        <w:t>School Name: GUIDANCE COLLEGE, located at 1902 BAKER RD, HOUSTON, TX. The school has 12876.30808080808 students with a population of -999.0. The housing capacity is -1.0 with -999.0 dormitory capacity. Latitude: 29.760925, Longitude: -95.703871.</w:t>
      </w:r>
    </w:p>
    <w:p>
      <w:r>
        <w:t>School Name: GUIDANCE COLLEGE, located at 1902 BAKER RD, HOUSTON, TX. The school has 12876.30808080808 students with a population of -999.0. The housing capacity is 2.0 with -999.0 dormitory capacity. Latitude: 29.76086990600004, Longitude: -95.70390751399998.</w:t>
      </w:r>
    </w:p>
    <w:p>
      <w:r>
        <w:t>School Name: GUILFORD COLLEGE, located at 5800 W FRIENDLY AVENUE, GREENSBORO, NC. The school has 12876.30808080808 students with a population of 1754.0. The housing capacity is 1.0 with 1030.0 dormitory capacity. Latitude: 36.09256259200004, Longitude: -79.88884786799997.</w:t>
      </w:r>
    </w:p>
    <w:p>
      <w:r>
        <w:t>School Name: GUILFORD TECHNICAL COMMUNITY COLLEGE, located at 601 E. MAIN STREET, JAMESTOWN, NC. The school has 12876.30808080808 students with a population of 12017.0. The housing capacity is 2.0 with -999.0 dormitory capacity. Latitude: 35.99816501300006, Longitude: -79.91914087699996.</w:t>
      </w:r>
    </w:p>
    <w:p>
      <w:r>
        <w:t>School Name: GULF COAST STATE COLLEGE, located at 5230 WEST U.S. HIGHWAY 98, PANAMA CITY, FL. The school has 12876.30808080808 students with a population of 4921.0. The housing capacity is 2.0 with -999.0 dormitory capacity. Latitude: 30.18610449700003, Longitude: -85.72724886699996.</w:t>
      </w:r>
    </w:p>
    <w:p>
      <w:r>
        <w:t>School Name: GUPTON JONES COLLEGE OF FUNERAL SERVICE, located at 5141 SNAPFINGER WOODS DR, DECATUR, GA. The school has 12876.30808080808 students with a population of 280.0. The housing capacity is 2.0 with -999.0 dormitory capacity. Latitude: 33.71070914300003, Longitude: -84.17977468999999.</w:t>
      </w:r>
    </w:p>
    <w:p>
      <w:r>
        <w:t>School Name: GURNICK ACADEMY OF MEDICAL ARTS, located at 2121 S EL CAMINO REAL BLDG C 200, SAN MATEO, CA. The school has 12876.30808080808 students with a population of 2916.0. The housing capacity is 2.0 with -999.0 dormitory capacity. Latitude: 37.547364153000046, Longitude: -122.30798123499994.</w:t>
      </w:r>
    </w:p>
    <w:p>
      <w:r>
        <w:t>School Name: GUSTAVUS ADOLPHUS COLLEGE, located at 800 WEST COLLEGE AVENUE, SAINT PETER, MN. The school has 12876.30808080808 students with a population of 2892.0. The housing capacity is 1.0 with 2124.0 dormitory capacity. Latitude: 44.324968, Longitude: -93.971928.</w:t>
      </w:r>
    </w:p>
    <w:p>
      <w:r>
        <w:t>School Name: GUY'S SHREVEPORT ACADEMY OF COSMETOLOGY INC, located at 1141 SHREVEPORT BARKSDALE HIGHWAY, SHREVEPORT, LA. The school has 12876.30808080808 students with a population of 57.0. The housing capacity is 2.0 with -999.0 dormitory capacity. Latitude: 32.48349576800007, Longitude: -93.70550398099994.</w:t>
      </w:r>
    </w:p>
    <w:p>
      <w:r>
        <w:t>School Name: GWINNETT COLLEGE, located at 3200 SPRING FOREST ROAD, SUITE 214, RALEIGH, NC. The school has 12876.30808080808 students with a population of 129.0. The housing capacity is 2.0 with -999.0 dormitory capacity. Latitude: 35.85429153800004, Longitude: -78.58729938499994.</w:t>
      </w:r>
    </w:p>
    <w:p>
      <w:r>
        <w:t>School Name: GWINNETT COLLEGE-LILBURN, located at 4230 HWY 29 STE 11, LILBURN, GA. The school has 12876.30808080808 students with a population of 266.0. The housing capacity is 2.0 with -999.0 dormitory capacity. Latitude: 33.90127147100003, Longitude: -84.12187445799998.</w:t>
      </w:r>
    </w:p>
    <w:p>
      <w:r>
        <w:t>School Name: GWINNETT COLLEGE-MARIETTA CAMPUS, located at 1130 NORTHCHASE PKWY, STE 100, MARIETTA, GA. The school has 12876.30808080808 students with a population of 300.0. The housing capacity is 2.0 with -999.0 dormitory capacity. Latitude: 33.928592, Longitude: -84.479169.</w:t>
      </w:r>
    </w:p>
    <w:p>
      <w:r>
        <w:t>School Name: GWINNETT COLLEGE-SANDY SPRINGS, located at 6690 ROSWELL ROAD NE STE. 2200, SANDY SPRINGS, GA. The school has 12876.30808080808 students with a population of 141.0. The housing capacity is 2.0 with -999.0 dormitory capacity. Latitude: 33.93750242200008, Longitude: -84.38126812899998.</w:t>
      </w:r>
    </w:p>
    <w:p>
      <w:r>
        <w:t>School Name: GWINNETT INSTITUTE, located at 1900 NORTH ALAFAYA TRAIL, ORLANDO, FL. The school has 12876.30808080808 students with a population of 560.0. The housing capacity is 2.0 with -999.0 dormitory capacity. Latitude: 28.571208652000053, Longitude: -81.20874279499998.</w:t>
      </w:r>
    </w:p>
    <w:p>
      <w:r>
        <w:t>School Name: GWINNETT TECHNICAL COLLEGE, located at 5150 SUGARLOAF PARKWAY, LAWRENCEVILLE, GA. The school has 12876.30808080808 students with a population of 9585.0. The housing capacity is 2.0 with -999.0 dormitory capacity. Latitude: 33.96276315700004, Longitude: -84.06622388999995.</w:t>
      </w:r>
    </w:p>
    <w:p>
      <w:r>
        <w:t>School Name: GWYNEDD MERCY UNIVERSITY, located at 1325 SUMNEYTOWN PIKE, GWYNEDD VALLEY, PA. The school has 12876.30808080808 students with a population of 3357.0. The housing capacity is 1.0 with 531.0 dormitory capacity. Latitude: 40.197566, Longitude: -75.238052.</w:t>
      </w:r>
    </w:p>
    <w:p>
      <w:r>
        <w:t>School Name: Gallaudet University, located at NOT AVAILABLE, NEW YORK, CA. The school has 1019.0 students with a population of 3495.304009757585. The housing capacity is 1.5325506937033084 with -188.19225491690807 dormitory capacity. Latitude: 37.2093435586788, Longitude: -90.5117784687745.</w:t>
      </w:r>
    </w:p>
    <w:p>
      <w:r>
        <w:t>School Name: Gannon University, located at NOT AVAILABLE, NEW YORK, CA. The school has 3208.0 students with a population of 3495.304009757585. The housing capacity is 1.5325506937033084 with -188.19225491690807 dormitory capacity. Latitude: 37.2093435586788, Longitude: -90.5117784687745.</w:t>
      </w:r>
    </w:p>
    <w:p>
      <w:r>
        <w:t>School Name: Gardner-Webb University, located at NOT AVAILABLE, NEW YORK, CA. The school has 1999.0 students with a population of 3495.304009757585. The housing capacity is 1.5325506937033084 with -188.19225491690807 dormitory capacity. Latitude: 37.2093435586788, Longitude: -90.5117784687745.</w:t>
      </w:r>
    </w:p>
    <w:p>
      <w:r>
        <w:t>School Name: George Fox University, located at NOT AVAILABLE, NEW YORK, CA. The school has 2481.0 students with a population of 3495.304009757585. The housing capacity is 1.5325506937033084 with -188.19225491690807 dormitory capacity. Latitude: 37.2093435586788, Longitude: -90.5117784687745.</w:t>
      </w:r>
    </w:p>
    <w:p>
      <w:r>
        <w:t>School Name: George Mason University, located at NOT AVAILABLE, NEW YORK, CA. The school has 27105.0 students with a population of 3495.304009757585. The housing capacity is 1.5325506937033084 with -188.19225491690807 dormitory capacity. Latitude: 37.2093435586788, Longitude: -90.5117784687745.</w:t>
      </w:r>
    </w:p>
    <w:p>
      <w:r>
        <w:t>School Name: George Washington University, located at NOT AVAILABLE, NEW YORK, CA. The school has 11762.0 students with a population of 3495.304009757585. The housing capacity is 1.5325506937033084 with -188.19225491690807 dormitory capacity. Latitude: 37.2093435586788, Longitude: -90.5117784687745.</w:t>
      </w:r>
    </w:p>
    <w:p>
      <w:r>
        <w:t>School Name: Georgetown University, located at NOT AVAILABLE, NEW YORK, CA. The school has 7357.0 students with a population of 3495.304009757585. The housing capacity is 1.5325506937033084 with -188.19225491690807 dormitory capacity. Latitude: 37.2093435586788, Longitude: -90.5117784687745.</w:t>
      </w:r>
    </w:p>
    <w:p>
      <w:r>
        <w:t>School Name: Georgia Institute of Technology, located at NOT AVAILABLE, NEW YORK, CA. The school has 16561.0 students with a population of 3495.304009757585. The housing capacity is 1.5325506937033084 with -188.19225491690807 dormitory capacity. Latitude: 37.2093435586788, Longitude: -90.5117784687745.</w:t>
      </w:r>
    </w:p>
    <w:p>
      <w:r>
        <w:t>School Name: Georgia Southern University, located at NOT AVAILABLE, NEW YORK, CA. The school has 23469.0 students with a population of 3495.304009757585. The housing capacity is 1.5325506937033084 with -188.19225491690807 dormitory capacity. Latitude: 37.2093435586788, Longitude: -90.5117784687745.</w:t>
      </w:r>
    </w:p>
    <w:p>
      <w:r>
        <w:t>School Name: Georgia State University, located at NOT AVAILABLE, NEW YORK, CA. The school has 28772.0 students with a population of 3495.304009757585. The housing capacity is 1.5325506937033084 with -188.19225491690807 dormitory capacity. Latitude: 37.2093435586788, Longitude: -90.5117784687745.</w:t>
      </w:r>
    </w:p>
    <w:p>
      <w:r>
        <w:t>School Name: Gonzaga University, located at NOT AVAILABLE, NEW YORK, CA. The school has 4852.0 students with a population of 3495.304009757585. The housing capacity is 1.5325506937033084 with -188.19225491690807 dormitory capacity. Latitude: 37.2093435586788, Longitude: -90.5117784687745.</w:t>
      </w:r>
    </w:p>
    <w:p>
      <w:r>
        <w:t>School Name: Grand Canyon University, located at NOT AVAILABLE, NEW YORK, CA. The school has 58997.0 students with a population of 3495.304009757585. The housing capacity is 1.5325506937033084 with -188.19225491690807 dormitory capacity. Latitude: 37.2093435586788, Longitude: -90.5117784687745.</w:t>
      </w:r>
    </w:p>
    <w:p>
      <w:r>
        <w:t>School Name: H COUNCILL TRENHOLM STATE COMMUNITY COLLEGE, located at 1225 AIR BASE BLVD, MONTGOMERY, AL. The school has 12876.30808080808 students with a population of 1714.0. The housing capacity is 2.0 with -999.0 dormitory capacity. Latitude: 32.35010879600003, Longitude: -86.34305734699996.</w:t>
      </w:r>
    </w:p>
    <w:p>
      <w:r>
        <w:t>School Name: HACIENDA LA PUENTE ADULT EDUCATION, located at 14101 E. NELSON AVE, LA PUENTE, CA. The school has 12876.30808080808 students with a population of 762.0. The housing capacity is 2.0 with -999.0 dormitory capacity. Latitude: 34.04411390700005, Longitude: -117.97955472299998.</w:t>
      </w:r>
    </w:p>
    <w:p>
      <w:r>
        <w:t>School Name: HACKENSACK MERIDIAN SCHOOL OF MEDICINE, located at 123 METRO BOULEVARD, NUTLEY, NJ. The school has 12876.30808080808 students with a population of 1194.0. The housing capacity is 2.0 with -999.0 dormitory capacity. Latitude: 40.83366022600006, Longitude: -74.15505892199997.</w:t>
      </w:r>
    </w:p>
    <w:p>
      <w:r>
        <w:t>School Name: HAGERSTOWN COMMUNITY COLLEGE, located at 11400 ROBINWOOD DR, HAGERSTOWN, MD. The school has 12876.30808080808 students with a population of 3881.0. The housing capacity is 2.0 with -999.0 dormitory capacity. Latitude: 39.63100874700007, Longitude: -77.667379.</w:t>
      </w:r>
    </w:p>
    <w:p>
      <w:r>
        <w:t>School Name: HAIR ACADEMY, located at 8435 OLD ANNAPOLIS RD, NEW CARROLLTON, MD. The school has 12876.30808080808 students with a population of 417.0. The housing capacity is 2.0 with -999.0 dormitory capacity. Latitude: 38.956205, Longitude: -76.869467.</w:t>
      </w:r>
    </w:p>
    <w:p>
      <w:r>
        <w:t>School Name: HAIR ACADEMY II, located at IVERSON MALL, 3705 BRANCH AVENUE, LOWER LEVEL, HILLCREST HEIGHTS, MD. The school has 12876.30808080808 students with a population of 177.0. The housing capacity is 2.0 with -999.0 dormitory capacity. Latitude: 38.835596398000064, Longitude: -76.93929234199999.</w:t>
      </w:r>
    </w:p>
    <w:p>
      <w:r>
        <w:t>School Name: HAIR ACADEMY SCHOOL OF BARBERING &amp; BEAUTY, located at 160 PENCADER PLAZA, NEWARK, DE. The school has 12876.30808080808 students with a population of 44.0. The housing capacity is 2.0 with -999.0 dormitory capacity. Latitude: 39.65892, Longitude: -75.736883.</w:t>
      </w:r>
    </w:p>
    <w:p>
      <w:r>
        <w:t>School Name: HAIR EXPRESSIONS ACADEMY, located at 12450 PARKLAWN DR 2ND FL, ROCKVILLE, MD. The school has 12876.30808080808 students with a population of 106.0. The housing capacity is 2.0 with -999.0 dormitory capacity. Latitude: 39.06137193700005, Longitude: -77.11585244399998.</w:t>
      </w:r>
    </w:p>
    <w:p>
      <w:r>
        <w:t>School Name: HAIR PROFESSIONALS CAREER COLLEGE, located at 10321 S ROBERTS RD, PALOS HILLS, IL. The school has 12876.30808080808 students with a population of 75.0. The housing capacity is 2.0 with -999.0 dormitory capacity. Latitude: 41.70140785300004, Longitude: -87.81660593099997.</w:t>
      </w:r>
    </w:p>
    <w:p>
      <w:r>
        <w:t>School Name: HAIR PROFESSIONALS CAREER COLLEGE, located at 2245 GATEWAY DRIVE, SYCAMORE, IL. The school has 12876.30808080808 students with a population of 57.0. The housing capacity is 2.0 with -999.0 dormitory capacity. Latitude: 41.96222110300005, Longitude: -88.71814481699994.</w:t>
      </w:r>
    </w:p>
    <w:p>
      <w:r>
        <w:t>School Name: HAIR PROFESSIONALS SCHOOL OF COSMETOLOGY, located at 5460 U.S. HIGHWAY 34, OSWEGO, IL. The school has 12876.30808080808 students with a population of 139.0. The housing capacity is 2.0 with -999.0 dormitory capacity. Latitude: 41.68259076200008, Longitude: -88.36472679199994.</w:t>
      </w:r>
    </w:p>
    <w:p>
      <w:r>
        <w:t>School Name: HAIRMASTERS INSTITUTE OF COSMETOLOGY, located at 506 S MCCLUN ST, BLOOMINGTON, IL. The school has 12876.30808080808 students with a population of 100.0. The housing capacity is 2.0 with -999.0 dormitory capacity. Latitude: 40.474795966000045, Longitude: -88.97945274199998.</w:t>
      </w:r>
    </w:p>
    <w:p>
      <w:r>
        <w:t>School Name: HALIFAX COMMUNITY COLLEGE, located at 100 COLLEGE DRIVE, WELDON, NC. The school has 12876.30808080808 students with a population of 1298.0. The housing capacity is 2.0 with -999.0 dormitory capacity. Latitude: 36.42771237200003, Longitude: -77.61768097299995.</w:t>
      </w:r>
    </w:p>
    <w:p>
      <w:r>
        <w:t>School Name: HALLMARK UNIVERSITY, located at 10401 IH 10 W, SAN ANTONIO, TX. The school has 12876.30808080808 students with a population of 1183.0. The housing capacity is 2.0 with -999.0 dormitory capacity. Latitude: 29.538446694000072, Longitude: -98.56862597299994.</w:t>
      </w:r>
    </w:p>
    <w:p>
      <w:r>
        <w:t>School Name: HAMILTON COLLEGE, located at 198 COLLEGE HILL RD, CLINTON, NY. The school has 12876.30808080808 students with a population of 2738.0. The housing capacity is 1.0 with 1922.0 dormitory capacity. Latitude: 43.05424753300008, Longitude: -75.40799648499996.</w:t>
      </w:r>
    </w:p>
    <w:p>
      <w:r>
        <w:t>School Name: HAMILTON TECHNICAL COLLEGE, located at 1011 E 53RD ST, DAVENPORT, IA. The school has 12876.30808080808 students with a population of 146.0. The housing capacity is 2.0 with -999.0 dormitory capacity. Latitude: 41.57388842200004, Longitude: -90.56008839099997.</w:t>
      </w:r>
    </w:p>
    <w:p>
      <w:r>
        <w:t>School Name: HAMLINE UNIVERSITY, located at 1536 HEWITT AVENUE, SAINT PAUL, MN. The school has 12876.30808080808 students with a population of 3724.0. The housing capacity is 1.0 with 779.0 dormitory capacity. Latitude: 44.96569593200008, Longitude: -93.16398299699996.</w:t>
      </w:r>
    </w:p>
    <w:p>
      <w:r>
        <w:t>School Name: HAMPDEN-SYDNEY COLLEGE, located at COLLEGE ROAD, HAMPDEN-SYDNEY, VA. The school has 12876.30808080808 students with a population of 1225.0. The housing capacity is 1.0 with 1122.0 dormitory capacity. Latitude: 37.24248249400006, Longitude: -78.46137092199996.</w:t>
      </w:r>
    </w:p>
    <w:p>
      <w:r>
        <w:t>School Name: HAMPSHIRE COLLEGE, located at 893 WEST ST, AMHERST, MA. The school has 12876.30808080808 students with a population of 791.0. The housing capacity is 1.0 with 1180.0 dormitory capacity. Latitude: 42.32308540700007, Longitude: -72.52930079399994.</w:t>
      </w:r>
    </w:p>
    <w:p>
      <w:r>
        <w:t>School Name: HAMPTON UNIVERSITY, located at 200 WILLIAM R. HARVEY WAY, HAMPTON, VA. The school has 12876.30808080808 students with a population of 4283.0. The housing capacity is 1.0 with 2748.0 dormitory capacity. Latitude: 37.021502, Longitude: -76.331933.</w:t>
      </w:r>
    </w:p>
    <w:p>
      <w:r>
        <w:t>School Name: HAMRICK SCHOOL, located at 1156 MEDINA RD, MEDINA, OH. The school has 12876.30808080808 students with a population of 127.0. The housing capacity is 2.0 with -999.0 dormitory capacity. Latitude: 41.13581230100005, Longitude: -81.72874205599999.</w:t>
      </w:r>
    </w:p>
    <w:p>
      <w:r>
        <w:t>School Name: HANDS ON THERAPY, located at 1804 N GALLOWAY AVE, MESQUITE, TX. The school has 12876.30808080808 students with a population of 25.0. The housing capacity is 2.0 with -999.0 dormitory capacity. Latitude: 32.787687, Longitude: -96.606243.</w:t>
      </w:r>
    </w:p>
    <w:p>
      <w:r>
        <w:t>School Name: HANNAH E MULLINS SCHOOL OF PRACTICAL NURSING, located at 230 NORTH LINCOLN AVENUE, SUITE 3, SALEM, OH. The school has 12876.30808080808 students with a population of 87.0. The housing capacity is 2.0 with -999.0 dormitory capacity. Latitude: 40.90238110300004, Longitude: -80.85128757299998.</w:t>
      </w:r>
    </w:p>
    <w:p>
      <w:r>
        <w:t>School Name: HANNIBAL-LAGRANGE UNIVERSITY, located at 2800 PALMYRA RD, HANNIBAL, MO. The school has 12876.30808080808 students with a population of 903.0. The housing capacity is 1.0 with 555.0 dormitory capacity. Latitude: 39.73078506000007, Longitude: -91.39142341199994.</w:t>
      </w:r>
    </w:p>
    <w:p>
      <w:r>
        <w:t>School Name: HANOVER COLLEGE, located at 517 BALL DRIVE, HANOVER, IN. The school has 12876.30808080808 students with a population of 1304.0. The housing capacity is 1.0 with 1070.0 dormitory capacity. Latitude: 38.712488, Longitude: -85.461086.</w:t>
      </w:r>
    </w:p>
    <w:p>
      <w:r>
        <w:t>School Name: HARCUM COLLEGE, located at 750 MONTGOMERY AVE, BRYN MAWR, PA. The school has 12876.30808080808 students with a population of 1546.0. The housing capacity is 1.0 with 330.0 dormitory capacity. Latitude: 40.02258268100008, Longitude: -75.31479543999995.</w:t>
      </w:r>
    </w:p>
    <w:p>
      <w:r>
        <w:t>School Name: HARDIN-SIMMONS UNIVERSITY, located at 2200 HICKORY, ABILENE, TX. The school has 12876.30808080808 students with a population of 2515.0. The housing capacity is 1.0 with 1184.0 dormitory capacity. Latitude: 32.47678581900004, Longitude: -99.73381524699994.</w:t>
      </w:r>
    </w:p>
    <w:p>
      <w:r>
        <w:t>School Name: HARDING UNIVERSITY, located at 915 E. MARKET AVE., SEARCY, AR. The school has 12876.30808080808 students with a population of 5598.0. The housing capacity is 1.0 with 2869.0 dormitory capacity. Latitude: 35.24734451300003, Longitude: -91.72603367399996.</w:t>
      </w:r>
    </w:p>
    <w:p>
      <w:r>
        <w:t>School Name: HARFORD COMMUNITY COLLEGE, located at 401 THOMAS RUN RD, BEL AIR, MD. The school has 12876.30808080808 students with a population of 6070.0. The housing capacity is 2.0 with -999.0 dormitory capacity. Latitude: 39.56134713000006, Longitude: -76.28180068299997.</w:t>
      </w:r>
    </w:p>
    <w:p>
      <w:r>
        <w:t>School Name: HARMONY HEALTH CARE INSTITUTE, located at 10 AL PAUL LANE, SUITE 204, MERRIMACK, NH. The school has 12876.30808080808 students with a population of 41.0. The housing capacity is 2.0 with -999.0 dormitory capacity. Latitude: 42.80415379500005, Longitude: -71.48824389499998.</w:t>
      </w:r>
    </w:p>
    <w:p>
      <w:r>
        <w:t>School Name: HARRIS SCHOOL OF BUSINESS-CHERRY HILL CAMPUS, located at ONE CHERRY HILL, ONE MALL DRIVE STE.700, CHERRY HILL, NJ. The school has 12876.30808080808 students with a population of -999.0. The housing capacity is -1.0 with -999.0 dormitory capacity. Latitude: 39.942536, Longitude: -75.025191.</w:t>
      </w:r>
    </w:p>
    <w:p>
      <w:r>
        <w:t>School Name: HARRIS SCHOOL OF BUSINESS-DOVER CAMPUS, located at 97 COMMERCE WAY STE 105, DOVER, DE. The school has 12876.30808080808 students with a population of -999.0. The housing capacity is -1.0 with -999.0 dormitory capacity. Latitude: 39.15428, Longitude: -75.546609.</w:t>
      </w:r>
    </w:p>
    <w:p>
      <w:r>
        <w:t>School Name: HARRIS SCHOOL OF BUSINESS-LINWOOD CAMPUS, located at 1201 NEW ROAD, STE 226, LINWOOD, NJ. The school has 12876.30808080808 students with a population of -999.0. The housing capacity is -1.0 with -999.0 dormitory capacity. Latitude: 39.34805828400005, Longitude: -74.58052378499997.</w:t>
      </w:r>
    </w:p>
    <w:p>
      <w:r>
        <w:t>School Name: HARRIS SCHOOL OF BUSINESS-SANFORD CAMPUS, located at 890 MAIN ST. SUITE 100, SANFORD, ME. The school has 12876.30808080808 students with a population of -999.0. The housing capacity is -1.0 with -999.0 dormitory capacity. Latitude: 43.40207417500005, Longitude: -70.70634083599998.</w:t>
      </w:r>
    </w:p>
    <w:p>
      <w:r>
        <w:t>School Name: HARRIS SCHOOL OF BUSINESS-UPPER DARBY CAMPUS, located at 20 SOUTH 69TH ST., UPPER DARBY, PA. The school has 12876.30808080808 students with a population of -999.0. The housing capacity is -1.0 with -999.0 dormitory capacity. Latitude: 39.96092089200005, Longitude: -75.25921214299996.</w:t>
      </w:r>
    </w:p>
    <w:p>
      <w:r>
        <w:t>School Name: HARRIS SCHOOL OF BUSINESS-VOORHEES CAMPUS, located at 401 WHITE HORSE RD., VOORHEES, NJ. The school has 12876.30808080808 students with a population of -999.0. The housing capacity is -1.0 with -999.0 dormitory capacity. Latitude: 39.843717, Longitude: -74.990688.</w:t>
      </w:r>
    </w:p>
    <w:p>
      <w:r>
        <w:t>School Name: HARRIS SCHOOL OF BUSINESS-WILMINGTON CAMPUS, located at 1413 FOULK ROAD, SUITE 100, WILMINGTON, DE. The school has 12876.30808080808 students with a population of -999.0. The housing capacity is -1.0 with -999.0 dormitory capacity. Latitude: 39.80089168600006, Longitude: -75.52391669399998.</w:t>
      </w:r>
    </w:p>
    <w:p>
      <w:r>
        <w:t>School Name: HARRIS-STOWE STATE UNIVERSITY, located at 3026 LACLEDE AVE, SAINT LOUIS, MO. The school has 12876.30808080808 students with a population of 1803.0. The housing capacity is 1.0 with 652.0 dormitory capacity. Latitude: 38.63174374000005, Longitude: -90.224288.</w:t>
      </w:r>
    </w:p>
    <w:p>
      <w:r>
        <w:t>School Name: HARRISBURG AREA COMMUNITY COLLEGE, located at 1 HACC DR., HARRISBURG, PA. The school has 12876.30808080808 students with a population of 17705.0. The housing capacity is 2.0 with -999.0 dormitory capacity. Latitude: 40.29825572500005, Longitude: -76.88634094699995.</w:t>
      </w:r>
    </w:p>
    <w:p>
      <w:r>
        <w:t>School Name: HARRISBURG UNIVERSITY OF SCIENCE AND TECHNOLOGY, located at 326 MARKET STREET, HARRISBURG, PA. The school has 12876.30808080808 students with a population of 4460.0. The housing capacity is 1.0 with 300.0 dormitory capacity. Latitude: 40.26189755900003, Longitude: -76.88025319499997.</w:t>
      </w:r>
    </w:p>
    <w:p>
      <w:r>
        <w:t>School Name: HARTFORD SEMINARY, located at 77 SHERMAN STREET, HARTFORD, CT. The school has 12876.30808080808 students with a population of 150.0. The housing capacity is 1.0 with 28.0 dormitory capacity. Latitude: 41.76986136000005, Longitude: -72.70776551699998.</w:t>
      </w:r>
    </w:p>
    <w:p>
      <w:r>
        <w:t>School Name: HARTNELL COLLEGE, located at 411 CENTRAL AVENUE, SALINAS, CA. The school has 12876.30808080808 students with a population of 9212.0. The housing capacity is 2.0 with -999.0 dormitory capacity. Latitude: 36.673950656000045, Longitude: -121.66569894499996.</w:t>
      </w:r>
    </w:p>
    <w:p>
      <w:r>
        <w:t>School Name: HARTWICK COLLEGE, located at ONE HARTWICK DRIVE, ONEONTA, NY. The school has 12876.30808080808 students with a population of 1581.0. The housing capacity is 1.0 with 1183.0 dormitory capacity. Latitude: 42.45917772400003, Longitude: -75.07168376099997.</w:t>
      </w:r>
    </w:p>
    <w:p>
      <w:r>
        <w:t>School Name: HARVARD UNIVERSITY, located at MASSACHUSETTS HALL, CAMBRIDGE, MA. The school has 12876.30808080808 students with a population of 49569.0. The housing capacity is 1.0 with 13694.0 dormitory capacity. Latitude: 42.37417201800008, Longitude: -71.11823410699998.</w:t>
      </w:r>
    </w:p>
    <w:p>
      <w:r>
        <w:t>School Name: HARVEY MUDD COLLEGE, located at 301 PLATT BLVD., CLAREMONT, CA. The school has 12876.30808080808 students with a population of 1210.0. The housing capacity is 1.0 with 930.0 dormitory capacity. Latitude: 34.10571676400008, Longitude: -117.70975833899996.</w:t>
      </w:r>
    </w:p>
    <w:p>
      <w:r>
        <w:t>School Name: HASKELL INDIAN NATIONS UNIVERSITY, located at 155 INDIAN AVE, LAWRENCE, KS. The school has 12876.30808080808 students with a population of 867.0. The housing capacity is 1.0 with 804.0 dormitory capacity. Latitude: 38.93778649600006, Longitude: -95.23251276399998.</w:t>
      </w:r>
    </w:p>
    <w:p>
      <w:r>
        <w:t>School Name: HASTINGS BEAUTY SCHOOL, located at 221 SECOND STREET EAST, HASTINGS, MN. The school has 12876.30808080808 students with a population of 18.0. The housing capacity is 2.0 with -999.0 dormitory capacity. Latitude: 44.74461702600007, Longitude: -92.85026556599996.</w:t>
      </w:r>
    </w:p>
    <w:p>
      <w:r>
        <w:t>School Name: HASTINGS COLLEGE, located at 710 N TURNER AVE, HASTINGS, NE. The school has 12876.30808080808 students with a population of 1191.0. The housing capacity is 1.0 with 745.0 dormitory capacity. Latitude: 40.59044792000003, Longitude: -98.37364068299996.</w:t>
      </w:r>
    </w:p>
    <w:p>
      <w:r>
        <w:t>School Name: HAVEN UNIVERSITY, located at 12761 EUCLID ST., GARDEN GROVE, CA. The school has 12876.30808080808 students with a population of 58.0. The housing capacity is 2.0 with -999.0 dormitory capacity. Latitude: 33.774619, Longitude: -117.936119.</w:t>
      </w:r>
    </w:p>
    <w:p>
      <w:r>
        <w:t>School Name: HAVERFORD COLLEGE, located at 370 LANCASTER AVE, HAVERFORD, PA. The school has 12876.30808080808 students with a population of 1959.0. The housing capacity is 1.0 with 1340.0 dormitory capacity. Latitude: 40.00736959400007, Longitude: -75.30508517999994.</w:t>
      </w:r>
    </w:p>
    <w:p>
      <w:r>
        <w:t>School Name: HAWAII COMMUNITY COLLEGE, located at 1175 MANONO STREET, HILO, HI. The school has 12876.30808080808 students with a population of 2712.0. The housing capacity is 1.0 with 40.0 dormitory capacity. Latitude: 19.70449750200004, Longitude: -155.06909556399998.</w:t>
      </w:r>
    </w:p>
    <w:p>
      <w:r>
        <w:t>School Name: HAWAII INSTITUTE OF HAIR DESIGN, located at 1128 NUUANU AVENUE, HONOLULU, HI. The school has 12876.30808080808 students with a population of 84.0. The housing capacity is 2.0 with -999.0 dormitory capacity. Latitude: 21.311538920000032, Longitude: -157.86153027999998.</w:t>
      </w:r>
    </w:p>
    <w:p>
      <w:r>
        <w:t>School Name: HAWAII MEDICAL COLLEGE, located at 1221 KAPIOLANI BOULEVARD STE. 644, HONOLULU, HI. The school has 12876.30808080808 students with a population of 214.0. The housing capacity is 2.0 with -999.0 dormitory capacity. Latitude: 21.29511205500006, Longitude: -157.84767751799998.</w:t>
      </w:r>
    </w:p>
    <w:p>
      <w:r>
        <w:t>School Name: HAWAII PACIFIC UNIVERSITY, located at 1 ALOHA TOWER DRIVE, HONOLULU, HI. The school has 12876.30808080808 students with a population of 4842.0. The housing capacity is 1.0 with 549.0 dormitory capacity. Latitude: 21.31031297100003, Longitude: -157.85977543799996.</w:t>
      </w:r>
    </w:p>
    <w:p>
      <w:r>
        <w:t>School Name: HAWKEYE COMMUNITY COLLEGE, located at 1501 E ORANGE RD, WATERLOO, IA. The school has 12876.30808080808 students with a population of 5901.0. The housing capacity is 2.0 with -999.0 dormitory capacity. Latitude: 42.43000309100006, Longitude: -92.33063314099996.</w:t>
      </w:r>
    </w:p>
    <w:p>
      <w:r>
        <w:t>School Name: HAYS ACADEMY OF HAIR DESIGN, located at 1214 EAST 27TH STREET, HAYS, KS. The school has 12876.30808080808 students with a population of 74.0. The housing capacity is 2.0 with -999.0 dormitory capacity. Latitude: 38.88485959100007, Longitude: -99.31058372499996.</w:t>
      </w:r>
    </w:p>
    <w:p>
      <w:r>
        <w:t>School Name: HAYS ACADEMY OF HAIR DESIGN, located at 115 SOUTH 5TH STREET, SALINA, KS. The school has 12876.30808080808 students with a population of 46.0. The housing capacity is 2.0 with -999.0 dormitory capacity. Latitude: 38.83982479500003, Longitude: -97.60754919.</w:t>
      </w:r>
    </w:p>
    <w:p>
      <w:r>
        <w:t>School Name: HAYWOOD COMMUNITY COLLEGE, located at 185 FREEDLANDER DRIVE, CLYDE, NC. The school has 12876.30808080808 students with a population of 1818.0. The housing capacity is 2.0 with -999.0 dormitory capacity. Latitude: 35.52590545900006, Longitude: -82.92791801299995.</w:t>
      </w:r>
    </w:p>
    <w:p>
      <w:r>
        <w:t>School Name: HAZARD COMMUNITY AND TECHNICAL COLLEGE, located at ONE COMMUNITY COLLEGE DRIVE, HAZARD, KY. The school has 12876.30808080808 students with a population of 2921.0. The housing capacity is 2.0 with -999.0 dormitory capacity. Latitude: 37.23489703400003, Longitude: -83.17564382899997.</w:t>
      </w:r>
    </w:p>
    <w:p>
      <w:r>
        <w:t>School Name: HAZELDEN BETTY FORD GRADUATE SCHOOL OF ADDICTION STUDIES, located at 15251 PLEASANT VALLEY RD, CENTER CITY, MN. The school has 12876.30808080808 students with a population of 187.0. The housing capacity is 2.0 with -999.0 dormitory capacity. Latitude: 45.37789605700005, Longitude: -92.79668705499996.</w:t>
      </w:r>
    </w:p>
    <w:p>
      <w:r>
        <w:t>School Name: HAZLETON AREA CAREER CENTER, located at 1451 WEST 23RD STREET, HAZLE TWP., PA. The school has 12876.30808080808 students with a population of 12.0. The housing capacity is 2.0 with -999.0 dormitory capacity. Latitude: 40.97297904800007, Longitude: -75.99261065199994.</w:t>
      </w:r>
    </w:p>
    <w:p>
      <w:r>
        <w:t>School Name: HCI COLLEGE, located at 1764 NORTH CONGRESS AVENUE, SUITE 203, WEST PALM BEACH, FL. The school has 12876.30808080808 students with a population of 929.0. The housing capacity is 2.0 with -999.0 dormitory capacity. Latitude: 26.702611390000072, Longitude: -80.08512277999995.</w:t>
      </w:r>
    </w:p>
    <w:p>
      <w:r>
        <w:t>School Name: HDS TRUCK DRIVING INSTITUTE, located at 6251 S. WILMOT ROAD, TUCSON, AZ. The school has 12876.30808080808 students with a population of 199.0. The housing capacity is 2.0 with -999.0 dormitory capacity. Latitude: 32.138870490000045, Longitude: -110.856473839.</w:t>
      </w:r>
    </w:p>
    <w:p>
      <w:r>
        <w:t>School Name: HEADLINES ACADEMY INC, located at 333 OMAHA ST. SUITE 6 &amp; 7, RAPID CITY, SD. The school has 12876.30808080808 students with a population of 95.0. The housing capacity is 2.0 with -999.0 dormitory capacity. Latitude: 44.08118933600008, Longitude: -103.22583058399994.</w:t>
      </w:r>
    </w:p>
    <w:p>
      <w:r>
        <w:t>School Name: HEADMASTERS SCHOOL OF HAIR DESIGN, located at 602 MAIN ST, LEWISTON, ID. The school has 12876.30808080808 students with a population of 69.0. The housing capacity is 2.0 with -999.0 dormitory capacity. Latitude: 46.42109179700003, Longitude: -117.02586213099994.</w:t>
      </w:r>
    </w:p>
    <w:p>
      <w:r>
        <w:t>School Name: HEALING ARTS CENTER, located at 10073 MANCHESTER ROAD, SUITE 100, ST. LOUIS, MO. The school has 12876.30808080808 students with a population of 146.0. The housing capacity is 2.0 with -999.0 dormitory capacity. Latitude: 38.603239, Longitude: -90.387718.</w:t>
      </w:r>
    </w:p>
    <w:p>
      <w:r>
        <w:t>School Name: HEALING HANDS SCHOOL OF HOLISTIC HEALTH, located at 125 W MISSION AVE STE 212, ESCONDIDO, CA. The school has 12876.30808080808 students with a population of 391.0. The housing capacity is 2.0 with -999.0 dormitory capacity. Latitude: 33.129618, Longitude: -117.086215.</w:t>
      </w:r>
    </w:p>
    <w:p>
      <w:r>
        <w:t>School Name: HEALING MOUNTAIN MASSAGE SCHOOL, located at 363 SOUTH 500 EAST, SUITE 210, SALT LAKE CITY, UT. The school has 12876.30808080808 students with a population of 184.0. The housing capacity is 2.0 with -999.0 dormitory capacity. Latitude: 40.75947479200005, Longitude: -111.88208026799998.</w:t>
      </w:r>
    </w:p>
    <w:p>
      <w:r>
        <w:t>School Name: HEALTH AND STYLE INSTITUTE, located at 500 FOUR SEASONS TOWN CENTRE, GREENSBORO, NC. The school has 12876.30808080808 students with a population of 810.0. The housing capacity is 2.0 with -999.0 dormitory capacity. Latitude: 35.990964751000035, Longitude: -79.997544.</w:t>
      </w:r>
    </w:p>
    <w:p>
      <w:r>
        <w:t>School Name: HEALTH AND TECHNOLOGY TRAINING INSTITUTE, located at 100 SOUTH BROAD STREET, PHILADELPHIA, PA. The school has 12876.30808080808 students with a population of 54.0. The housing capacity is 2.0 with -999.0 dormitory capacity. Latitude: 39.95039853200007, Longitude: -75.16446908199998.</w:t>
      </w:r>
    </w:p>
    <w:p>
      <w:r>
        <w:t>School Name: HEALTH AND TECHNOLOGY TRAINING INSTITUTE, located at 100 SOUTH BROAD STREET, PHILADELPHIA, PA. The school has 12876.30808080808 students with a population of 62.0. The housing capacity is 2.0 with -999.0 dormitory capacity. Latitude: 39.950439, Longitude: -75.164481.</w:t>
      </w:r>
    </w:p>
    <w:p>
      <w:r>
        <w:t>School Name: HEALTH-TECH INSTITUTE OF MEMPHIS, located at 571 VANCE AVENUE, MEMPHIS, TN. The school has 12876.30808080808 students with a population of 34.0. The housing capacity is 2.0 with -999.0 dormitory capacity. Latitude: 35.134385, Longitude: -90.043086.</w:t>
      </w:r>
    </w:p>
    <w:p>
      <w:r>
        <w:t>School Name: HEALTH-TECH INSTITUTE OF MEMPHIS, located at 571 VANCE AVENUE, MEMPHIS, TN. The school has 12876.30808080808 students with a population of 34.0. The housing capacity is 2.0 with -999.0 dormitory capacity. Latitude: 35.13439724400007, Longitude: -90.04310420299998.</w:t>
      </w:r>
    </w:p>
    <w:p>
      <w:r>
        <w:t>School Name: HEALTHCARE CAREER COLLEGE, located at 8527 ALONDRA BLVD, #174, PARAMOUNT, CA. The school has 12876.30808080808 students with a population of 399.0. The housing capacity is 2.0 with -999.0 dormitory capacity. Latitude: 33.88078532800006, Longitude: -118.14167406999997.</w:t>
      </w:r>
    </w:p>
    <w:p>
      <w:r>
        <w:t>School Name: HEALTHCARE TRAINING INSTITUTE, located at 1969 MORRIS AVE, UNION, NJ. The school has 12876.30808080808 students with a population of 38.0. The housing capacity is 2.0 with -999.0 dormitory capacity. Latitude: 40.696406059000026, Longitude: -74.26844705899998.</w:t>
      </w:r>
    </w:p>
    <w:p>
      <w:r>
        <w:t>School Name: HEALTHCARE TRAINING INSTITUTE, located at 322 WILLIAMS BOULEVARD, KENNER, LA. The school has 12876.30808080808 students with a population of 56.0. The housing capacity is 2.0 with -999.0 dormitory capacity. Latitude: 29.97381, Longitude: -90.246041.</w:t>
      </w:r>
    </w:p>
    <w:p>
      <w:r>
        <w:t>School Name: HEARTLAND COMMUNITY COLLEGE, located at 1500 WEST RAAB ROAD, NORMAL, IL. The school has 12876.30808080808 students with a population of 4961.0. The housing capacity is 2.0 with -999.0 dormitory capacity. Latitude: 40.53382863600007, Longitude: -89.01433083299997.</w:t>
      </w:r>
    </w:p>
    <w:p>
      <w:r>
        <w:t>School Name: HEBREW COLLEGE, located at 160 HERRICK ROAD, NEWTON CENTRE, MA. The school has 12876.30808080808 students with a population of 229.0. The housing capacity is 2.0 with -999.0 dormitory capacity. Latitude: 42.32639970400004, Longitude: -71.19052496199998.</w:t>
      </w:r>
    </w:p>
    <w:p>
      <w:r>
        <w:t>School Name: HEBREW THEOLOGICAL COLLEGE, located at 7135 N CARPENTER RD, SKOKIE, IL. The school has 12876.30808080808 students with a population of 264.0. The housing capacity is 1.0 with 120.0 dormitory capacity. Latitude: 42.01013145000008, Longitude: -87.76104335099996.</w:t>
      </w:r>
    </w:p>
    <w:p>
      <w:r>
        <w:t>School Name: HEBREW UNION COLLEGE-JEWISH INSTITUTE OF RELIGION, located at ONE W 4TH ST, NEW YORK, NY. The school has 12876.30808080808 students with a population of 659.0. The housing capacity is 2.0 with -999.0 dormitory capacity. Latitude: 40.72893810900007, Longitude: -73.99449860099998.</w:t>
      </w:r>
    </w:p>
    <w:p>
      <w:r>
        <w:t>School Name: HEIDELBERG UNIVERSITY, located at 310 E MARKET ST, TIFFIN, OH. The school has 12876.30808080808 students with a population of 1507.0. The housing capacity is 1.0 with 847.0 dormitory capacity. Latitude: 41.114326694000056, Longitude: -83.16641898099994.</w:t>
      </w:r>
    </w:p>
    <w:p>
      <w:r>
        <w:t>School Name: HELENA COLLEGE UNIVERSITY OF MONTANA, located at 1115 N ROBERTS STREET, HELENA, MT. The school has 12876.30808080808 students with a population of 1456.0. The housing capacity is 2.0 with -999.0 dormitory capacity. Latitude: 46.59538384700005, Longitude: -112.01603485199996.</w:t>
      </w:r>
    </w:p>
    <w:p>
      <w:r>
        <w:t>School Name: HELENE FULD COLLEGE OF NURSING, located at 24 EAST 120TH STREET, NEW YORK, NY. The school has 12876.30808080808 students with a population of 607.0. The housing capacity is 2.0 with -999.0 dormitory capacity. Latitude: 40.80247643600006, Longitude: -73.94332473899993.</w:t>
      </w:r>
    </w:p>
    <w:p>
      <w:r>
        <w:t>School Name: HELLENIC COLLEGE-HOLY CROSS GREEK ORTHODOX SCHOOL OF THEOLOGY, located at 50 GODDARD AVE, BROOKLINE, MA. The school has 12876.30808080808 students with a population of 238.0. The housing capacity is 1.0 with 225.0 dormitory capacity. Latitude: 42.31701751700007, Longitude: -71.12941836099998.</w:t>
      </w:r>
    </w:p>
    <w:p>
      <w:r>
        <w:t>School Name: HELMS COLLEGE, located at 5171 EISENHOWER PARKWAY, MACON, GA. The school has 12876.30808080808 students with a population of 315.0. The housing capacity is 2.0 with -999.0 dormitory capacity. Latitude: 32.80336347700006, Longitude: -83.73267774899995.</w:t>
      </w:r>
    </w:p>
    <w:p>
      <w:r>
        <w:t>School Name: HENDERSON COMMUNITY COLLEGE, located at 2660 S GREEN ST, HENDERSON, KY. The school has 12876.30808080808 students with a population of 1447.0. The housing capacity is 2.0 with -999.0 dormitory capacity. Latitude: 37.797686817000056, Longitude: -87.65009053999995.</w:t>
      </w:r>
    </w:p>
    <w:p>
      <w:r>
        <w:t>School Name: HENDERSON STATE UNIVERSITY, located at 1100 HENDERSON STREET, ARKADELPHIA, AR. The school has 12876.30808080808 students with a population of 3607.0. The housing capacity is 1.0 with 2085.0 dormitory capacity. Latitude: 34.12779225700007, Longitude: -93.06031319.</w:t>
      </w:r>
    </w:p>
    <w:p>
      <w:r>
        <w:t>School Name: HENDRIX COLLEGE, located at 1600 WASHINGTON AVE, CONWAY, AR. The school has 12876.30808080808 students with a population of 1492.0. The housing capacity is 1.0 with 1258.0 dormitory capacity. Latitude: 35.09971967400003, Longitude: -92.44202071599994.</w:t>
      </w:r>
    </w:p>
    <w:p>
      <w:r>
        <w:t>School Name: HENNEPIN TECHNICAL COLLEGE, located at 9000 BROOKLYN BLVD, BROOKLYN PARK, MN. The school has 12876.30808080808 students with a population of 4486.0. The housing capacity is 2.0 with -999.0 dormitory capacity. Latitude: 45.09653364200005, Longitude: -93.3977545.</w:t>
      </w:r>
    </w:p>
    <w:p>
      <w:r>
        <w:t>School Name: HENRICO COUNTY-SAINT MARYS HOSPITAL SCHOOL OF PRACTICAL NURSING, located at 7850 CAROUSEL LANE, HENRICO, VA. The school has 12876.30808080808 students with a population of 112.0. The housing capacity is 2.0 with -999.0 dormitory capacity. Latitude: 37.62904665600007, Longitude: -77.53315009399995.</w:t>
      </w:r>
    </w:p>
    <w:p>
      <w:r>
        <w:t>School Name: HENRY FORD COLLEGE, located at 5101 EVERGREEN RD, DEARBORN, MI. The school has 12876.30808080808 students with a population of 12290.0. The housing capacity is 2.0 with -999.0 dormitory capacity. Latitude: 42.32457734000008, Longitude: -83.23840852099994.</w:t>
      </w:r>
    </w:p>
    <w:p>
      <w:r>
        <w:t>School Name: HERITAGE BIBLE COLLEGE, located at 494 ANTIOCH CHURCH ROAD, DUNN, NC. The school has 12876.30808080808 students with a population of 61.0. The housing capacity is 2.0 with -999.0 dormitory capacity. Latitude: 35.26827843800004, Longitude: -78.61267685299998.</w:t>
      </w:r>
    </w:p>
    <w:p>
      <w:r>
        <w:t>School Name: HERITAGE CHRISTIAN UNIVERSITY, located at 3625 HELTON DR, FLORENCE, AL. The school has 12876.30808080808 students with a population of 142.0. The housing capacity is 1.0 with 35.0 dormitory capacity. Latitude: 34.85615271700004, Longitude: -87.66305058399996.</w:t>
      </w:r>
    </w:p>
    <w:p>
      <w:r>
        <w:t>School Name: HERITAGE UNIVERSITY, located at 3240 FORT RD, TOPPENISH, WA. The school has 12876.30808080808 students with a population of 1403.0. The housing capacity is 2.0 with -999.0 dormitory capacity. Latitude: 46.37479987400008, Longitude: -120.39497155699996.</w:t>
      </w:r>
    </w:p>
    <w:p>
      <w:r>
        <w:t>School Name: HERITAGE VALLEY KENNEDY SCHOOL OF NURSING, located at 25 HECKEL RD, MCKEES ROCKS, PA. The school has 12876.30808080808 students with a population of 65.0. The housing capacity is 2.0 with -999.0 dormitory capacity. Latitude: 40.47251468500008, Longitude: -80.09120854399998.</w:t>
      </w:r>
    </w:p>
    <w:p>
      <w:r>
        <w:t>School Name: HERKIMER COUNTY BOCES-PRACTICAL NURSING PROGRAM, located at 77 E. NORTH ST., ILION, NY. The school has 12876.30808080808 students with a population of 92.0. The housing capacity is 2.0 with -999.0 dormitory capacity. Latitude: 43.01939417700004, Longitude: -75.04695731899994.</w:t>
      </w:r>
    </w:p>
    <w:p>
      <w:r>
        <w:t>School Name: HERKIMER COUNTY COMMUNITY COLLEGE, located at 100 RESERVOIR RD, HERKIMER, NY. The school has 12876.30808080808 students with a population of 2478.0. The housing capacity is 1.0 with 650.0 dormitory capacity. Latitude: 43.03272967500004, Longitude: -75.00720585999994.</w:t>
      </w:r>
    </w:p>
    <w:p>
      <w:r>
        <w:t>School Name: HERZING UNIVERSITY-AKRON, located at 1600 SOUTH ARLINGTON STREET, SUITE 100, AKRON, OH. The school has 12876.30808080808 students with a population of 543.0. The housing capacity is 2.0 with -999.0 dormitory capacity. Latitude: 41.02817007200008, Longitude: -81.49310915599995.</w:t>
      </w:r>
    </w:p>
    <w:p>
      <w:r>
        <w:t>School Name: HERZING UNIVERSITY-ATLANTA, located at 50 HURT PLAZA SE STE. 400, ATLANTA, GA. The school has 12876.30808080808 students with a population of 789.0. The housing capacity is 2.0 with -999.0 dormitory capacity. Latitude: 33.754187616000024, Longitude: -84.38741932099998.</w:t>
      </w:r>
    </w:p>
    <w:p>
      <w:r>
        <w:t>School Name: HERZING UNIVERSITY-BIRMINGHAM, located at 280 WEST VALLEY AVE, BIRMINGHAM, AL. The school has 12876.30808080808 students with a population of 661.0. The housing capacity is 2.0 with -999.0 dormitory capacity. Latitude: 33.46871414200007, Longitude: -86.83254646399996.</w:t>
      </w:r>
    </w:p>
    <w:p>
      <w:r>
        <w:t>School Name: HERZING UNIVERSITY-BROOKFIELD, located at 15895 W BLUEMOUND RD, BROOKFIELD, WI. The school has 12876.30808080808 students with a population of 539.0. The housing capacity is 2.0 with -999.0 dormitory capacity. Latitude: 43.03572956100004, Longitude: -88.11102224999996.</w:t>
      </w:r>
    </w:p>
    <w:p>
      <w:r>
        <w:t>School Name: HERZING UNIVERSITY-KENOSHA, located at 5800 7TH AVENUE, KENOSHA, WI. The school has 12876.30808080808 students with a population of 732.0. The housing capacity is 2.0 with -999.0 dormitory capacity. Latitude: 42.60388897500008, Longitude: -87.85745215899999.</w:t>
      </w:r>
    </w:p>
    <w:p>
      <w:r>
        <w:t>School Name: HERZING UNIVERSITY-MADISON, located at 5218 E. TERRACE DR., MADISON, WI. The school has 12876.30808080808 students with a population of 3097.0. The housing capacity is 2.0 with -999.0 dormitory capacity. Latitude: 43.14415044100008, Longitude: -89.29156093899996.</w:t>
      </w:r>
    </w:p>
    <w:p>
      <w:r>
        <w:t>School Name: HERZING UNIVERSITY-MINNEAPOLIS, located at 435 FORD ROAD, ST. LOUIS PARK, MN. The school has 12876.30808080808 students with a population of 707.0. The housing capacity is 2.0 with -999.0 dormitory capacity. Latitude: 44.97519688400007, Longitude: -93.40468740699998.</w:t>
      </w:r>
    </w:p>
    <w:p>
      <w:r>
        <w:t>School Name: HERZING UNIVERSITY-NEW ORLEANS, located at 3900 N. CAUSEWAY BLVD., METAIRIE, LA. The school has 12876.30808080808 students with a population of 481.0. The housing capacity is 2.0 with -999.0 dormitory capacity. Latitude: 30.00160502600005, Longitude: -90.23952540599998.</w:t>
      </w:r>
    </w:p>
    <w:p>
      <w:r>
        <w:t>School Name: HERZING UNIVERSITY-ORLANDO, located at 1865 SR 436, WINTER PARK, FL. The school has 12876.30808080808 students with a population of 755.0. The housing capacity is 2.0 with -999.0 dormitory capacity. Latitude: 28.615751, Longitude: -81.312691.</w:t>
      </w:r>
    </w:p>
    <w:p>
      <w:r>
        <w:t>School Name: HESSTON COLLEGE, located at 301 SOUTH MAIN, HESSTON, KS. The school has 12876.30808080808 students with a population of 515.0. The housing capacity is 1.0 with 436.0 dormitory capacity. Latitude: 38.13426693400004, Longitude: -97.43196151099994.</w:t>
      </w:r>
    </w:p>
    <w:p>
      <w:r>
        <w:t>School Name: HIBBING COMMUNITY COLLEGE, located at 1515 EAST 25TH STREET, HIBBING, MN. The school has 12876.30808080808 students with a population of 1066.0. The housing capacity is 1.0 with 112.0 dormitory capacity. Latitude: 47.42227526600004, Longitude: -92.92105171699995.</w:t>
      </w:r>
    </w:p>
    <w:p>
      <w:r>
        <w:t>School Name: HIGH DESERT MEDICAL COLLEGE, located at 701 WEST AVENUE K SUITE 123, LANCASTER, CA. The school has 12876.30808080808 students with a population of 1175.0. The housing capacity is 2.0 with -999.0 dormitory capacity. Latitude: 34.676067131000025, Longitude: -118.14427567399996.</w:t>
      </w:r>
    </w:p>
    <w:p>
      <w:r>
        <w:t>School Name: HIGH DESERT MEDICAL COLLEGE - TEMECULA, located at 31625 DE PORTOLA ROAD SUITE 200, TEMECULA, CA. The school has 12876.30808080808 students with a population of -999.0. The housing capacity is -1.0 with -999.0 dormitory capacity. Latitude: 33.48280476700006, Longitude: -117.10457193399998.</w:t>
      </w:r>
    </w:p>
    <w:p>
      <w:r>
        <w:t>School Name: HIGH PLAINS TECHNOLOGY CENTER, located at 3921 34TH ST, WOODWARD, OK. The school has 12876.30808080808 students with a population of 317.0. The housing capacity is 2.0 with -999.0 dormitory capacity. Latitude: 36.40621018400003, Longitude: -99.42730391899994.</w:t>
      </w:r>
    </w:p>
    <w:p>
      <w:r>
        <w:t>School Name: HIGH POINT UNIVERSITY, located at ONE UNIVERSITY PARKWAY, HIGH POINT, NC. The school has 12876.30808080808 students with a population of 6596.0. The housing capacity is 1.0 with 4741.0 dormitory capacity. Latitude: 35.97300223600007, Longitude: -79.99443078599995.</w:t>
      </w:r>
    </w:p>
    <w:p>
      <w:r>
        <w:t>School Name: HIGH TECH HIGH GRADUATE SCHOOL OF EDUCATION, located at 2861 WOMBLE ROAD, SAN DIEGO, CA. The school has 12876.30808080808 students with a population of 147.0. The housing capacity is 2.0 with -999.0 dormitory capacity. Latitude: 32.73496039300005, Longitude: -117.21744493299995.</w:t>
      </w:r>
    </w:p>
    <w:p>
      <w:r>
        <w:t>School Name: HIGHLAND COMMUNITY COLLEGE, located at 606 W MAIN, HIGHLAND, KS. The school has 12876.30808080808 students with a population of 3050.0. The housing capacity is 1.0 with 417.0 dormitory capacity. Latitude: 39.85997973600007, Longitude: -95.27153496199998.</w:t>
      </w:r>
    </w:p>
    <w:p>
      <w:r>
        <w:t>School Name: HIGHLAND COMMUNITY COLLEGE, located at 2998 W PEARL CITY RD, FREEPORT, IL. The school has 12876.30808080808 students with a population of 1503.0. The housing capacity is 2.0 with -999.0 dormitory capacity. Latitude: 42.28331463000006, Longitude: -89.67359703299996.</w:t>
      </w:r>
    </w:p>
    <w:p>
      <w:r>
        <w:t>School Name: HIGHLANDS COLLEGE OF MONTANA TECH, located at 25 BASIN CREEK RD, BUTTE, MT. The school has 12876.30808080808 students with a population of 679.0. The housing capacity is 1.0 with 452.0 dormitory capacity. Latitude: 45.93814507800005, Longitude: -112.509364754.</w:t>
      </w:r>
    </w:p>
    <w:p>
      <w:r>
        <w:t>School Name: HIGHLIGHTS BEAUTY SCHOOLS, located at 2222 SO. 314 ST, FEDERAL WAY, WA. The school has 12876.30808080808 students with a population of 270.0. The housing capacity is 2.0 with -999.0 dormitory capacity. Latitude: 47.32050525300008, Longitude: -122.304472343.</w:t>
      </w:r>
    </w:p>
    <w:p>
      <w:r>
        <w:t>School Name: HIGHLIGHTS BEAUTY SCHOOLS, located at 6007- A 244TH STREET SW, MOUNTLAKE TERRACE, WA. The school has 12876.30808080808 students with a population of 143.0. The housing capacity is 2.0 with -999.0 dormitory capacity. Latitude: 47.779181, Longitude: -122.312864.</w:t>
      </w:r>
    </w:p>
    <w:p>
      <w:r>
        <w:t>School Name: HIGHLINE COLLEGE, located at 2400 S 240TH ST, DES MOINES, WA. The school has 12876.30808080808 students with a population of 6486.0. The housing capacity is 1.0 with 160.0 dormitory capacity. Latitude: 47.38823109300006, Longitude: -122.30306413299996.</w:t>
      </w:r>
    </w:p>
    <w:p>
      <w:r>
        <w:t>School Name: HILBERT COLLEGE, located at 5200 S PARK AVE, HAMBURG, NY. The school has 12876.30808080808 students with a population of 1007.0. The housing capacity is 1.0 with 300.0 dormitory capacity. Latitude: 42.75463645400004, Longitude: -78.82020458299996.</w:t>
      </w:r>
    </w:p>
    <w:p>
      <w:r>
        <w:t>School Name: HILL COLLEGE, located at 112 LAMAR DR, HILLSBORO, TX. The school has 12876.30808080808 students with a population of 4384.0. The housing capacity is 1.0 with 288.0 dormitory capacity. Latitude: 32.013073054000074, Longitude: -97.08648328799995.</w:t>
      </w:r>
    </w:p>
    <w:p>
      <w:r>
        <w:t>School Name: HILLSBOROUGH COMMUNITY COLLEGE, located at 39 COLUMBIA DRIVE, TAMPA, FL. The school has 12876.30808080808 students with a population of 21688.0. The housing capacity is 1.0 with 420.0 dormitory capacity. Latitude: 27.934808, Longitude: -82.456297.</w:t>
      </w:r>
    </w:p>
    <w:p>
      <w:r>
        <w:t>School Name: HILLSDALE BEAUTY COLLEGE, located at 64 WALDRON ST, HILLSDALE, MI. The school has 12876.30808080808 students with a population of 24.0. The housing capacity is 2.0 with -999.0 dormitory capacity. Latitude: 41.91872986900006, Longitude: -84.63143900999995.</w:t>
      </w:r>
    </w:p>
    <w:p>
      <w:r>
        <w:t>School Name: HILLSDALE BEAUTY COLLEGE, located at 440 MARSHALL STREET, COLDWATER, MI. The school has 12876.30808080808 students with a population of -999.0. The housing capacity is -1.0 with -999.0 dormitory capacity. Latitude: 41.95437531400006, Longitude: -84.99921769399998.</w:t>
      </w:r>
    </w:p>
    <w:p>
      <w:r>
        <w:t>School Name: HILLSDALE COLLEGE, located at 33 E COLLEGE ST, HILLSDALE, MI. The school has 12876.30808080808 students with a population of 2327.0. The housing capacity is 1.0 with 1093.0 dormitory capacity. Latitude: 41.93168323000003, Longitude: -84.63415272999998.</w:t>
      </w:r>
    </w:p>
    <w:p>
      <w:r>
        <w:t>School Name: HILLTOP BEAUTY SCHOOL, located at 6317 MISSION ST, DALY CITY, CA. The school has 12876.30808080808 students with a population of 114.0. The housing capacity is 2.0 with -999.0 dormitory capacity. Latitude: 37.705502170000045, Longitude: -122.461466987.</w:t>
      </w:r>
    </w:p>
    <w:p>
      <w:r>
        <w:t>School Name: HILLYARD TECHNICAL CENTER, located at 3434 FARAON STREET, SAINT JOSEPH, MO. The school has 12876.30808080808 students with a population of -999.0. The housing capacity is -1.0 with -999.0 dormitory capacity. Latitude: 39.76802175300003, Longitude: -94.80872124999996.</w:t>
      </w:r>
    </w:p>
    <w:p>
      <w:r>
        <w:t>School Name: HINDS COMMUNITY COLLEGE, located at 608 HINDS BOULEVARD, RAYMOND, MS. The school has 12876.30808080808 students with a population of 12718.0. The housing capacity is 1.0 with 1561.0 dormitory capacity. Latitude: 32.25835902100005, Longitude: -90.41605830799996.</w:t>
      </w:r>
    </w:p>
    <w:p>
      <w:r>
        <w:t>School Name: HINTON BARBER AND BEAUTY COLLEGE, located at 1035 TENNESSEE ST., VALLEJO, CA. The school has 12876.30808080808 students with a population of 49.0. The housing capacity is 2.0 with -999.0 dormitory capacity. Latitude: 38.10960228500005, Longitude: -122.24547797199996.</w:t>
      </w:r>
    </w:p>
    <w:p>
      <w:r>
        <w:t>School Name: HIRAM COLLEGE, located at NOT AVAILABLE, HIRAM, OH. The school has 12876.30808080808 students with a population of 1343.0. The housing capacity is 1.0 with 652.0 dormitory capacity. Latitude: 41.310998, Longitude: -81.141552.</w:t>
      </w:r>
    </w:p>
    <w:p>
      <w:r>
        <w:t>School Name: HOBART INSTITUTE OF WELDING TECHNOLOGY, located at 400 TRADE SQUARE EAST, TROY, OH. The school has 12876.30808080808 students with a population of 431.0. The housing capacity is 2.0 with -999.0 dormitory capacity. Latitude: 40.05302355300006, Longitude: -84.21980923599995.</w:t>
      </w:r>
    </w:p>
    <w:p>
      <w:r>
        <w:t>School Name: HOBART WILLIAM SMITH COLLEGES, located at 337 PULTENEY STREET, GENEVA, NY. The school has 12876.30808080808 students with a population of 2410.0. The housing capacity is 1.0 with 1800.0 dormitory capacity. Latitude: 42.85901184900007, Longitude: -76.98598632999995.</w:t>
      </w:r>
    </w:p>
    <w:p>
      <w:r>
        <w:t>School Name: HOBE SOUND BIBLE COLLEGE, located at 11298 SE GOMEZ AVE, HOBE SOUND, FL. The school has 12876.30808080808 students with a population of 208.0. The housing capacity is 1.0 with 220.0 dormitory capacity. Latitude: 27.06630428700004, Longitude: -80.13183978099994.</w:t>
      </w:r>
    </w:p>
    <w:p>
      <w:r>
        <w:t>School Name: HOCKING COLLEGE, located at 3301 HOCKING PARKWAY, NELSONVILLE, OH. The school has 12876.30808080808 students with a population of 2774.0. The housing capacity is 1.0 with 770.0 dormitory capacity. Latitude: 39.44329788100004, Longitude: -82.22174938599994.</w:t>
      </w:r>
    </w:p>
    <w:p>
      <w:r>
        <w:t>School Name: HODGES UNIVERSITY, located at 4501 COLONIAL BLVD, FORT MYERS, FL. The school has 12876.30808080808 students with a population of 902.0. The housing capacity is 2.0 with -999.0 dormitory capacity. Latitude: 26.277222257000066, Longitude: -81.74124060999998.</w:t>
      </w:r>
    </w:p>
    <w:p>
      <w:r>
        <w:t>School Name: HOFSTRA UNIVERSITY, located at 100 HOFSTRA UNIVERSITY, HEMPSTEAD, NY. The school has 12876.30808080808 students with a population of 12873.0. The housing capacity is 1.0 with 3500.0 dormitory capacity. Latitude: 40.71595868600008, Longitude: -73.60078008499994.</w:t>
      </w:r>
    </w:p>
    <w:p>
      <w:r>
        <w:t>School Name: HOGAN INSTITUTE OF COSMETOLOGY AND ESTHETICS, located at 495 INDIAN TRAIL ROAD NORTHWEST, LILBURN, GA. The school has 12876.30808080808 students with a population of 158.0. The housing capacity is 2.0 with -999.0 dormitory capacity. Latitude: 33.896579949000056, Longitude: -84.14111599899996.</w:t>
      </w:r>
    </w:p>
    <w:p>
      <w:r>
        <w:t>School Name: HOHOKUS SCHOOL OF TRADE AND TECHNICAL SCIENCES, located at 634 MARKET STREET, PATERSON, NJ. The school has 12876.30808080808 students with a population of 165.0. The housing capacity is 2.0 with -999.0 dormitory capacity. Latitude: 40.90937729400008, Longitude: -74.15258133099996.</w:t>
      </w:r>
    </w:p>
    <w:p>
      <w:r>
        <w:t>School Name: HOLISTIC MASSAGE TRAINING INSTITUTE, located at 2834 LOCH RAVEN ROAD, BALTIMORE, MD. The school has 12876.30808080808 students with a population of 46.0. The housing capacity is 2.0 with -999.0 dormitory capacity. Latitude: 39.33134445000008, Longitude: -76.61694625999996.</w:t>
      </w:r>
    </w:p>
    <w:p>
      <w:r>
        <w:t>School Name: HOLLINS UNIVERSITY, located at 7916 WILLIAMSON RD NW, ROANOKE, VA. The school has 12876.30808080808 students with a population of 1117.0. The housing capacity is 1.0 with 667.0 dormitory capacity. Latitude: 37.35462881900003, Longitude: -79.94219614599996.</w:t>
      </w:r>
    </w:p>
    <w:p>
      <w:r>
        <w:t>School Name: HOLLYWOOD CULTURAL COLLEGE, located at 3450 WILSHIRE BOULEVARD SUITE 700, LOS ANGELES, CA. The school has 12876.30808080808 students with a population of 23.0. The housing capacity is 2.0 with -999.0 dormitory capacity. Latitude: 34.06130928400006, Longitude: -118.29937725599996.</w:t>
      </w:r>
    </w:p>
    <w:p>
      <w:r>
        <w:t>School Name: HOLLYWOOD INSTITUTE, located at 5000-C COCONUT CREEK PARKWAY, MARGATE, FL. The school has 12876.30808080808 students with a population of 182.0. The housing capacity is 2.0 with -999.0 dormitory capacity. Latitude: 26.24342891400005, Longitude: -80.19973828299999.</w:t>
      </w:r>
    </w:p>
    <w:p>
      <w:r>
        <w:t>School Name: HOLLYWOOD INSTITUTE OF BEAUTY CAREERS, located at 420 S. STATE RD. 7, HOLLYWOOD, FL. The school has 12876.30808080808 students with a population of 317.0. The housing capacity is 2.0 with -999.0 dormitory capacity. Latitude: 26.00759508400006, Longitude: -80.20920626499998.</w:t>
      </w:r>
    </w:p>
    <w:p>
      <w:r>
        <w:t>School Name: HOLLYWOOD INSTITUTE OF BEAUTY CAREERS-CASSELBERRY, located at 1271 SEMORAN BOULEVARD, CASSELBERRY, FL. The school has 12876.30808080808 students with a population of 353.0. The housing capacity is 2.0 with -999.0 dormitory capacity. Latitude: 28.633001111000056, Longitude: -81.32149407799994.</w:t>
      </w:r>
    </w:p>
    <w:p>
      <w:r>
        <w:t>School Name: HOLLYWOOD INSTITUTE OF BEAUTY CAREERS-WEST PALM BEACH, located at 7587-7599 SOUTH DIXIE HIGHWAY, WEST PALM BEACH, FL. The school has 12876.30808080808 students with a population of 308.0. The housing capacity is 2.0 with -999.0 dormitory capacity. Latitude: 26.64961045800004, Longitude: -80.05729742799997.</w:t>
      </w:r>
    </w:p>
    <w:p>
      <w:r>
        <w:t>School Name: HOLMES COMMUNITY COLLEGE, located at #1 HILL ST, GOODMAN, MS. The school has 12876.30808080808 students with a population of 6064.0. The housing capacity is 1.0 with 564.0 dormitory capacity. Latitude: 32.969984889000045, Longitude: -89.91580267299997.</w:t>
      </w:r>
    </w:p>
    <w:p>
      <w:r>
        <w:t>School Name: HOLY APOSTLES COLLEGE AND SEMINARY, located at 33 PROSPECT HILL ROAD, CROMWELL, CT. The school has 12876.30808080808 students with a population of 710.0. The housing capacity is 2.0 with -999.0 dormitory capacity. Latitude: 41.60681956100007, Longitude: -72.64785304999998.</w:t>
      </w:r>
    </w:p>
    <w:p>
      <w:r>
        <w:t>School Name: HOLY CROSS COLLEGE, located at 54515 STATE ROAD 933 NORTH, NOTRE DAME, IN. The school has 12876.30808080808 students with a population of 591.0. The housing capacity is 1.0 with 320.0 dormitory capacity. Latitude: 41.699982, Longitude: -86.253668.</w:t>
      </w:r>
    </w:p>
    <w:p>
      <w:r>
        <w:t>School Name: HOLY FAMILY COLLEGE, located at 2406 S ALVERNO RD, MANITOWOC, WI. The school has 12876.30808080808 students with a population of -999.0. The housing capacity is -1.0 with -999.0 dormitory capacity. Latitude: 44.07103812100007, Longitude: -87.74296135099996.</w:t>
      </w:r>
    </w:p>
    <w:p>
      <w:r>
        <w:t>School Name: HOLY FAMILY UNIVERSITY, located at 9801 FRANKFORD AVENUE, PHILADELPHIA, PA. The school has 12876.30808080808 students with a population of 3660.0. The housing capacity is 1.0 with 315.0 dormitory capacity. Latitude: 40.06058056200004, Longitude: -74.98645078699997.</w:t>
      </w:r>
    </w:p>
    <w:p>
      <w:r>
        <w:t>School Name: HOLY NAME MEDICAL CENTER-SISTER CLAIRE TYNAN SCHOOL OF NURSING, located at 333 HUDSON TERRACE, ENGLEWOOD CLIFFS, NJ. The school has 12876.30808080808 students with a population of 217.0. The housing capacity is 2.0 with -999.0 dormitory capacity. Latitude: 40.88240324200007, Longitude: -74.01116621799997.</w:t>
      </w:r>
    </w:p>
    <w:p>
      <w:r>
        <w:t>School Name: HOLY NAMES UNIVERSITY, located at 3500 MOUNTAIN BLVD, OAKLAND, CA. The school has 12876.30808080808 students with a population of 1368.0. The housing capacity is 1.0 with 440.0 dormitory capacity. Latitude: 37.80311810500007, Longitude: -122.18730036999996.</w:t>
      </w:r>
    </w:p>
    <w:p>
      <w:r>
        <w:t>School Name: HOLYOKE COMMUNITY COLLEGE, located at 303 HOMESTEAD AVE, HOLYOKE, MA. The school has 12876.30808080808 students with a population of 4969.0. The housing capacity is 2.0 with -999.0 dormitory capacity. Latitude: 42.19578805200007, Longitude: -72.65175851599997.</w:t>
      </w:r>
    </w:p>
    <w:p>
      <w:r>
        <w:t>School Name: HOMESTEAD SCHOOLS, located at 23800 HAWTHORNE BLVD. STE 200, TORRANCE, CA. The school has 12876.30808080808 students with a population of 152.0. The housing capacity is 2.0 with -999.0 dormitory capacity. Latitude: 33.80857255300003, Longitude: -118.350152252.</w:t>
      </w:r>
    </w:p>
    <w:p>
      <w:r>
        <w:t>School Name: HONDROS COLLEGE OF NURSING, located at 4140 EXECUTIVE PARKWAY, WESTERVILLE, OH. The school has 12876.30808080808 students with a population of 2409.0. The housing capacity is 2.0 with -999.0 dormitory capacity. Latitude: 40.08440662500004, Longitude: -82.90103938699997.</w:t>
      </w:r>
    </w:p>
    <w:p>
      <w:r>
        <w:t>School Name: HONOLULU COMMUNITY COLLEGE, located at 874 DILLINGHAM BLVD, HONOLULU, HI. The school has 12876.30808080808 students with a population of 3731.0. The housing capacity is 2.0 with -999.0 dormitory capacity. Latitude: 21.32175483500004, Longitude: -157.87019722099998.</w:t>
      </w:r>
    </w:p>
    <w:p>
      <w:r>
        <w:t>School Name: HOOD COLLEGE, located at 401 ROSEMONT AVE, FREDERICK, MD. The school has 12876.30808080808 students with a population of 2435.0. The housing capacity is 1.0 with 870.0 dormitory capacity. Latitude: 39.42190823800007, Longitude: -77.41928226799996.</w:t>
      </w:r>
    </w:p>
    <w:p>
      <w:r>
        <w:t>School Name: HOOD THEOLOGICAL SEMINARY, located at 1810 LUTHERAN SYNOD DRIVE, SALISBURY, NC. The school has 12876.30808080808 students with a population of 186.0. The housing capacity is 1.0 with 125.0 dormitory capacity. Latitude: 35.64460317700008, Longitude: -80.48064338899997.</w:t>
      </w:r>
    </w:p>
    <w:p>
      <w:r>
        <w:t>School Name: HOPE COLLEGE, located at 100 E. 8TH STREET, SUITE 260, HOLLAND, MI. The school has 12876.30808080808 students with a population of 3947.0. The housing capacity is 1.0 with 2445.0 dormitory capacity. Latitude: 42.78805161800005, Longitude: -86.1053755.</w:t>
      </w:r>
    </w:p>
    <w:p>
      <w:r>
        <w:t>School Name: HOPE COLLEGE OF ARTS AND SCIENCES, located at 1200 SOUTH WEST 3RD STREET, POMPANO BEACH, FL. The school has 12876.30808080808 students with a population of 140.0. The housing capacity is 2.0 with -999.0 dormitory capacity. Latitude: 26.226156, Longitude: -80.139671.</w:t>
      </w:r>
    </w:p>
    <w:p>
      <w:r>
        <w:t>School Name: HOPE INTERNATIONAL UNIVERSITY, located at 2500 E NUTWOOD AVE, FULLERTON, CA. The school has 12876.30808080808 students with a population of 1580.0. The housing capacity is 1.0 with 326.0 dormitory capacity. Latitude: 33.877439346000074, Longitude: -117.885129114.</w:t>
      </w:r>
    </w:p>
    <w:p>
      <w:r>
        <w:t>School Name: HOPKINSVILLE COMMUNITY COLLEGE, located at 720 NORTH DR., HOPKINSVILLE, KY. The school has 12876.30808080808 students with a population of 2286.0. The housing capacity is 2.0 with -999.0 dormitory capacity. Latitude: 36.88266946400006, Longitude: -87.48831567599996.</w:t>
      </w:r>
    </w:p>
    <w:p>
      <w:r>
        <w:t>School Name: HORIZON UNIVERSITY, located at 7700 INDIAN LAKE ROAD, INDIANAPOLIS, IN. The school has 12876.30808080808 students with a population of 72.0. The housing capacity is 2.0 with -999.0 dormitory capacity. Latitude: 39.894654, Longitude: -85.986809.</w:t>
      </w:r>
    </w:p>
    <w:p>
      <w:r>
        <w:t>School Name: HORRY-GEORGETOWN TECHNICAL COLLEGE, located at 2050 HIGHWAY 501 EAST, CONWAY, SC. The school has 12876.30808080808 students with a population of 6966.0. The housing capacity is 2.0 with -999.0 dormitory capacity. Latitude: 33.79614046800003, Longitude: -79.00361137599998.</w:t>
      </w:r>
    </w:p>
    <w:p>
      <w:r>
        <w:t>School Name: HOSS LEE ACADEMY, located at 200 WHYTE AVENUE, ROSEVILLE, CA. The school has 12876.30808080808 students with a population of 101.0. The housing capacity is 2.0 with -999.0 dormitory capacity. Latitude: 38.72173, Longitude: -121.289451.</w:t>
      </w:r>
    </w:p>
    <w:p>
      <w:r>
        <w:t>School Name: HOT SPRINGS BEAUTY COLLEGE, located at 100 CONES RD, HOT SPRINGS, AR. The school has 12876.30808080808 students with a population of 85.0. The housing capacity is 2.0 with -999.0 dormitory capacity. Latitude: 34.49605666900004, Longitude: -93.03727733099998.</w:t>
      </w:r>
    </w:p>
    <w:p>
      <w:r>
        <w:t>School Name: HOUGHTON COLLEGE, located at 1 WILLARD AVE, HOUGHTON, NY. The school has 12876.30808080808 students with a population of 1151.0. The housing capacity is 1.0 with 1015.0 dormitory capacity. Latitude: 42.426841, Longitude: -78.156882.</w:t>
      </w:r>
    </w:p>
    <w:p>
      <w:r>
        <w:t>School Name: HOUSATONIC COMMUNITY COLLEGE, located at 900 LAFAYETTE BLVD, BRIDGEPORT, CT. The school has 12876.30808080808 students with a population of 4216.0. The housing capacity is 2.0 with -999.0 dormitory capacity. Latitude: 41.17522818400005, Longitude: -73.19100262799998.</w:t>
      </w:r>
    </w:p>
    <w:p>
      <w:r>
        <w:t>School Name: HOUSE OF HEAVILIN BEAUTY COLLEGE-ACADEMY OF BEAUTY PROFESSIONALS, located at 6414 ODANA ROAD, MADISON, WI. The school has 12876.30808080808 students with a population of 55.0. The housing capacity is 2.0 with -999.0 dormitory capacity. Latitude: 43.05541, Longitude: -89.490781.</w:t>
      </w:r>
    </w:p>
    <w:p>
      <w:r>
        <w:t>School Name: HOUSE OF HEAVILIN BEAUTY COLLEGE-ACADEMY OF BEAUTY PROFESSIONALS, located at 525 WESTHILL BOULEVARD, APPLETON, WI. The school has 12876.30808080808 students with a population of 59.0. The housing capacity is 2.0 with -999.0 dormitory capacity. Latitude: 44.266271, Longitude: -88.461527.</w:t>
      </w:r>
    </w:p>
    <w:p>
      <w:r>
        <w:t>School Name: HOUSE OF HEAVILIN BEAUTY COLLEGE-ACADEMY OF BEAUTY PROFESSIONALS, located at 2575 N MASON STREET, GREEN BAY, WI. The school has 12876.30808080808 students with a population of 47.0. The housing capacity is 2.0 with -999.0 dormitory capacity. Latitude: 44.52349, Longitude: -88.097926.</w:t>
      </w:r>
    </w:p>
    <w:p>
      <w:r>
        <w:t>School Name: HOUSE OF HEAVILIN BEAUTY COLLEGE-BLUE SPRINGS, located at 2000 SW STATE ROUTE 7, BLUE SPRINGS, MO. The school has 12876.30808080808 students with a population of 140.0. The housing capacity is 2.0 with -999.0 dormitory capacity. Latitude: 38.99989344900007, Longitude: -94.27380424199998.</w:t>
      </w:r>
    </w:p>
    <w:p>
      <w:r>
        <w:t>School Name: HOUSE OF HEAVILIN BEAUTY COLLEGE-KANSAS CITY, located at 5720 TROOST, KANSAS CITY, MO. The school has 12876.30808080808 students with a population of 29.0. The housing capacity is 2.0 with -999.0 dormitory capacity. Latitude: 39.02290504000007, Longitude: -94.57426188299996.</w:t>
      </w:r>
    </w:p>
    <w:p>
      <w:r>
        <w:t>School Name: HOUSE OF HEAVILIN BEAUTY COLLEGE-RAYMORE, located at 800 W FOXWOOD DR., RAYMORE, MO. The school has 12876.30808080808 students with a population of 37.0. The housing capacity is 2.0 with -999.0 dormitory capacity. Latitude: 38.812989, Longitude: -94.467053.</w:t>
      </w:r>
    </w:p>
    <w:p>
      <w:r>
        <w:t>School Name: HOUSTON BAPTIST UNIVERSITY, located at 7502 FONDREN RD, HOUSTON, TX. The school has 12876.30808080808 students with a population of 4508.0. The housing capacity is 1.0 with 1016.0 dormitory capacity. Latitude: 29.69381899700005, Longitude: -95.51595430799996.</w:t>
      </w:r>
    </w:p>
    <w:p>
      <w:r>
        <w:t>School Name: HOUSTON BARBER SCHOOL, located at 313 RANKIN ROAD, HOUSTON, TX. The school has 12876.30808080808 students with a population of 122.0. The housing capacity is 2.0 with -999.0 dormitory capacity. Latitude: 29.966388592000044, Longitude: -95.41556985399995.</w:t>
      </w:r>
    </w:p>
    <w:p>
      <w:r>
        <w:t>School Name: HOUSTON BARBER SCHOOL, located at 313 RANKIN ROAD, HOUSTON, TX. The school has 12876.30808080808 students with a population of 180.0. The housing capacity is 2.0 with -999.0 dormitory capacity. Latitude: 29.966414, Longitude: -95.415514.</w:t>
      </w:r>
    </w:p>
    <w:p>
      <w:r>
        <w:t>School Name: HOUSTON COMMUNITY COLLEGE, located at 3100 MAIN STREET, HOUSTON, TX. The school has 12876.30808080808 students with a population of 53508.0. The housing capacity is 2.0 with -999.0 dormitory capacity. Latitude: 29.73730329200004, Longitude: -95.37652381799997.</w:t>
      </w:r>
    </w:p>
    <w:p>
      <w:r>
        <w:t>School Name: HOUSTON GRADUATE SCHOOL OF THEOLOGY, located at 4300C WEST BELLFORT, HOUSTON, TX. The school has 12876.30808080808 students with a population of 156.0. The housing capacity is 2.0 with -999.0 dormitory capacity. Latitude: 29.673594, Longitude: -95.448846.</w:t>
      </w:r>
    </w:p>
    <w:p>
      <w:r>
        <w:t>School Name: HOUSTON INTERNATIONAL COLLEGE CARDIOTECH ULTRASOUND SCHOOL, located at 12135 BISSONNET STE E, HOUSTON, TX. The school has 12876.30808080808 students with a population of 89.0. The housing capacity is 2.0 with -999.0 dormitory capacity. Latitude: 29.67520294800005, Longitude: -95.592909261.</w:t>
      </w:r>
    </w:p>
    <w:p>
      <w:r>
        <w:t>School Name: HOUSTON SCHOOL OF CARPENTRY, located at 3522 POLK ST, HOUSTON, TX. The school has 12876.30808080808 students with a population of 162.0. The housing capacity is 2.0 with -999.0 dormitory capacity. Latitude: 29.74152530400005, Longitude: -95.34465420299996.</w:t>
      </w:r>
    </w:p>
    <w:p>
      <w:r>
        <w:t>School Name: HOUSTON SCHOOL OF CARPENTRY, located at 3522 POLK ST, HOUSTON, TX. The school has 12876.30808080808 students with a population of 161.0. The housing capacity is 2.0 with -999.0 dormitory capacity. Latitude: 29.741498, Longitude: -95.344636.</w:t>
      </w:r>
    </w:p>
    <w:p>
      <w:r>
        <w:t>School Name: HOUSTON TRAINING SCHOOL-GULFGATE, located at 6630 GULF FWY, HOUSTON, TX. The school has 12876.30808080808 students with a population of -999.0. The housing capacity is 2.0 with -999.0 dormitory capacity. Latitude: 29.70613804100003, Longitude: -95.30409184299998.</w:t>
      </w:r>
    </w:p>
    <w:p>
      <w:r>
        <w:t>School Name: HOUSTON TRAINING SCHOOL-MAIN CAMPUS, located at 10314 I-10 EAST FWY, HOUSTON, TX. The school has 12876.30808080808 students with a population of 130.0. The housing capacity is 2.0 with -999.0 dormitory capacity. Latitude: 29.772954129000027, Longitude: -95.24424212499996.</w:t>
      </w:r>
    </w:p>
    <w:p>
      <w:r>
        <w:t>School Name: HOUSTON TRAINING SCHOOLS-GESSNER, located at 3722 SOUTH GESSNER, HOUSTON, TX. The school has 12876.30808080808 students with a population of 159.0. The housing capacity is 2.0 with -999.0 dormitory capacity. Latitude: 29.723354663000062, Longitude: -95.54024164599996.</w:t>
      </w:r>
    </w:p>
    <w:p>
      <w:r>
        <w:t>School Name: HOWARD COLLEGE, located at 1001 BIRDWELL LANE, BIG SPRING, TX. The school has 12876.30808080808 students with a population of 4108.0. The housing capacity is 1.0 with 252.0 dormitory capacity. Latitude: 32.25229784700008, Longitude: -101.45011269499996.</w:t>
      </w:r>
    </w:p>
    <w:p>
      <w:r>
        <w:t>School Name: HOWARD COMMUNITY COLLEGE, located at 10901 LITTLE PATUXENT PKWY, COLUMBIA, MD. The school has 12876.30808080808 students with a population of 10755.0. The housing capacity is 2.0 with -999.0 dormitory capacity. Latitude: 39.21156887300003, Longitude: -76.87843013699995.</w:t>
      </w:r>
    </w:p>
    <w:p>
      <w:r>
        <w:t>School Name: HOWARD PAYNE UNIVERSITY, located at 1000 FISK ST., BROWNWOOD, TX. The school has 12876.30808080808 students with a population of 1315.0. The housing capacity is 1.0 with 676.0 dormitory capacity. Latitude: 31.71609932900003, Longitude: -98.98563551499996.</w:t>
      </w:r>
    </w:p>
    <w:p>
      <w:r>
        <w:t>School Name: HOWARD UNIVERSITY, located at 2400 SIXTH ST NW, WASHINGTON, DC. The school has 12876.30808080808 students with a population of 13635.0. The housing capacity is 1.0 with 5230.0 dormitory capacity. Latitude: 38.920738810000046, Longitude: -77.01947807099998.</w:t>
      </w:r>
    </w:p>
    <w:p>
      <w:r>
        <w:t>School Name: HUDSON COUNTY COMMUNITY COLLEGE, located at 70 SIP AVENUE, JERSEY CITY, NJ. The school has 12876.30808080808 students with a population of 7938.0. The housing capacity is 2.0 with -999.0 dormitory capacity. Latitude: 40.73115867800004, Longitude: -74.06273746699998.</w:t>
      </w:r>
    </w:p>
    <w:p>
      <w:r>
        <w:t>School Name: HUDSON VALLEY COMMUNITY COLLEGE, located at 80 VANDENBURGH AVE, TROY, NY. The school has 12876.30808080808 students with a population of 9843.0. The housing capacity is 2.0 with -999.0 dormitory capacity. Latitude: 42.69727565300008, Longitude: -73.68214052699994.</w:t>
      </w:r>
    </w:p>
    <w:p>
      <w:r>
        <w:t>School Name: HUERTAS COLLEGE, located at #41 HECTOR R BUNKER ST, CAGUAS, PR. The school has 12876.30808080808 students with a population of 644.0. The housing capacity is 2.0 with -999.0 dormitory capacity. Latitude: 18.235982, Longitude: -66.025571.</w:t>
      </w:r>
    </w:p>
    <w:p>
      <w:r>
        <w:t>School Name: HULT INTERNATIONAL BUSINESS SCHOOL, located at 1 EDUCATION STREET, CAMBRIDGE, MA. The school has 12876.30808080808 students with a population of 2091.0. The housing capacity is 1.0 with 500.0 dormitory capacity. Latitude: 42.36993026000005, Longitude: -71.07073746999998.</w:t>
      </w:r>
    </w:p>
    <w:p>
      <w:r>
        <w:t>School Name: HUMACAO COMMUNITY COLLEGE, located at GEORGETTI ST. #69, HUMACAO, PR. The school has 12876.30808080808 students with a population of 346.0. The housing capacity is 2.0 with -999.0 dormitory capacity. Latitude: 18.148234304000027, Longitude: -65.8268082.</w:t>
      </w:r>
    </w:p>
    <w:p>
      <w:r>
        <w:t>School Name: HUMBOLDT STATE UNIVERSITY, located at 1 HARPST STREET, ARCATA, CA. The school has 12876.30808080808 students with a population of 7705.0. The housing capacity is 1.0 with 2069.0 dormitory capacity. Latitude: 40.87545198300006, Longitude: -124.07725509099998.</w:t>
      </w:r>
    </w:p>
    <w:p>
      <w:r>
        <w:t>School Name: HUMPHREYS UNIVERSITY-STOCKTON AND MODESTO CAMPUSES, located at 6650 INGLEWOOD AVE, STOCKTON, CA. The school has 12876.30808080808 students with a population of 543.0. The housing capacity is 2.0 with -999.0 dormitory capacity. Latitude: 38.01105105500005, Longitude: -121.316400505.</w:t>
      </w:r>
    </w:p>
    <w:p>
      <w:r>
        <w:t>School Name: HUNTER BUSINESS SCHOOL, located at 3601 HEMPSTEAD TPK UNIT19, LEVITTOWN, NY. The school has 12876.30808080808 students with a population of 1225.0. The housing capacity is 2.0 with -999.0 dormitory capacity. Latitude: 40.72780807400005, Longitude: -73.50087643199998.</w:t>
      </w:r>
    </w:p>
    <w:p>
      <w:r>
        <w:t>School Name: HUNTINGDON COLLEGE, located at 1500 EAST FAIRVIEW AVENUE, MONTGOMERY, AL. The school has 12876.30808080808 students with a population of 1127.0. The housing capacity is 1.0 with 712.0 dormitory capacity. Latitude: 32.35093864300006, Longitude: -86.28531306999997.</w:t>
      </w:r>
    </w:p>
    <w:p>
      <w:r>
        <w:t>School Name: HUNTINGDON COUNTY CAREER AND TECHNOLOGY CENTER, located at 11893 TECHNOLOGY DRIVE, MILL CREEK, PA. The school has 12876.30808080808 students with a population of 52.0. The housing capacity is 2.0 with -999.0 dormitory capacity. Latitude: 40.434249, Longitude: -77.927438.</w:t>
      </w:r>
    </w:p>
    <w:p>
      <w:r>
        <w:t>School Name: HUNTINGTON JUNIOR COLLEGE, located at 900 FIFTH AVE, HUNTINGTON, WV. The school has 12876.30808080808 students with a population of 255.0. The housing capacity is 2.0 with -999.0 dormitory capacity. Latitude: 38.41973243700005, Longitude: -82.44323418499994.</w:t>
      </w:r>
    </w:p>
    <w:p>
      <w:r>
        <w:t>School Name: HUNTINGTON SCHOOL OF BEAUTY CULTURE, located at 5636 U.S. ROUTE 60 EAST, HUNTINGTON, WV. The school has 12876.30808080808 students with a population of 112.0. The housing capacity is 2.0 with -999.0 dormitory capacity. Latitude: 38.40967545700005, Longitude: -82.32501136699995.</w:t>
      </w:r>
    </w:p>
    <w:p>
      <w:r>
        <w:t>School Name: HUNTINGTON UNIVERSITY, located at 2303 COLLEGE AVE, HUNTINGTON, IN. The school has 12876.30808080808 students with a population of 1695.0. The housing capacity is 1.0 with 632.0 dormitory capacity. Latitude: 40.89907039900004, Longitude: -85.4996245.</w:t>
      </w:r>
    </w:p>
    <w:p>
      <w:r>
        <w:t>School Name: HUNTINGTON UNIVERSITY OF HEALTH SCIENCES, located at 118 LEGACY VIEW WAY, KNOXVILLE, TN. The school has 12876.30808080808 students with a population of 175.0. The housing capacity is 2.0 with -999.0 dormitory capacity. Latitude: 36.02756, Longitude: -83.993258.</w:t>
      </w:r>
    </w:p>
    <w:p>
      <w:r>
        <w:t>School Name: HUNTSVILLE BIBLE COLLEGE, located at 906 OAKWOOD AVE, HUNTSVILLE, AL. The school has 12876.30808080808 students with a population of 158.0. The housing capacity is 2.0 with -999.0 dormitory capacity. Latitude: 34.750363, Longitude: -86.594888.</w:t>
      </w:r>
    </w:p>
    <w:p>
      <w:r>
        <w:t>School Name: HUSSIAN COLLEGE-DAYMAR COLLEGE BOWLING GREEN, located at 2421 FITZGERALD INDUSTRIAL DR., BOWLING GREEN, KY. The school has 12876.30808080808 students with a population of 80.0. The housing capacity is 2.0 with -999.0 dormitory capacity. Latitude: 36.96832653600006, Longitude: -86.47371678599995.</w:t>
      </w:r>
    </w:p>
    <w:p>
      <w:r>
        <w:t>School Name: HUSSIAN COLLEGE-DAYMAR COLLEGE CLARKSVILLE, located at 2691 TRENTON ROAD, CLARKSVILLE, TN. The school has 12876.30808080808 students with a population of 731.0. The housing capacity is 2.0 with -999.0 dormitory capacity. Latitude: 36.582762, Longitude: -87.312893.</w:t>
      </w:r>
    </w:p>
    <w:p>
      <w:r>
        <w:t>School Name: HUSSIAN COLLEGE-DAYMAR COLLEGE COLUMBUS, located at 2745 WINCHESTER PIKE, COLUMBUS, OH. The school has 12876.30808080808 students with a population of 131.0. The housing capacity is 2.0 with -999.0 dormitory capacity. Latitude: 39.91594, Longitude: -82.916201.</w:t>
      </w:r>
    </w:p>
    <w:p>
      <w:r>
        <w:t>School Name: HUSSIAN COLLEGE-DAYMAR COLLEGE MURFREESBORO, located at 415 GOLDEN BEAR COURT, MURFREESBORO, TN. The school has 12876.30808080808 students with a population of 153.0. The housing capacity is 2.0 with -999.0 dormitory capacity. Latitude: 35.815421, Longitude: -86.40237.</w:t>
      </w:r>
    </w:p>
    <w:p>
      <w:r>
        <w:t>School Name: HUSSIAN COLLEGE-DAYMAR COLLEGE NASHVILLE, located at 560 ROYAL PARKWAY, NASHVILLE, TN. The school has 12876.30808080808 students with a population of 217.0. The housing capacity is 2.0 with -999.0 dormitory capacity. Latitude: 36.146208, Longitude: -86.671901.</w:t>
      </w:r>
    </w:p>
    <w:p>
      <w:r>
        <w:t>School Name: HUSSIAN COLLEGE-LOS ANGELES, located at 1201 W. 5TH STREET, LOS ANGELES, CA. The school has 12876.30808080808 students with a population of 329.0. The housing capacity is 2.0 with -999.0 dormitory capacity. Latitude: 34.05460425100006, Longitude: -118.26009565699997.</w:t>
      </w:r>
    </w:p>
    <w:p>
      <w:r>
        <w:t>School Name: HUSSIAN COLLEGE-PHILADELPHIA, located at 1500 SPRING GARDEN STREET STE. 101, PHILADELPHIA, PA. The school has 12876.30808080808 students with a population of 126.0. The housing capacity is 2.0 with -999.0 dormitory capacity. Latitude: 39.962164, Longitude: -75.16412.</w:t>
      </w:r>
    </w:p>
    <w:p>
      <w:r>
        <w:t>School Name: HUSSON UNIVERSITY, located at 1 COLLEGE CIRCLE, BANGOR, ME. The school has 12876.30808080808 students with a population of 4229.0. The housing capacity is 1.0 with 1043.0 dormitory capacity. Latitude: 44.827332141000056, Longitude: -68.79213371399999.</w:t>
      </w:r>
    </w:p>
    <w:p>
      <w:r>
        <w:t>School Name: HUSTON-TILLOTSON UNIVERSITY, located at 900 CHICON ST, AUSTIN, TX. The school has 12876.30808080808 students with a population of 1232.0. The housing capacity is 1.0 with 422.0 dormitory capacity. Latitude: 30.26467209500004, Longitude: -97.72169845899998.</w:t>
      </w:r>
    </w:p>
    <w:p>
      <w:r>
        <w:t>School Name: HUTCHINSON COMMUNITY COLLEGE, located at 1300 N PLUM ST, HUTCHINSON, KS. The school has 12876.30808080808 students with a population of 5530.0. The housing capacity is 1.0 with 528.0 dormitory capacity. Latitude: 38.06805622600007, Longitude: -97.919703869.</w:t>
      </w:r>
    </w:p>
    <w:p>
      <w:r>
        <w:t>School Name: HVAC TECHNICAL INSTITUTE, located at 4532 SOUTH KOLIN AVENUE, CHICAGO, IL. The school has 12876.30808080808 students with a population of 170.0. The housing capacity is 2.0 with -999.0 dormitory capacity. Latitude: 41.80996260900002, Longitude: -87.73224013999999.</w:t>
      </w:r>
    </w:p>
    <w:p>
      <w:r>
        <w:t>School Name: HYPNOSIS MOTIVATION INSTITUTE, located at 18607 VENTURA BLVD STE 310, TARZANA, CA. The school has 12876.30808080808 students with a population of 184.0. The housing capacity is 2.0 with -999.0 dormitory capacity. Latitude: 34.17034367200006, Longitude: -118.53893162199996.</w:t>
      </w:r>
    </w:p>
    <w:p>
      <w:r>
        <w:t>School Name: Hampton University, located at NOT AVAILABLE, NEW YORK, CA. The school has 3063.0 students with a population of 3495.304009757585. The housing capacity is 1.5325506937033084 with -188.19225491690807 dormitory capacity. Latitude: 37.2093435586788, Longitude: -90.5117784687745.</w:t>
      </w:r>
    </w:p>
    <w:p>
      <w:r>
        <w:t>School Name: Harding University, located at NOT AVAILABLE, NEW YORK, CA. The school has 3574.0 students with a population of 3495.304009757585. The housing capacity is 1.5325506937033084 with -188.19225491690807 dormitory capacity. Latitude: 37.2093435586788, Longitude: -90.5117784687745.</w:t>
      </w:r>
    </w:p>
    <w:p>
      <w:r>
        <w:t>School Name: Harvard University, located at NOT AVAILABLE, NEW YORK, CA. The school has 5222.0 students with a population of 3495.304009757585. The housing capacity is 1.5325506937033084 with -188.19225491690807 dormitory capacity. Latitude: 37.2093435586788, Longitude: -90.5117784687745.</w:t>
      </w:r>
    </w:p>
    <w:p>
      <w:r>
        <w:t>School Name: Hofstra University, located at NOT AVAILABLE, NEW YORK, CA. The school has 6120.0 students with a population of 3495.304009757585. The housing capacity is 1.5325506937033084 with -188.19225491690807 dormitory capacity. Latitude: 37.2093435586788, Longitude: -90.5117784687745.</w:t>
      </w:r>
    </w:p>
    <w:p>
      <w:r>
        <w:t>School Name: Howard University, located at NOT AVAILABLE, NEW YORK, CA. The school has 7857.0 students with a population of 3495.304009757585. The housing capacity is 1.5325506937033084 with -188.19225491690807 dormitory capacity. Latitude: 37.2093435586788, Longitude: -90.5117784687745.</w:t>
      </w:r>
    </w:p>
    <w:p>
      <w:r>
        <w:t>School Name: Husson University, located at NOT AVAILABLE, NEW YORK, CA. The school has 2677.0 students with a population of 3495.304009757585. The housing capacity is 1.5325506937033084 with -188.19225491690807 dormitory capacity. Latitude: 37.2093435586788, Longitude: -90.5117784687745.</w:t>
      </w:r>
    </w:p>
    <w:p>
      <w:r>
        <w:t>School Name: IBMC COLLEGE, located at 3842 SOUTH MASON STREET, FORT COLLINS, CO. The school has 12876.30808080808 students with a population of 522.0. The housing capacity is 2.0 with -999.0 dormitory capacity. Latitude: 40.534031037000034, Longitude: -105.07907398499998.</w:t>
      </w:r>
    </w:p>
    <w:p>
      <w:r>
        <w:t>School Name: IBS SCHOOL OF COSMETOLOGY AND MASSAGE, located at 110 EAST KAAHUMANU AVENUE, KAHULUI, HI. The school has 12876.30808080808 students with a population of 66.0. The housing capacity is 2.0 with -999.0 dormitory capacity. Latitude: 20.892857, Longitude: -156.462848.</w:t>
      </w:r>
    </w:p>
    <w:p>
      <w:r>
        <w:t>School Name: ICAHN SCHOOL OF MEDICINE AT MOUNT SINAI, located at ONE GUSTAVE L LEVY PLACE, BOX 1217, NEW YORK, NY. The school has 12876.30808080808 students with a population of 14219.0. The housing capacity is 1.0 with 612.0 dormitory capacity. Latitude: 40.78980111800007, Longitude: -73.95344535899994.</w:t>
      </w:r>
    </w:p>
    <w:p>
      <w:r>
        <w:t>School Name: ICOHS COLLEGE, located at 1770 4TH AVENUE, SAN DIEGO, CA. The school has 12876.30808080808 students with a population of 126.0. The housing capacity is 2.0 with -999.0 dormitory capacity. Latitude: 32.72118361600008, Longitude: -117.16685007099994.</w:t>
      </w:r>
    </w:p>
    <w:p>
      <w:r>
        <w:t>School Name: ICPR JUNIOR COLLEGE, located at 558 MUNOZ RIVERA AVENUE, HATO REY, PR. The school has 12876.30808080808 students with a population of 522.0. The housing capacity is 2.0 with -999.0 dormitory capacity. Latitude: 18.41513392200005, Longitude: -66.05726207799995.</w:t>
      </w:r>
    </w:p>
    <w:p>
      <w:r>
        <w:t>School Name: ICPR JUNIOR COLLEGE, located at CARRETERA #2 K.M. 49.9 PUERTA DEL NORTE MALL 4TO. PISO SUITE 17, MANATI, PR. The school has 12876.30808080808 students with a population of 387.0. The housing capacity is 2.0 with -999.0 dormitory capacity. Latitude: 18.429106, Longitude: -66.493609.</w:t>
      </w:r>
    </w:p>
    <w:p>
      <w:r>
        <w:t>School Name: ICPR JUNIOR COLLEGE-ARECIBO, located at 20 SAN PATRICIO, ARECIBO, PR. The school has 12876.30808080808 students with a population of 266.0. The housing capacity is 2.0 with -999.0 dormitory capacity. Latitude: 18.475297, Longitude: -66.758263.</w:t>
      </w:r>
    </w:p>
    <w:p>
      <w:r>
        <w:t>School Name: ICPR JUNIOR COLLEGE-MAYAGUEZ, located at 80 WEST MCKINLEY ST, MAYAGUEZ, PR. The school has 12876.30808080808 students with a population of 367.0. The housing capacity is 2.0 with -999.0 dormitory capacity. Latitude: 18.202404, Longitude: -67.144875.</w:t>
      </w:r>
    </w:p>
    <w:p>
      <w:r>
        <w:t>School Name: IDAHO COLLEGE OF OSTEOPATHIC MEDICINE, located at 1401 EAST CENTRAL DRIVE, MERIDIAN, ID. The school has 12876.30808080808 students with a population of 564.0. The housing capacity is 2.0 with -999.0 dormitory capacity. Latitude: 43.594515, Longitude: -116.376042.</w:t>
      </w:r>
    </w:p>
    <w:p>
      <w:r>
        <w:t>School Name: IDAHO COLLEGE OF OSTEOPATHIC MEDICINE, located at 1401 EAST CENTRAL DRIVE, MERIDIAN, ID. The school has 12876.30808080808 students with a population of 408.0. The housing capacity is 2.0 with -999.0 dormitory capacity. Latitude: 43.59470797000006, Longitude: -116.37657226099998.</w:t>
      </w:r>
    </w:p>
    <w:p>
      <w:r>
        <w:t>School Name: IDAHO STATE UNIVERSITY, located at 921 S 8TH AVE, POCATELLO, ID. The school has 12876.30808080808 students with a population of 13645.0. The housing capacity is 1.0 with 1213.0 dormitory capacity. Latitude: 42.86410777400005, Longitude: -112.42908415199996.</w:t>
      </w:r>
    </w:p>
    <w:p>
      <w:r>
        <w:t>School Name: IDEAL BEAUTY ACADEMY, located at 10213 LINN STATION RD, LOUISVILLE, KY. The school has 12876.30808080808 students with a population of 15.0. The housing capacity is 2.0 with -999.0 dormitory capacity. Latitude: 38.22511979600006, Longitude: -85.56704687299998.</w:t>
      </w:r>
    </w:p>
    <w:p>
      <w:r>
        <w:t>School Name: IDEAL BEAUTY ACADEMY, located at 1401 YOUNGSTOWN DR, JEFFERSONVILLE, IN. The school has 12876.30808080808 students with a population of 10.0. The housing capacity is 2.0 with -999.0 dormitory capacity. Latitude: 38.29032557300008, Longitude: -85.73038574299994.</w:t>
      </w:r>
    </w:p>
    <w:p>
      <w:r>
        <w:t>School Name: IGLOBAL UNIVERSITY, located at 8133 LEESBURG PIKE #230, VIENNA, VA. The school has 12876.30808080808 students with a population of 303.0. The housing capacity is 2.0 with -999.0 dormitory capacity. Latitude: 38.915226, Longitude: -77.227315.</w:t>
      </w:r>
    </w:p>
    <w:p>
      <w:r>
        <w:t>School Name: ILIFF SCHOOL OF THEOLOGY, located at 2323 E. ILIFF AVE., DENVER, CO. The school has 12876.30808080808 students with a population of 263.0. The housing capacity is 2.0 with -999.0 dormitory capacity. Latitude: 39.67583697200007, Longitude: -104.960345798.</w:t>
      </w:r>
    </w:p>
    <w:p>
      <w:r>
        <w:t>School Name: ILISAGVIK COLLEGE, located at 100 STEVENSON STREET, BARROW, AK. The school has 12876.30808080808 students with a population of 347.0. The housing capacity is 1.0 with 52.0 dormitory capacity. Latitude: 71.324702, Longitude: -156.679486.</w:t>
      </w:r>
    </w:p>
    <w:p>
      <w:r>
        <w:t>School Name: ILLINOIS CENTRAL COLLEGE, located at 1 COLLEGE DRIVE, EAST PEORIA, IL. The school has 12876.30808080808 students with a population of 8598.0. The housing capacity is 2.0 with -999.0 dormitory capacity. Latitude: 40.70624687000003, Longitude: -89.52541126499995.</w:t>
      </w:r>
    </w:p>
    <w:p>
      <w:r>
        <w:t>School Name: ILLINOIS COLLEGE, located at 1101 WEST COLLEGE AVE, JACKSONVILLE, IL. The school has 12876.30808080808 students with a population of 1438.0. The housing capacity is 1.0 with 1004.0 dormitory capacity. Latitude: 39.73078276100006, Longitude: -90.24659094299994.</w:t>
      </w:r>
    </w:p>
    <w:p>
      <w:r>
        <w:t>School Name: ILLINOIS COLLEGE OF OPTOMETRY, located at 3241 S MICHIGAN AVE, CHICAGO, IL. The school has 12876.30808080808 students with a population of 750.0. The housing capacity is 1.0 with 200.0 dormitory capacity. Latitude: 41.83544737900007, Longitude: -87.62301622799998.</w:t>
      </w:r>
    </w:p>
    <w:p>
      <w:r>
        <w:t>School Name: ILLINOIS EASTERN COMMUNITY COLLEGE-SYSTEM OFFICE, located at 233 E CHESTNUT STREET, OLNEY, IL. The school has 12876.30808080808 students with a population of 59.0. The housing capacity is -2.0 with -999.0 dormitory capacity. Latitude: 38.729577654000025, Longitude: -88.08250181199998.</w:t>
      </w:r>
    </w:p>
    <w:p>
      <w:r>
        <w:t>School Name: ILLINOIS INSTITUTE OF TECHNOLOGY, located at 10 WEST 35TH STREET, CHICAGO, IL. The school has 12876.30808080808 students with a population of 7629.0. The housing capacity is 1.0 with 1700.0 dormitory capacity. Latitude: 41.83380065200004, Longitude: -87.62834593399998.</w:t>
      </w:r>
    </w:p>
    <w:p>
      <w:r>
        <w:t>School Name: ILLINOIS MEDIA SCHOOL, located at 455 EISENHOWER LANE SOUTH SUITE 200, LOMBARD, IL. The school has 12876.30808080808 students with a population of 130.0. The housing capacity is 2.0 with -999.0 dormitory capacity. Latitude: 41.84045011500007, Longitude: -88.02551840499996.</w:t>
      </w:r>
    </w:p>
    <w:p>
      <w:r>
        <w:t>School Name: ILLINOIS MEDIA SCHOOL-CHICAGO CAMPUS, located at 530 S. STATE ST., CHICAGO, IL. The school has 12876.30808080808 students with a population of 298.0. The housing capacity is 2.0 with -999.0 dormitory capacity. Latitude: 41.87512229000004, Longitude: -87.62804595399996.</w:t>
      </w:r>
    </w:p>
    <w:p>
      <w:r>
        <w:t>School Name: ILLINOIS STATE UNIVERSITY, located at NORTH AND SCHOOL STREETS, NORMAL, IL. The school has 12876.30808080808 students with a population of 24258.0. The housing capacity is 1.0 with 5640.0 dormitory capacity. Latitude: 40.50972360800006, Longitude: -88.99233950399997.</w:t>
      </w:r>
    </w:p>
    <w:p>
      <w:r>
        <w:t>School Name: ILLINOIS VALLEY COMMUNITY COLLEGE, located at 815 N ORLANDO SMITH ROAD, OGLESBY, IL. The school has 12876.30808080808 students with a population of 2731.0. The housing capacity is 2.0 with -999.0 dormitory capacity. Latitude: 41.30652, Longitude: -89.102036.</w:t>
      </w:r>
    </w:p>
    <w:p>
      <w:r>
        <w:t>School Name: ILLINOIS WESLEYAN UNIVERSITY, located at 1312 N PARK ST, BLOOMINGTON, IL. The school has 12876.30808080808 students with a population of 2118.0. The housing capacity is 1.0 with 1349.0 dormitory capacity. Latitude: 40.49139336600007, Longitude: -88.99130726899995.</w:t>
      </w:r>
    </w:p>
    <w:p>
      <w:r>
        <w:t>School Name: IMAGE MAKER BEAUTY INSTITUTE, located at 139 MAPLE ROW BOULEVARD, SUITE 208, HENDERSONVILLE, TN. The school has 12876.30808080808 students with a population of 60.0. The housing capacity is 2.0 with -999.0 dormitory capacity. Latitude: 36.30493, Longitude: -86.601695.</w:t>
      </w:r>
    </w:p>
    <w:p>
      <w:r>
        <w:t>School Name: IMMACULATA UNIVERSITY, located at 1145 KING ROAD, IMMACULATA, PA. The school has 12876.30808080808 students with a population of 2992.0. The housing capacity is 1.0 with 501.0 dormitory capacity. Latitude: 40.027963, Longitude: -75.57063.</w:t>
      </w:r>
    </w:p>
    <w:p>
      <w:r>
        <w:t>School Name: IMMOKALEE TECHNICAL COLLEGE, located at 508 N 9TH ST, IMMOKALEE, FL. The school has 12876.30808080808 students with a population of 398.0. The housing capacity is 2.0 with -999.0 dormitory capacity. Latitude: 26.42652575100004, Longitude: -81.42514845199997.</w:t>
      </w:r>
    </w:p>
    <w:p>
      <w:r>
        <w:t>School Name: IMPERIAL VALLEY COLLEGE, located at 380 E. ATEN ROAD, IMPERIAL, CA. The school has 12876.30808080808 students with a population of 7590.0. The housing capacity is 2.0 with -999.0 dormitory capacity. Latitude: 32.8275633000001, Longitude: -115.50390283899998.</w:t>
      </w:r>
    </w:p>
    <w:p>
      <w:r>
        <w:t>School Name: INDEPENDENCE COMMUNITY COLLEGE, located at 1057 WEST COLLEGE AVENUE, INDEPENDENCE, KS. The school has 12876.30808080808 students with a population of 905.0. The housing capacity is 1.0 with 280.0 dormitory capacity. Latitude: 37.19561374400007, Longitude: -95.72051769099994.</w:t>
      </w:r>
    </w:p>
    <w:p>
      <w:r>
        <w:t>School Name: INDEPENDENCE UNIVERSITY, located at 4021 S 700 E STE 400, SALT LAKE CITY, UT. The school has 12876.30808080808 students with a population of 12602.0. The housing capacity is 2.0 with -999.0 dormitory capacity. Latitude: 40.684211161000064, Longitude: -111.87006801399995.</w:t>
      </w:r>
    </w:p>
    <w:p>
      <w:r>
        <w:t>School Name: INDEPENDENT TRAINING &amp; APPRENTICESHIP PROGRAM, located at 9856 BUSINESS PARK DRIVE, SACRAMENTO, CA. The school has 12876.30808080808 students with a population of 46.0. The housing capacity is 2.0 with -999.0 dormitory capacity. Latitude: 38.57215101300005, Longitude: -121.32748243999998.</w:t>
      </w:r>
    </w:p>
    <w:p>
      <w:r>
        <w:t>School Name: INDIAN BIBLE COLLEGE, located at 2237 EAST CEDAR AVENUE, FLAGSTAFF, AZ. The school has 12876.30808080808 students with a population of 56.0. The housing capacity is 1.0 with 35.0 dormitory capacity. Latitude: 35.21781217100005, Longitude: -111.61570343499994.</w:t>
      </w:r>
    </w:p>
    <w:p>
      <w:r>
        <w:t>School Name: INDIAN CAPITAL TECHNOLOGY CENTER-MUSKOGEE, located at 2403 N 41ST ST E, MUSKOGEE, OK. The school has 12876.30808080808 students with a population of 2116.0. The housing capacity is 2.0 with -999.0 dormitory capacity. Latitude: 35.77492116500008, Longitude: -95.31189486499994.</w:t>
      </w:r>
    </w:p>
    <w:p>
      <w:r>
        <w:t>School Name: INDIAN HILLS COMMUNITY COLLEGE, located at 525 GRANDVIEW AVE, OTTUMWA, IA. The school has 12876.30808080808 students with a population of 3934.0. The housing capacity is 1.0 with 648.0 dormitory capacity. Latitude: 41.04510526900003, Longitude: -92.39473644199995.</w:t>
      </w:r>
    </w:p>
    <w:p>
      <w:r>
        <w:t>School Name: INDIAN RIVER STATE COLLEGE, located at 3209 VIRGINIA AVE, FORT PIERCE, FL. The school has 12876.30808080808 students with a population of 16681.0. The housing capacity is 2.0 with -999.0 dormitory capacity. Latitude: 27.422986560000027, Longitude: -80.35832133999997.</w:t>
      </w:r>
    </w:p>
    <w:p>
      <w:r>
        <w:t>School Name: INDIANA COUNTY TECHNOLOGY CENTER, located at 441 HAMILL RD, INDIANA, PA. The school has 12876.30808080808 students with a population of 175.0. The housing capacity is 2.0 with -999.0 dormitory capacity. Latitude: 40.64410219000007, Longitude: -79.12622776999996.</w:t>
      </w:r>
    </w:p>
    <w:p>
      <w:r>
        <w:t>School Name: INDIANA INSTITUTE OF TECHNOLOGY, located at 1600 E WASHINGTON BLVD, FORT WAYNE, IN. The school has 12876.30808080808 students with a population of 3246.0. The housing capacity is 1.0 with 678.0 dormitory capacity. Latitude: 41.07833776300004, Longitude: -85.11795026599998.</w:t>
      </w:r>
    </w:p>
    <w:p>
      <w:r>
        <w:t>School Name: INDIANA INSTITUTE OF TECHNOLOGY-COLLEGE OF PROFESSIONAL STUDIES, located at 1600 E. WASHINGTON BLVD., FORT WAYNE, IN. The school has 12876.30808080808 students with a population of 3846.0. The housing capacity is 2.0 with -999.0 dormitory capacity. Latitude: 41.076613, Longitude: -85.115424.</w:t>
      </w:r>
    </w:p>
    <w:p>
      <w:r>
        <w:t>School Name: INDIANA STATE UNIVERSITY, located at 210 N 7TH ST, TERRE HAUTE, IN. The school has 12876.30808080808 students with a population of 12614.0. The housing capacity is 1.0 with 4213.0 dormitory capacity. Latitude: 39.46907264200007, Longitude: -87.40784642799997.</w:t>
      </w:r>
    </w:p>
    <w:p>
      <w:r>
        <w:t>School Name: INDIANA UNIVERSITY OF PENNSYLVANIA-MAIN CAMPUS, located at 1011 SOUTH DR 201 SUTTON HALL, INDIANA, PA. The school has 12876.30808080808 students with a population of 11480.0. The housing capacity is 1.0 with 3908.0 dormitory capacity. Latitude: 40.615589, Longitude: -79.159869.</w:t>
      </w:r>
    </w:p>
    <w:p>
      <w:r>
        <w:t>School Name: INDIANA UNIVERSITY-BLOOMINGTON, located at 107 SOUTH INDIANA AVE., BLOOMINGTON, IN. The school has 12876.30808080808 students with a population of 52280.0. The housing capacity is 1.0 with 12461.0 dormitory capacity. Latitude: 39.16773929300007, Longitude: -86.52358465199995.</w:t>
      </w:r>
    </w:p>
    <w:p>
      <w:r>
        <w:t>School Name: INDIANA UNIVERSITY-EAST, located at 2325 CHESTER BLVD, RICHMOND, IN. The school has 12876.30808080808 students with a population of 3882.0. The housing capacity is 2.0 with -999.0 dormitory capacity. Latitude: 39.86870704000006, Longitude: -84.88192349499997.</w:t>
      </w:r>
    </w:p>
    <w:p>
      <w:r>
        <w:t>School Name: INDIANA UNIVERSITY-KOKOMO, located at 2300 S WASHINGTON ST, KOKOMO, IN. The school has 12876.30808080808 students with a population of 3627.0. The housing capacity is 2.0 with -999.0 dormitory capacity. Latitude: 40.460065576000034, Longitude: -86.13203911999994.</w:t>
      </w:r>
    </w:p>
    <w:p>
      <w:r>
        <w:t>School Name: INDIANA UNIVERSITY-NORTHWEST, located at 3400 BROADWAY, GARY, IN. The school has 12876.30808080808 students with a population of 4370.0. The housing capacity is 2.0 with -999.0 dormitory capacity. Latitude: 41.55632312700004, Longitude: -87.33842894599996.</w:t>
      </w:r>
    </w:p>
    <w:p>
      <w:r>
        <w:t>School Name: INDIANA UNIVERSITY-PURDUE UNIVERSITY-INDIANAPOLIS, located at 420 UNIVERSITY BLVD, INDIANAPOLIS, IN. The school has 12876.30808080808 students with a population of 38885.0. The housing capacity is 1.0 with 2332.0 dormitory capacity. Latitude: 39.77294751100004, Longitude: -86.17221718699994.</w:t>
      </w:r>
    </w:p>
    <w:p>
      <w:r>
        <w:t>School Name: INDIANA UNIVERSITY-SOUTH BEND, located at 1700 MISHAWAKA AVE, SOUTH BEND, IN. The school has 12876.30808080808 students with a population of 5635.0. The housing capacity is 1.0 with 386.0 dormitory capacity. Latitude: 41.664484886000025, Longitude: -86.21995987899999.</w:t>
      </w:r>
    </w:p>
    <w:p>
      <w:r>
        <w:t>School Name: INDIANA UNIVERSITY-SOUTHEAST, located at 4201 GRANT LINE RD, NEW ALBANY, IN. The school has 12876.30808080808 students with a population of 5293.0. The housing capacity is 1.0 with 395.0 dormitory capacity. Latitude: 38.34317076600007, Longitude: -85.81890043799996.</w:t>
      </w:r>
    </w:p>
    <w:p>
      <w:r>
        <w:t>School Name: INDIANA WELLNESS COLLEGE, located at 10585 N. MERIDIAN STREET, SUITE 102, INDIANAPOLIS, IN. The school has 12876.30808080808 students with a population of 164.0. The housing capacity is 2.0 with -999.0 dormitory capacity. Latitude: 39.940821, Longitude: -86.156579.</w:t>
      </w:r>
    </w:p>
    <w:p>
      <w:r>
        <w:t>School Name: INDIANA WESLEYAN UNIVERSITY - MARION DESIGN CO., located at 302 S WASHINGTON STREET, MARION, IN. The school has 12876.30808080808 students with a population of -999.0. The housing capacity is -1.0 with -999.0 dormitory capacity. Latitude: 40.55826481100007, Longitude: -85.66028471099997.</w:t>
      </w:r>
    </w:p>
    <w:p>
      <w:r>
        <w:t>School Name: INDIANA WESLEYAN UNIVERSITY-MARION, located at 4201 SOUTH WASHINGTON STREET, MARION, IN. The school has 12876.30808080808 students with a population of 5235.0. The housing capacity is 1.0 with 2500.0 dormitory capacity. Latitude: 40.51849479500004, Longitude: -85.66199126099997.</w:t>
      </w:r>
    </w:p>
    <w:p>
      <w:r>
        <w:t>School Name: INDIANA WESLEYAN UNIVERSITY-NATIONAL &amp; GLOBAL, located at 1900 WEST 50TH STREET, MARION, IN. The school has 12876.30808080808 students with a population of 10944.0. The housing capacity is 2.0 with -999.0 dormitory capacity. Latitude: 40.510665, Longitude: -85.677546.</w:t>
      </w:r>
    </w:p>
    <w:p>
      <w:r>
        <w:t>School Name: INDUSTRIAL MANAGEMENT TRAINING INSTITUTE, located at 233 MILL ST, WATERBURY, CT. The school has 12876.30808080808 students with a population of 91.0. The housing capacity is 2.0 with -999.0 dormitory capacity. Latitude: 41.54961848600004, Longitude: -73.03589346199993.</w:t>
      </w:r>
    </w:p>
    <w:p>
      <w:r>
        <w:t>School Name: INDUSTRIAL TECHNICAL COLLEGE, located at FRANCISCO VEGA NO. 15, HUMACAO, PR. The school has 12876.30808080808 students with a population of 178.0. The housing capacity is 2.0 with -999.0 dormitory capacity. Latitude: 18.149301, Longitude: -65.828598.</w:t>
      </w:r>
    </w:p>
    <w:p>
      <w:r>
        <w:t>School Name: INFINITY COLLEGE, located at 117 WEST PINHOOK RD, LAFAYETTE, LA. The school has 12876.30808080808 students with a population of 309.0. The housing capacity is 2.0 with -999.0 dormitory capacity. Latitude: 30.21286, Longitude: -92.007911.</w:t>
      </w:r>
    </w:p>
    <w:p>
      <w:r>
        <w:t>School Name: INLAND MASSAGE INSTITUTE, located at 775 E. HOLLAND AVE SUITE 110, SPOKANE, WA. The school has 12876.30808080808 students with a population of -999.0. The housing capacity is -1.0 with -999.0 dormitory capacity. Latitude: 47.73708965000003, Longitude: -117.408959015.</w:t>
      </w:r>
    </w:p>
    <w:p>
      <w:r>
        <w:t>School Name: INNER STATE BEAUTY SCHOOL, located at 5150 MAYFIELD ROAD, LYNDHURST, OH. The school has 12876.30808080808 students with a population of 99.0. The housing capacity is 2.0 with -999.0 dormitory capacity. Latitude: 41.51952699900005, Longitude: -81.49417821999998.</w:t>
      </w:r>
    </w:p>
    <w:p>
      <w:r>
        <w:t>School Name: INNOVATE SALON ACADEMY, located at 25 SCOTCH ROAD, EWING, NJ. The school has 12876.30808080808 students with a population of 130.0. The housing capacity is 2.0 with -999.0 dormitory capacity. Latitude: 40.26531990600006, Longitude: -74.80287062099995.</w:t>
      </w:r>
    </w:p>
    <w:p>
      <w:r>
        <w:t>School Name: INNOVATE SALON ACADEMY, located at 4985 STELTON RD, SOUTH PLAINFIELD, NJ. The school has 12876.30808080808 students with a population of 231.0. The housing capacity is 2.0 with -999.0 dormitory capacity. Latitude: 40.55094402800006, Longitude: -74.42674511099995.</w:t>
      </w:r>
    </w:p>
    <w:p>
      <w:r>
        <w:t>School Name: INNOVATIONS DESIGN ACADEMY, located at 125 E LOCUST ST, CANTON, IL. The school has 12876.30808080808 students with a population of 43.0. The housing capacity is 2.0 with -999.0 dormitory capacity. Latitude: 40.55857092800005, Longitude: -90.033107.</w:t>
      </w:r>
    </w:p>
    <w:p>
      <w:r>
        <w:t>School Name: INSTALLER INSTITUTE, located at 1524 RIDGEWOOD AVENUE, HOLLY HILL, FL. The school has 12876.30808080808 students with a population of 20.0. The housing capacity is 1.0 with 28.0 dormitory capacity. Latitude: 29.254565, Longitude: -81.046805.</w:t>
      </w:r>
    </w:p>
    <w:p>
      <w:r>
        <w:t>School Name: INSTITUCION CHAVIANO DE MAYAGUEZ, located at CALLE RAMOS ANTONINI #116 ESTE, MAYAGUEZ, PR. The school has 12876.30808080808 students with a population of 110.0. The housing capacity is 2.0 with -999.0 dormitory capacity. Latitude: 18.200518, Longitude: -67.134396.</w:t>
      </w:r>
    </w:p>
    <w:p>
      <w:r>
        <w:t>School Name: INSTITUTE FOR BUSINESS AND TECHNOLOGY, located at 2400 WALSH AVENUE, SANTA CLARA, CA. The school has 12876.30808080808 students with a population of 623.0. The housing capacity is 2.0 with -999.0 dormitory capacity. Latitude: 37.36864167500005, Longitude: -121.96954057299996.</w:t>
      </w:r>
    </w:p>
    <w:p>
      <w:r>
        <w:t>School Name: INSTITUTE FOR CLINICAL SOCIAL WORK, located at 1345 W ARGYLE STREET, CHICAGO, IL. The school has 12876.30808080808 students with a population of 196.0. The housing capacity is 2.0 with -999.0 dormitory capacity. Latitude: 41.87597836300006, Longitude: -87.62740161999994.</w:t>
      </w:r>
    </w:p>
    <w:p>
      <w:r>
        <w:t>School Name: INSTITUTE FOR DOCTORAL STUDIES IN THE VISUAL ARTS, located at 795 CONGRESS STREET, PORTLAND, ME. The school has 12876.30808080808 students with a population of 94.0. The housing capacity is 2.0 with -999.0 dormitory capacity. Latitude: 43.65147708500007, Longitude: -70.27212891199997.</w:t>
      </w:r>
    </w:p>
    <w:p>
      <w:r>
        <w:t>School Name: INSTITUTE FOR THERAPEUTIC MASSAGE, located at 1069 RINGWOOD AVENUE, SUITE 315, HASKELL, NJ. The school has 12876.30808080808 students with a population of 80.0. The housing capacity is 2.0 with -999.0 dormitory capacity. Latitude: 41.02931741500004, Longitude: -74.29714595999997.</w:t>
      </w:r>
    </w:p>
    <w:p>
      <w:r>
        <w:t>School Name: INSTITUTE OF ADVANCED MEDICAL ESTHETICS, located at 405 ENGLAND ST, ASHLAND, VA. The school has 12876.30808080808 students with a population of 7.0. The housing capacity is 2.0 with -999.0 dormitory capacity. Latitude: 37.626732772000025, Longitude: -77.55221682299998.</w:t>
      </w:r>
    </w:p>
    <w:p>
      <w:r>
        <w:t>School Name: INSTITUTE OF AMERICAN INDIAN AND ALASKA NATIVE CULTURE AND ARTS DEVELOPMENT, located at 83 AVAN NU PO ROAD, SANTA FE, NM. The school has 12876.30808080808 students with a population of 851.0. The housing capacity is 1.0 with 186.0 dormitory capacity. Latitude: 35.586562610000044, Longitude: -106.01001532899994.</w:t>
      </w:r>
    </w:p>
    <w:p>
      <w:r>
        <w:t>School Name: INSTITUTE OF BEAUTY CAREERS, located at 199 LLORENS TORRES AVE CORNER TO COLL Y TOSTE ST, ARECIBO, PR. The school has 12876.30808080808 students with a population of 184.0. The housing capacity is 2.0 with -999.0 dormitory capacity. Latitude: 18.468611414000065, Longitude: -66.72097944699993.</w:t>
      </w:r>
    </w:p>
    <w:p>
      <w:r>
        <w:t>School Name: INSTITUTE OF BUDDHIST STUDIES, located at 2140 DURANT AVENUE, BERKELEY, CA. The school has 12876.30808080808 students with a population of 53.0. The housing capacity is 1.0 with 10.0 dormitory capacity. Latitude: 37.866732, Longitude: -122.266105.</w:t>
      </w:r>
    </w:p>
    <w:p>
      <w:r>
        <w:t>School Name: INSTITUTE OF CLINICAL ACUPUNCTURE &amp; ORIENTAL MED, located at 100 N. BERETANIA STREET, SUITE 203B, HONOLULU, HI. The school has 12876.30808080808 students with a population of 74.0. The housing capacity is 2.0 with -999.0 dormitory capacity. Latitude: 21.31392449000004, Longitude: -157.86087907399997.</w:t>
      </w:r>
    </w:p>
    <w:p>
      <w:r>
        <w:t>School Name: INSTITUTE OF CULINARY EDUCATION, located at 225 LIBERTY STREET, NEW YORK, NY. The school has 12876.30808080808 students with a population of 582.0. The housing capacity is 2.0 with -999.0 dormitory capacity. Latitude: 40.71298840500003, Longitude: -74.01515684599997.</w:t>
      </w:r>
    </w:p>
    <w:p>
      <w:r>
        <w:t>School Name: INSTITUTE OF CULINARY EDUCATION, located at 521 EAST GREEN STREET, PASADENA, CA. The school has 12876.30808080808 students with a population of 354.0. The housing capacity is 2.0 with -999.0 dormitory capacity. Latitude: 34.14475618800003, Longitude: -118.13938383699995.</w:t>
      </w:r>
    </w:p>
    <w:p>
      <w:r>
        <w:t>School Name: INSTITUTE OF HEALTH &amp; TECHNOLOGY, located at 4200 MAMIE STREET, SUITE 120, HATTIESBURG, MS. The school has 12876.30808080808 students with a population of 85.0. The housing capacity is 2.0 with -999.0 dormitory capacity. Latitude: 31.32191543400006, Longitude: -89.36243828099998.</w:t>
      </w:r>
    </w:p>
    <w:p>
      <w:r>
        <w:t>School Name: INSTITUTE OF HEALTH SCIENCES, located at 11031 MCCORMICK ROAD, HUNT VALLEY, MD. The school has 12876.30808080808 students with a population of 137.0. The housing capacity is 2.0 with -999.0 dormitory capacity. Latitude: 39.48737, Longitude: -76.656291.</w:t>
      </w:r>
    </w:p>
    <w:p>
      <w:r>
        <w:t>School Name: INSTITUTE OF LUTHERAN THEOLOGY, located at 910 4TH STREET, BROOKINGS, SD. The school has 12876.30808080808 students with a population of -999.0. The housing capacity is 2.0 with -999.0 dormitory capacity. Latitude: 44.308861, Longitude: -96.789515.</w:t>
      </w:r>
    </w:p>
    <w:p>
      <w:r>
        <w:t>School Name: INSTITUTE OF MEDICAL CAREERS, located at 133 JEFFERSON ROAD, PITTSBURGH, PA. The school has 12876.30808080808 students with a population of 687.0. The housing capacity is 2.0 with -999.0 dormitory capacity. Latitude: 40.46528624500007, Longitude: -79.82381605899997.</w:t>
      </w:r>
    </w:p>
    <w:p>
      <w:r>
        <w:t>School Name: INSTITUTE OF MEDICAL ULTRASOUND, located at 225 PEACHTREE STREET NE, SUITE 1925, ATLANTA, GA. The school has 12876.30808080808 students with a population of 34.0. The housing capacity is 2.0 with -999.0 dormitory capacity. Latitude: 33.76012644600007, Longitude: -84.38732262099995.</w:t>
      </w:r>
    </w:p>
    <w:p>
      <w:r>
        <w:t>School Name: INSTITUTE OF PRODUCTION AND RECORDING, located at 300 NORTH 1ST AVE, SUITE 100, MINNEAPOLIS, MN. The school has 12876.30808080808 students with a population of 181.0. The housing capacity is 2.0 with -999.0 dormitory capacity. Latitude: 44.98493084300003, Longitude: -93.27252343799996.</w:t>
      </w:r>
    </w:p>
    <w:p>
      <w:r>
        <w:t>School Name: INSTITUTE OF PROFESSIONAL CAREERS, located at 4448 SOUTH EASTERN AVENUE, LAS VEGAS, NV. The school has 12876.30808080808 students with a population of 8.0. The housing capacity is 2.0 with -999.0 dormitory capacity. Latitude: 36.10830373700003, Longitude: -115.11872400099998.</w:t>
      </w:r>
    </w:p>
    <w:p>
      <w:r>
        <w:t>School Name: INSTITUTE OF TAOIST EDUCATION AND ACUPUNCTURE, located at 317 W SOUTH BOULDER RD, SUITE 5, LOUISVILLE, CO. The school has 12876.30808080808 students with a population of 32.0. The housing capacity is 2.0 with -999.0 dormitory capacity. Latitude: 39.987645, Longitude: -105.139446.</w:t>
      </w:r>
    </w:p>
    <w:p>
      <w:r>
        <w:t>School Name: INSTITUTE OF TECHNOLOGY, located at 564 W HERNDON, CLOVIS, CA. The school has 12876.30808080808 students with a population of 1561.0. The housing capacity is 2.0 with -999.0 dormitory capacity. Latitude: 36.83678955500005, Longitude: -119.72324901499996.</w:t>
      </w:r>
    </w:p>
    <w:p>
      <w:r>
        <w:t>School Name: INSTITUTE OF TECHNOLOGY, located at 4700 SILVERTON ROAD NE, SALEM, OR. The school has 12876.30808080808 students with a population of 435.0. The housing capacity is 2.0 with -999.0 dormitory capacity. Latitude: 44.96994693100004, Longitude: -122.96665458099994.</w:t>
      </w:r>
    </w:p>
    <w:p>
      <w:r>
        <w:t>School Name: INSTITUTE OF WORLD POLITICS, located at 1521 16TH ST NW, WASHINGTON, DC. The school has 12876.30808080808 students with a population of 194.0. The housing capacity is 2.0 with -999.0 dormitory capacity. Latitude: 38.91053704800004, Longitude: -77.03611151799998.</w:t>
      </w:r>
    </w:p>
    <w:p>
      <w:r>
        <w:t>School Name: INSTITUTO DE BANCA Y COMERCIO INC, located at 56 CARRETERA 20 KM 2.3, GUAYNABO, PR. The school has 12876.30808080808 students with a population of -999.0. The housing capacity is -1.0 with -999.0 dormitory capacity. Latitude: 18.385053, Longitude: -66.107393.</w:t>
      </w:r>
    </w:p>
    <w:p>
      <w:r>
        <w:t>School Name: INSTITUTO EDUCATIVO PREMIER, located at CALLE VILLA #123, PONCE, PR. The school has 12876.30808080808 students with a population of 207.0. The housing capacity is 2.0 with -999.0 dormitory capacity. Latitude: 18.01291, Longitude: -66.611494.</w:t>
      </w:r>
    </w:p>
    <w:p>
      <w:r>
        <w:t>School Name: INSTITUTO TECNOLOGICO DE PUERTO RICO-RECINTO DE GUAYAMA, located at URB. VIVES, FINAL CALLE PASEO #2, GUAYAMA, PR. The school has 12876.30808080808 students with a population of 432.0. The housing capacity is 2.0 with -999.0 dormitory capacity. Latitude: 17.97805184300006, Longitude: -66.11786040899995.</w:t>
      </w:r>
    </w:p>
    <w:p>
      <w:r>
        <w:t>School Name: INSTITUTO TECNOLOGICO DE PUERTO RICO-RECINTO DE MANATI, located at STATE ROAD 2 KM.47.3, MANATI, PR. The school has 12876.30808080808 students with a population of 515.0. The housing capacity is 2.0 with -999.0 dormitory capacity. Latitude: 18.43263717000008, Longitude: -66.47262659799998.</w:t>
      </w:r>
    </w:p>
    <w:p>
      <w:r>
        <w:t>School Name: INSTITUTO TECNOLOGICO DE PUERTO RICO-RECINTO DE PONCE, located at 4820 CANDIDO HOYOS URB. PERLA DEL SUR, PONCE, PR. The school has 12876.30808080808 students with a population of 311.0. The housing capacity is 2.0 with -999.0 dormitory capacity. Latitude: 17.99932962300005, Longitude: -66.62989680299995.</w:t>
      </w:r>
    </w:p>
    <w:p>
      <w:r>
        <w:t>School Name: INSTITUTO TECNOLOGICO DE PUERTO RICO-RECINTO DE SAN JUAN, located at CALLE ALEGRIA FINAL URB LAS VIRTUDES, SAN JUAN, PR. The school has 12876.30808080808 students with a population of 352.0. The housing capacity is 2.0 with -999.0 dormitory capacity. Latitude: 18.411104437000063, Longitude: -66.01617112199995.</w:t>
      </w:r>
    </w:p>
    <w:p>
      <w:r>
        <w:t>School Name: INTEGRITY COLLEGE OF HEALTH, located at 1460 N LAKE AVE SUITE 102, PASADENA, CA. The school has 12876.30808080808 students with a population of 80.0. The housing capacity is 2.0 with -999.0 dormitory capacity. Latitude: 34.171263977000024, Longitude: -118.13177147999994.</w:t>
      </w:r>
    </w:p>
    <w:p>
      <w:r>
        <w:t>School Name: INTELLITEC COLLEGE-COLORADO SPRINGS, located at 2315 EAST PIKES PEAK AVENUE, COLORADO SPRINGS, CO. The school has 12876.30808080808 students with a population of 634.0. The housing capacity is 2.0 with -999.0 dormitory capacity. Latitude: 38.832183437000026, Longitude: -104.78721043699994.</w:t>
      </w:r>
    </w:p>
    <w:p>
      <w:r>
        <w:t>School Name: INTELLITEC COLLEGE-GRAND JUNCTION, located at 772 HORIZON DR., GRAND JUNCTION, CO. The school has 12876.30808080808 students with a population of 970.0. The housing capacity is 2.0 with -999.0 dormitory capacity. Latitude: 39.11634628000007, Longitude: -108.53062033599996.</w:t>
      </w:r>
    </w:p>
    <w:p>
      <w:r>
        <w:t>School Name: INTER AMERICAN UNIVERSITY OF PUERTO RICO-AGUADILLA, located at CARR. 459 INT. 463, BARRIO CORRALES SECTOR CALERO, AGUADILLA, PR. The school has 12876.30808080808 students with a population of 3862.0. The housing capacity is 2.0 with -999.0 dormitory capacity. Latitude: 18.467886, Longitude: -67.121671.</w:t>
      </w:r>
    </w:p>
    <w:p>
      <w:r>
        <w:t>School Name: INTER AMERICAN UNIVERSITY OF PUERTO RICO-ARECIBO, located at HWY 2 KM 80.4, BO SAN DANIEL SECTOR LAS CANELAS, ARECIBO, PR. The school has 12876.30808080808 students with a population of 3725.0. The housing capacity is 2.0 with -999.0 dormitory capacity. Latitude: 18.47509, Longitude: -66.75901.</w:t>
      </w:r>
    </w:p>
    <w:p>
      <w:r>
        <w:t>School Name: INTER AMERICAN UNIVERSITY OF PUERTO RICO-BARRANQUITAS, located at BO HELECHAL HIGHWAY 156 INTERSECTION 719, BARRANQUITAS, PR. The school has 12876.30808080808 students with a population of 1480.0. The housing capacity is 2.0 with -999.0 dormitory capacity. Latitude: 18.182702, Longitude: -66.303314.</w:t>
      </w:r>
    </w:p>
    <w:p>
      <w:r>
        <w:t>School Name: INTER AMERICAN UNIVERSITY OF PUERTO RICO-BAYAMON, located at 500 CARR. DR. JOHN WILL HARRIS, BAYAMON, PR. The school has 12876.30808080808 students with a population of 4453.0. The housing capacity is 1.0 with 68.0 dormitory capacity. Latitude: 18.351631, Longitude: -66.182473.</w:t>
      </w:r>
    </w:p>
    <w:p>
      <w:r>
        <w:t>School Name: INTER AMERICAN UNIVERSITY OF PUERTO RICO-CENTRAL OFFICE, located at URB JARDINES METROPOLITANOS CALLE GALILEO FINAL, SAN JUAN, PR. The school has 12876.30808080808 students with a population of 245.0. The housing capacity is -2.0 with -999.0 dormitory capacity. Latitude: 18.404214, Longitude: -66.069599.</w:t>
      </w:r>
    </w:p>
    <w:p>
      <w:r>
        <w:t>School Name: INTER AMERICAN UNIVERSITY OF PUERTO RICO-FAJARDO, located at CALLE UNION-BATEY CENTRAL HIGHWAY 195, FAJARDO, PR. The school has 12876.30808080808 students with a population of 1809.0. The housing capacity is 2.0 with -999.0 dormitory capacity. Latitude: 18.32868110800007, Longitude: -65.64729212799995.</w:t>
      </w:r>
    </w:p>
    <w:p>
      <w:r>
        <w:t>School Name: INTER AMERICAN UNIVERSITY OF PUERTO RICO-GUAYAMA, located at BO MACHETE HIGHWAY 744 KM 1.2, GUAYAMA, PR. The school has 12876.30808080808 students with a population of 1895.0. The housing capacity is 2.0 with -999.0 dormitory capacity. Latitude: 17.966653004000023, Longitude: -66.10984477399995.</w:t>
      </w:r>
    </w:p>
    <w:p>
      <w:r>
        <w:t>School Name: INTER AMERICAN UNIVERSITY OF PUERTO RICO-METRO, located at HIGHWAY #1 KM 16 3 CORNER FRANCISCO SEIN ST, SAN JUAN, PR. The school has 12876.30808080808 students with a population of 7680.0. The housing capacity is 2.0 with -999.0 dormitory capacity. Latitude: 18.368988, Longitude: -66.077711.</w:t>
      </w:r>
    </w:p>
    <w:p>
      <w:r>
        <w:t>School Name: INTER AMERICAN UNIVERSITY OF PUERTO RICO-PONCE, located at 104 TURPEAUX INDUSTRIAL PARK RD1, MERCEDITA, PR. The school has 12876.30808080808 students with a population of 4284.0. The housing capacity is 2.0 with -999.0 dormitory capacity. Latitude: 18.007388, Longitude: -66.578498.</w:t>
      </w:r>
    </w:p>
    <w:p>
      <w:r>
        <w:t>School Name: INTER AMERICAN UNIVERSITY OF PUERTO RICO-SAN GERMAN, located at RD. 102 KM. 30.6, SAN GERMAN, PR. The school has 12876.30808080808 students with a population of 4187.0. The housing capacity is 1.0 with 390.0 dormitory capacity. Latitude: 18.083957, Longitude: -67.053808.</w:t>
      </w:r>
    </w:p>
    <w:p>
      <w:r>
        <w:t>School Name: INTER AMERICAN UNIVERSITY OF PUERTO RICO-SCHOOL OF LAW, located at CALLE FEDERICO COSTA 170 URB IND TRES MONJITAS, SAN JUAN, PR. The school has 12876.30808080808 students with a population of 862.0. The housing capacity is 2.0 with -999.0 dormitory capacity. Latitude: 18.428145, Longitude: -66.072656.</w:t>
      </w:r>
    </w:p>
    <w:p>
      <w:r>
        <w:t>School Name: INTER AMERICAN UNIVERSITY OF PUERTO RICO-SCHOOL OF OPTOMETRY, located at 500 JOHN WILL HARRIS AVENUE, BAYAMON, PR. The school has 12876.30808080808 students with a population of 285.0. The housing capacity is 1.0 with 112.0 dormitory capacity. Latitude: 18.35226, Longitude: -66.182742.</w:t>
      </w:r>
    </w:p>
    <w:p>
      <w:r>
        <w:t>School Name: INTERACTIVE COLLEGE OF TECHNOLOGY, located at 213 W SOUTHMORE ST SUITE 101, PASADENA, TX. The school has 12876.30808080808 students with a population of 54.0. The housing capacity is 2.0 with -999.0 dormitory capacity. Latitude: 29.690440409000075, Longitude: -95.21377168399994.</w:t>
      </w:r>
    </w:p>
    <w:p>
      <w:r>
        <w:t>School Name: INTERACTIVE COLLEGE OF TECHNOLOGY, located at 16801 GREENSPOINT PARK DRIVE SUITE 150, HOUSTON, TX. The school has 12876.30808080808 students with a population of 29.0. The housing capacity is 2.0 with -999.0 dormitory capacity. Latitude: 29.940338, Longitude: -95.404684.</w:t>
      </w:r>
    </w:p>
    <w:p>
      <w:r>
        <w:t>School Name: INTERACTIVE COLLEGE OF TECHNOLOGY, located at 2950 S. GESSNER, HOUSTON, TX. The school has 12876.30808080808 students with a population of 85.0. The housing capacity is 2.0 with -999.0 dormitory capacity. Latitude: 29.734094, Longitude: -95.540034.</w:t>
      </w:r>
    </w:p>
    <w:p>
      <w:r>
        <w:t>School Name: INTERACTIVE COLLEGE OF TECHNOLOGY-CHAMBLEE, located at 5303 NEW PEACHTREE RD, CHAMBLEE, GA. The school has 12876.30808080808 students with a population of 792.0. The housing capacity is 2.0 with -999.0 dormitory capacity. Latitude: 33.88794065700006, Longitude: -84.30319042699995.</w:t>
      </w:r>
    </w:p>
    <w:p>
      <w:r>
        <w:t>School Name: INTERACTIVE COLLEGE OF TECHNOLOGY-GAINESVILLE, located at 2323-C BROWNS BRIDGE RD, GAINESVILLE, GA. The school has 12876.30808080808 students with a population of 60.0. The housing capacity is 2.0 with -999.0 dormitory capacity. Latitude: 34.276596675000064, Longitude: -83.85552364499995.</w:t>
      </w:r>
    </w:p>
    <w:p>
      <w:r>
        <w:t>School Name: INTERACTIVE COLLEGE OF TECHNOLOGY-MORROW, located at 1580 SOUTHLAKE PARKWAY SUITE C, MORROW, GA. The school has 12876.30808080808 students with a population of 102.0. The housing capacity is 2.0 with -999.0 dormitory capacity. Latitude: 33.572330169000054, Longitude: -84.33609784399994.</w:t>
      </w:r>
    </w:p>
    <w:p>
      <w:r>
        <w:t>School Name: INTERACTIVE COLLEGE OF TECHNOLOGY-NEWPORT, located at 76 CAROTHERS ROAD, NEWPORT, KY. The school has 12876.30808080808 students with a population of 42.0. The housing capacity is 2.0 with -999.0 dormitory capacity. Latitude: 39.084818, Longitude: -84.479078.</w:t>
      </w:r>
    </w:p>
    <w:p>
      <w:r>
        <w:t>School Name: INTERAMERICAN TECHNICAL INSTITUTE, located at 9600 SOUTHWEST 8TH STREET, SUITE 42, MIAMI, FL. The school has 12876.30808080808 students with a population of 135.0. The housing capacity is 2.0 with -999.0 dormitory capacity. Latitude: 25.76098284000005, Longitude: -80.35093982799998.</w:t>
      </w:r>
    </w:p>
    <w:p>
      <w:r>
        <w:t>School Name: INTERCOAST COLLEGES-FAIRFIELD, located at 5253 BUSINESS CTR. DR. STE B, FAIRFIELD, CA. The school has 12876.30808080808 students with a population of 227.0. The housing capacity is 2.0 with -999.0 dormitory capacity. Latitude: 38.212056, Longitude: -122.147836.</w:t>
      </w:r>
    </w:p>
    <w:p>
      <w:r>
        <w:t>School Name: INTERCOAST COLLEGES-RANCHO CORDOVA, located at 9738 LINCOLN VILLAGE DR. SUITE 120, RANCHO CORDOVA, CA. The school has 12876.30808080808 students with a population of 185.0. The housing capacity is 2.0 with -999.0 dormitory capacity. Latitude: 38.56134534700004, Longitude: -121.33415865299996.</w:t>
      </w:r>
    </w:p>
    <w:p>
      <w:r>
        <w:t>School Name: INTERCOAST COLLEGES-RIVERSIDE, located at 1989 ATLANTA AVE, RIVERSIDE, CA. The school has 12876.30808080808 students with a population of 198.0. The housing capacity is 2.0 with -999.0 dormitory capacity. Latitude: 33.993598356000064, Longitude: -117.34475248499996.</w:t>
      </w:r>
    </w:p>
    <w:p>
      <w:r>
        <w:t>School Name: INTERCOAST COLLEGES-SANTA ANA, located at 1720 E. GARRY AVE, SUITE 103, SANTA ANA, CA. The school has 12876.30808080808 students with a population of 25.0. The housing capacity is 2.0 with -999.0 dormitory capacity. Latitude: 33.809898, Longitude: -117.908748.</w:t>
      </w:r>
    </w:p>
    <w:p>
      <w:r>
        <w:t>School Name: INTERCOAST COLLEGES-WEST COVINA, located at 2235 EAST GARVEY AVE. NORTH, W. COVINA, CA. The school has 12876.30808080808 students with a population of 501.0. The housing capacity is 2.0 with -999.0 dormitory capacity. Latitude: 34.073376, Longitude: -117.89763.</w:t>
      </w:r>
    </w:p>
    <w:p>
      <w:r>
        <w:t>School Name: INTERDENOMINATIONAL THEOLOGICAL CENTER, located at 700 MARTIN LUTHER KING JR DR SW, ATLANTA, GA. The school has 12876.30808080808 students with a population of 359.0. The housing capacity is 1.0 with 32.0 dormitory capacity. Latitude: 33.753523717000064, Longitude: -84.41021247899994.</w:t>
      </w:r>
    </w:p>
    <w:p>
      <w:r>
        <w:t>School Name: INTERIOR DESIGNERS INSTITUTE, located at 1061 CAMELBACK STREET, NEWPORT BEACH, CA. The school has 12876.30808080808 students with a population of 171.0. The housing capacity is 2.0 with -999.0 dormitory capacity. Latitude: 33.641392515000064, Longitude: -117.86572185199998.</w:t>
      </w:r>
    </w:p>
    <w:p>
      <w:r>
        <w:t>School Name: INTERNATIONAL ACADEMY, located at 2550 S RIDGEWOOD AVE, SOUTH DAYTONA, FL. The school has 12876.30808080808 students with a population of 177.0. The housing capacity is 2.0 with -999.0 dormitory capacity. Latitude: 29.16215853600005, Longitude: -80.99781070299997.</w:t>
      </w:r>
    </w:p>
    <w:p>
      <w:r>
        <w:t>School Name: INTERNATIONAL ACADEMY OF STYLE, located at 2295 MARKET ST, RENO, NV. The school has 12876.30808080808 students with a population of 73.0. The housing capacity is 2.0 with -999.0 dormitory capacity. Latitude: 39.516236, Longitude: -119.783279.</w:t>
      </w:r>
    </w:p>
    <w:p>
      <w:r>
        <w:t>School Name: INTERNATIONAL AIR AND HOSPITALITY ACADEMY, located at 2901 E MILL PLAIN BLVD, VANCOUVER, WA. The school has 12876.30808080808 students with a population of 149.0. The housing capacity is 1.0 with 210.0 dormitory capacity. Latitude: 45.62787083100005, Longitude: -122.63975860499994.</w:t>
      </w:r>
    </w:p>
    <w:p>
      <w:r>
        <w:t>School Name: INTERNATIONAL BAPTIST COLLEGE AND SEMINARY, located at 2211 W GERMANN ROAD, CHANDLER, AZ. The school has 12876.30808080808 students with a population of 113.0. The housing capacity is 1.0 with 157.0 dormitory capacity. Latitude: 33.27562119900006, Longitude: -111.87955848499996.</w:t>
      </w:r>
    </w:p>
    <w:p>
      <w:r>
        <w:t>School Name: INTERNATIONAL BARBER COLLEGE, located at 7200 WEST CHANDLER BOULEVARD, CHANDLER, AZ. The school has 12876.30808080808 students with a population of 53.0. The housing capacity is 2.0 with -999.0 dormitory capacity. Latitude: 33.30602303100005, Longitude: -111.966308.</w:t>
      </w:r>
    </w:p>
    <w:p>
      <w:r>
        <w:t>School Name: INTERNATIONAL BEAUTY COLLEGE, located at 1225 BELTLINE RD STE 7, GARLAND, TX. The school has 12876.30808080808 students with a population of 67.0. The housing capacity is 2.0 with -999.0 dormitory capacity. Latitude: 32.94581044900008, Longitude: -96.64564571399995.</w:t>
      </w:r>
    </w:p>
    <w:p>
      <w:r>
        <w:t>School Name: INTERNATIONAL BEAUTY EDUCATION CENTER, located at 12832 WEST SUNSET HIGHWAY, AIRWAY HEIGHTS, WA. The school has 12876.30808080808 students with a population of 43.0. The housing capacity is 2.0 with -999.0 dormitory capacity. Latitude: 47.64327, Longitude: -117.589061.</w:t>
      </w:r>
    </w:p>
    <w:p>
      <w:r>
        <w:t>School Name: INTERNATIONAL BEAUTY SCHOOL 4, located at 201 WEST KING STREET, MARTINSBURG, WV. The school has 12876.30808080808 students with a population of 99.0. The housing capacity is 2.0 with -999.0 dormitory capacity. Latitude: 39.45635450700007, Longitude: -77.96534559599996.</w:t>
      </w:r>
    </w:p>
    <w:p>
      <w:r>
        <w:t>School Name: INTERNATIONAL BUSINESS COLLEGE-FORT WAYNE, located at 5699 COVENTRY LANE, FORT WAYNE, IN. The school has 12876.30808080808 students with a population of -999.0. The housing capacity is -1.0 with -999.0 dormitory capacity. Latitude: 41.03497348900004, Longitude: -85.25749322899998.</w:t>
      </w:r>
    </w:p>
    <w:p>
      <w:r>
        <w:t>School Name: INTERNATIONAL BUSINESS COLLEGE-INDIANAPOLIS, located at 7205 SHADELAND STATION, INDIANAPOLIS, IN. The school has 12876.30808080808 students with a population of 331.0. The housing capacity is 1.0 with 83.0 dormitory capacity. Latitude: 39.88562756400006, Longitude: -86.04164836699994.</w:t>
      </w:r>
    </w:p>
    <w:p>
      <w:r>
        <w:t>School Name: INTERNATIONAL COLLEGE OF BEAUTY ARTS &amp; SCIENCES, located at 5225 SAN FERNANDO ROAD WEST, LOS ANGELES, CA. The school has 12876.30808080808 students with a population of 55.0. The housing capacity is 2.0 with -999.0 dormitory capacity. Latitude: 34.148059002000025, Longitude: -118.273220112.</w:t>
      </w:r>
    </w:p>
    <w:p>
      <w:r>
        <w:t>School Name: INTERNATIONAL COLLEGE OF BROADCASTING, located at 6 S SMITHVILLE RD, DAYTON, OH. The school has 12876.30808080808 students with a population of 83.0. The housing capacity is 2.0 with -999.0 dormitory capacity. Latitude: 39.76498625300008, Longitude: -84.13749896399997.</w:t>
      </w:r>
    </w:p>
    <w:p>
      <w:r>
        <w:t>School Name: INTERNATIONAL COLLEGE OF COSMETOLOGY, located at 3701 INTERNATIONAL BOULEVARD, OAKLAND, CA. The school has 12876.30808080808 students with a population of 209.0. The housing capacity is 2.0 with -999.0 dormitory capacity. Latitude: 37.774888332000046, Longitude: -122.220796217.</w:t>
      </w:r>
    </w:p>
    <w:p>
      <w:r>
        <w:t>School Name: INTERNATIONAL CULINARY ARTS AND SCIENCES INSTITUTE, located at 8700 MAYFIELD RD, CHESTERLAND, OH. The school has 12876.30808080808 students with a population of 47.0. The housing capacity is 2.0 with -999.0 dormitory capacity. Latitude: 41.52443984200005, Longitude: -81.33155591599996.</w:t>
      </w:r>
    </w:p>
    <w:p>
      <w:r>
        <w:t>School Name: INTERNATIONAL DIVING INSTITUTE, located at 2340 AVENUE F, NORTH CHARLESTON, SC. The school has 12876.30808080808 students with a population of 90.0. The housing capacity is 1.0 with 148.0 dormitory capacity. Latitude: 32.866299, Longitude: -79.974545.</w:t>
      </w:r>
    </w:p>
    <w:p>
      <w:r>
        <w:t>School Name: INTERNATIONAL INSTITUTE FOR RESTORATIVE PRACTICES, located at 544 MAIN STREET, BETHLEHEM, PA. The school has 12876.30808080808 students with a population of 221.0. The housing capacity is 2.0 with -999.0 dormitory capacity. Latitude: 40.62168088300007, Longitude: -75.38174353899996.</w:t>
      </w:r>
    </w:p>
    <w:p>
      <w:r>
        <w:t>School Name: INTERNATIONAL INSTITUTE OF COSMETOLOGY, located at 632 SILAS DEANE HWY, WETHERSFIELD, CT. The school has 12876.30808080808 students with a population of 185.0. The housing capacity is 2.0 with -999.0 dormitory capacity. Latitude: 41.70793217000005, Longitude: -72.66177600099996.</w:t>
      </w:r>
    </w:p>
    <w:p>
      <w:r>
        <w:t>School Name: INTERNATIONAL SALON AND SPA ACADEMY, located at 5707 N ACADEMY BLVD, COLORADO SPRINGS, CO. The school has 12876.30808080808 students with a population of 318.0. The housing capacity is 2.0 with -999.0 dormitory capacity. Latitude: 38.91362121200007, Longitude: -104.78625205299994.</w:t>
      </w:r>
    </w:p>
    <w:p>
      <w:r>
        <w:t>School Name: INTERNATIONAL SCHOOL OF BEAUTY INC, located at 72261 HWY 111 STE 121-B, PALM DESERT, CA. The school has 12876.30808080808 students with a population of 178.0. The housing capacity is 2.0 with -999.0 dormitory capacity. Latitude: 33.72955483200008, Longitude: -116.403928168.</w:t>
      </w:r>
    </w:p>
    <w:p>
      <w:r>
        <w:t>School Name: INTERNATIONAL SCHOOL OF COSMETOLOGY, located at 464 N. FAIRFAX AVE, LOS ANGELES, CA. The school has 12876.30808080808 students with a population of 157.0. The housing capacity is 2.0 with -999.0 dormitory capacity. Latitude: 34.01746629100006, Longitude: -118.49489788999996.</w:t>
      </w:r>
    </w:p>
    <w:p>
      <w:r>
        <w:t>School Name: INTERNATIONAL SCHOOL OF COSMETOLOGY, located at 8939 E INDIAN BEAN RD STE B-2, SCOTTSDALE, AZ. The school has 12876.30808080808 students with a population of 45.0. The housing capacity is 2.0 with -999.0 dormitory capacity. Latitude: 33.535914320000074, Longitude: -111.888245677.</w:t>
      </w:r>
    </w:p>
    <w:p>
      <w:r>
        <w:t>School Name: INTERNATIONAL SCHOOL OF SKIN NAILCARE &amp; MASSAGE THERAPY, located at 5600 ROSWELL RD NE STE 10, ATLANTA, GA. The school has 12876.30808080808 students with a population of 308.0. The housing capacity is 2.0 with -999.0 dormitory capacity. Latitude: 33.90585602300007, Longitude: -84.38047683899998.</w:t>
      </w:r>
    </w:p>
    <w:p>
      <w:r>
        <w:t>School Name: INTERNATIONAL SPORTS SCIENCES ASSOCIATION, located at 1015 MARK AVENUE, CARPINTERIA, CA. The school has 12876.30808080808 students with a population of 466.0. The housing capacity is 2.0 with -999.0 dormitory capacity. Latitude: 34.38776281600008, Longitude: -119.48647280299996.</w:t>
      </w:r>
    </w:p>
    <w:p>
      <w:r>
        <w:t>School Name: INTERNATIONAL TECHNICAL COLLEGE, located at 104 LOAIZA CORDERO ST, SAN JUAN, PR. The school has 12876.30808080808 students with a population of 97.0. The housing capacity is 2.0 with -999.0 dormitory capacity. Latitude: 18.41699874200004, Longitude: -66.05731166399994.</w:t>
      </w:r>
    </w:p>
    <w:p>
      <w:r>
        <w:t>School Name: INTERNATIONAL TECHNOLOGICAL UNIVERSITY, located at 3120 SCOTT BLVD, SANTA CLARA, CA. The school has 12876.30808080808 students with a population of 353.0. The housing capacity is 2.0 with -999.0 dormitory capacity. Latitude: 37.388805, Longitude: -121.930923.</w:t>
      </w:r>
    </w:p>
    <w:p>
      <w:r>
        <w:t>School Name: INTERNATIONAL TRAINING CAREERS, located at 7360 SW 24TH STREET SUITE 31, MIAMI, FL. The school has 12876.30808080808 students with a population of 34.0. The housing capacity is 2.0 with -999.0 dormitory capacity. Latitude: 25.74690464100007, Longitude: -80.31472656799997.</w:t>
      </w:r>
    </w:p>
    <w:p>
      <w:r>
        <w:t>School Name: INVER HILLS COMMUNITY COLLEGE, located at 2500 80TH ST E, INVER GROVE HEIGHTS, MN. The school has 12876.30808080808 students with a population of 4379.0. The housing capacity is 2.0 with -999.0 dormitory capacity. Latitude: 44.82859826600003, Longitude: -93.05527504399998.</w:t>
      </w:r>
    </w:p>
    <w:p>
      <w:r>
        <w:t>School Name: IONA COLLEGE, located at 715 NORTH AVE, NEW ROCHELLE, NY. The school has 12876.30808080808 students with a population of 4310.0. The housing capacity is 1.0 with 1271.0 dormitory capacity. Latitude: 40.92667847600006, Longitude: -73.78649160599997.</w:t>
      </w:r>
    </w:p>
    <w:p>
      <w:r>
        <w:t>School Name: IOWA CENTRAL COMMUNITY COLLEGE, located at ONE TRITON CIRCLE, FORT DODGE, IA. The school has 12876.30808080808 students with a population of 5345.0. The housing capacity is 1.0 with 1090.0 dormitory capacity. Latitude: 42.49109282200004, Longitude: -94.20344243899996.</w:t>
      </w:r>
    </w:p>
    <w:p>
      <w:r>
        <w:t>School Name: IOWA LAKES COMMUNITY COLLEGE, located at 19 S 7TH ST, ESTHERVILLE, IA. The school has 12876.30808080808 students with a population of 2636.0. The housing capacity is 1.0 with 507.0 dormitory capacity. Latitude: 43.39714783800008, Longitude: -94.81721590299998.</w:t>
      </w:r>
    </w:p>
    <w:p>
      <w:r>
        <w:t>School Name: IOWA SCHOOL OF BEAUTY-DES MOINES, located at 3305 70TH ST, DES MOINES, IA. The school has 12876.30808080808 students with a population of 101.0. The housing capacity is 2.0 with -999.0 dormitory capacity. Latitude: 41.62468428100004, Longitude: -93.711627729.</w:t>
      </w:r>
    </w:p>
    <w:p>
      <w:r>
        <w:t>School Name: IOWA SCHOOL OF BEAUTY-OTTUMWA, located at 609 W SECOND ST, OTTUMWA, IA. The school has 12876.30808080808 students with a population of 18.0. The housing capacity is 2.0 with -999.0 dormitory capacity. Latitude: 41.02333969700004, Longitude: -92.41794773899994.</w:t>
      </w:r>
    </w:p>
    <w:p>
      <w:r>
        <w:t>School Name: IOWA SCHOOL OF BEAUTY-SIOUX CITY, located at 3320 LINE DRIVE, SIOUX CITY, IA. The school has 12876.30808080808 students with a population of 18.0. The housing capacity is 2.0 with -999.0 dormitory capacity. Latitude: 42.44180851200008, Longitude: -96.36581558999995.</w:t>
      </w:r>
    </w:p>
    <w:p>
      <w:r>
        <w:t>School Name: IOWA STATE UNIVERSITY, located at 1750 BEARDSHEAR HALL, AMES, IA. The school has 12876.30808080808 students with a population of 38575.0. The housing capacity is 1.0 with 11653.0 dormitory capacity. Latitude: 42.025303, Longitude: -93.65024.</w:t>
      </w:r>
    </w:p>
    <w:p>
      <w:r>
        <w:t>School Name: IOWA WESLEYAN UNIVERSITY, located at 601 N MAIN STREET, MOUNT PLEASANT, IA. The school has 12876.30808080808 students with a population of 871.0. The housing capacity is 1.0 with 530.0 dormitory capacity. Latitude: 40.97368919600007, Longitude: -91.55258773299994.</w:t>
      </w:r>
    </w:p>
    <w:p>
      <w:r>
        <w:t>School Name: IOWA WESTERN COMMUNITY COLLEGE, located at 2700 COLLEGE RD, COUNCIL BLUFFS, IA. The school has 12876.30808080808 students with a population of 6601.0. The housing capacity is 1.0 with 1248.0 dormitory capacity. Latitude: 41.27328015500007, Longitude: -95.80101442899996.</w:t>
      </w:r>
    </w:p>
    <w:p>
      <w:r>
        <w:t>School Name: IRELL &amp; MANELLA GRADUATE SCHOOL OF BIOLOGICAL SCIENCES AT CITY OF HOPE, located at 1500 EAST DUARTE ROAD, DUARTE, CA. The school has 12876.30808080808 students with a population of 96.0. The housing capacity is 1.0 with 10.0 dormitory capacity. Latitude: 34.12904848200003, Longitude: -117.97279058899994.</w:t>
      </w:r>
    </w:p>
    <w:p>
      <w:r>
        <w:t>School Name: IRENE'S MYOMASSOLOGY INSTITUTE, located at 26061 FRANKLIN ROAD, SOUTHFIELD, MI. The school has 12876.30808080808 students with a population of 341.0. The housing capacity is 2.0 with -999.0 dormitory capacity. Latitude: 42.480113, Longitude: -83.28716906599999.</w:t>
      </w:r>
    </w:p>
    <w:p>
      <w:r>
        <w:t>School Name: IRVINE VALLEY COLLEGE, located at 5500 IRVINE CENTER DRIVE, IRVINE, CA. The school has 12876.30808080808 students with a population of 12968.0. The housing capacity is 2.0 with -999.0 dormitory capacity. Latitude: 33.67692858700008, Longitude: -117.777522063.</w:t>
      </w:r>
    </w:p>
    <w:p>
      <w:r>
        <w:t>School Name: ISABELLA GRAHAM HART SCHOOL OF PRACTICAL NURSING, located at 1630 PORTLAND AVE, ROCHESTER, NY. The school has 12876.30808080808 students with a population of 372.0. The housing capacity is 2.0 with -999.0 dormitory capacity. Latitude: 43.19228179900006, Longitude: -77.58698431199997.</w:t>
      </w:r>
    </w:p>
    <w:p>
      <w:r>
        <w:t>School Name: ISLAND DRAFTING AND TECHNICAL INSTITUTE, located at 128 BROADWAY RTE 110, AMITYVILLE, NY. The school has 12876.30808080808 students with a population of 80.0. The housing capacity is 2.0 with -999.0 dormitory capacity. Latitude: 40.675466, Longitude: -73.417123.</w:t>
      </w:r>
    </w:p>
    <w:p>
      <w:r>
        <w:t>School Name: ISOTHERMAL COMMUNITY COLLEGE, located at 286 ICC LOOP ROAD, SPINDALE, NC. The school has 12876.30808080808 students with a population of 2427.0. The housing capacity is 2.0 with -999.0 dormitory capacity. Latitude: 35.33672750200003, Longitude: -81.91185716799998.</w:t>
      </w:r>
    </w:p>
    <w:p>
      <w:r>
        <w:t>School Name: ITASCA COMMUNITY COLLEGE, located at 1851 EAST HIGHWAY 169, GRAND RAPIDS, MN. The school has 12876.30808080808 students with a population of 1196.0. The housing capacity is 1.0 with 116.0 dormitory capacity. Latitude: 47.24236253500004, Longitude: -93.49548305499997.</w:t>
      </w:r>
    </w:p>
    <w:p>
      <w:r>
        <w:t>School Name: ITAWAMBA COMMUNITY COLLEGE, located at 602 W HILL STREET, FULTON, MS. The school has 12876.30808080808 students with a population of 5251.0. The housing capacity is 1.0 with 1000.0 dormitory capacity. Latitude: 34.27651951000007, Longitude: -88.41201028599994.</w:t>
      </w:r>
    </w:p>
    <w:p>
      <w:r>
        <w:t>School Name: ITHACA COLLEGE, located at 953 DANBY ROAD, ITHACA, NY. The school has 12876.30808080808 students with a population of 6727.0. The housing capacity is 1.0 with 4428.0 dormitory capacity. Latitude: 42.42263969300007, Longitude: -76.49505672099997.</w:t>
      </w:r>
    </w:p>
    <w:p>
      <w:r>
        <w:t>School Name: ITI TECHNICAL COLLEGE, located at 13944 AIRLINE HWY, BATON ROUGE, LA. The school has 12876.30808080808 students with a population of 760.0. The housing capacity is 2.0 with -999.0 dormitory capacity. Latitude: 30.369814306000023, Longitude: -91.03045572599996.</w:t>
      </w:r>
    </w:p>
    <w:p>
      <w:r>
        <w:t>School Name: IVAEM COLLEGE, located at 14 CALLE INTENDENTE RAMIREZ, CAGUAS, PR. The school has 12876.30808080808 students with a population of 55.0. The housing capacity is 2.0 with -999.0 dormitory capacity. Latitude: 18.23577915100003, Longitude: -66.03331306499996.</w:t>
      </w:r>
    </w:p>
    <w:p>
      <w:r>
        <w:t>School Name: IVY TECH COMMUNITY COLLEGE, located at 50 W. FALL CREEK PARKWAY N. DRIVE, INDIANAPOLIS, IN. The school has 12876.30808080808 students with a population of 70690.0. The housing capacity is 2.0 with -999.0 dormitory capacity. Latitude: 39.803753, Longitude: -86.158213.</w:t>
      </w:r>
    </w:p>
    <w:p>
      <w:r>
        <w:t>School Name: IYRS SCHOOL OF TECHNOLOGY &amp; TRADES, located at 449 THAMES ST, NEWPORT, RI. The school has 12876.30808080808 students with a population of 83.0. The housing capacity is 2.0 with -999.0 dormitory capacity. Latitude: 41.48094799600005, Longitude: -71.31472419599999.</w:t>
      </w:r>
    </w:p>
    <w:p>
      <w:r>
        <w:t>School Name: Idaho State University, located at NOT AVAILABLE, NEW YORK, CA. The school has 10353.0 students with a population of 3495.304009757585. The housing capacity is 1.5325506937033084 with -188.19225491690807 dormitory capacity. Latitude: 37.2093435586788, Longitude: -90.5117784687745.</w:t>
      </w:r>
    </w:p>
    <w:p>
      <w:r>
        <w:t>School Name: Illinois Institute of Technology, located at NOT AVAILABLE, NEW YORK, CA. The school has 3123.0 students with a population of 3495.304009757585. The housing capacity is 1.5325506937033084 with -188.19225491690807 dormitory capacity. Latitude: 37.2093435586788, Longitude: -90.5117784687745.</w:t>
      </w:r>
    </w:p>
    <w:p>
      <w:r>
        <w:t>School Name: Illinois State University, located at NOT AVAILABLE, NEW YORK, CA. The school has 17987.0 students with a population of 3495.304009757585. The housing capacity is 1.5325506937033084 with -188.19225491690807 dormitory capacity. Latitude: 37.2093435586788, Longitude: -90.5117784687745.</w:t>
      </w:r>
    </w:p>
    <w:p>
      <w:r>
        <w:t>School Name: Immaculata University, located at NOT AVAILABLE, NEW YORK, CA. The school has 1614.0 students with a population of 3495.304009757585. The housing capacity is 1.5325506937033084 with -188.19225491690807 dormitory capacity. Latitude: 37.2093435586788, Longitude: -90.5117784687745.</w:t>
      </w:r>
    </w:p>
    <w:p>
      <w:r>
        <w:t>School Name: Indiana State University, located at NOT AVAILABLE, NEW YORK, CA. The school has 8939.0 students with a population of 3495.304009757585. The housing capacity is 1.5325506937033084 with -188.19225491690807 dormitory capacity. Latitude: 37.2093435586788, Longitude: -90.5117784687745.</w:t>
      </w:r>
    </w:p>
    <w:p>
      <w:r>
        <w:t>School Name: Indiana University of Pennsylvania, located at NOT AVAILABLE, NEW YORK, CA. The school has 8010.0 students with a population of 3495.304009757585. The housing capacity is 1.5325506937033084 with -188.19225491690807 dormitory capacity. Latitude: 37.2093435586788, Longitude: -90.5117784687745.</w:t>
      </w:r>
    </w:p>
    <w:p>
      <w:r>
        <w:t>School Name: Indiana University--Bloomington, located at NOT AVAILABLE, NEW YORK, CA. The school has 32986.0 students with a population of 3495.304009757585. The housing capacity is 1.5325506937033084 with -188.19225491690807 dormitory capacity. Latitude: 37.2093435586788, Longitude: -90.5117784687745.</w:t>
      </w:r>
    </w:p>
    <w:p>
      <w:r>
        <w:t>School Name: Indiana University-Purdue University--Indianapolis, located at NOT AVAILABLE, NEW YORK, CA. The school has 20966.0 students with a population of 3495.304009757585. The housing capacity is 1.5325506937033084 with -188.19225491690807 dormitory capacity. Latitude: 37.2093435586788, Longitude: -90.5117784687745.</w:t>
      </w:r>
    </w:p>
    <w:p>
      <w:r>
        <w:t>School Name: Inter American University of Puerto Rico--Metropolitan Campus, located at NOT AVAILABLE, NEW YORK, CA. The school has 5508.0 students with a population of 3495.304009757585. The housing capacity is 1.5325506937033084 with -188.19225491690807 dormitory capacity. Latitude: 37.2093435586788, Longitude: -90.5117784687745.</w:t>
      </w:r>
    </w:p>
    <w:p>
      <w:r>
        <w:t>School Name: Inter American University of Puerto Rico--San German, located at NOT AVAILABLE, NEW YORK, CA. The school has 3143.0 students with a population of 3495.304009757585. The housing capacity is 1.5325506937033084 with -188.19225491690807 dormitory capacity. Latitude: 37.2093435586788, Longitude: -90.5117784687745.</w:t>
      </w:r>
    </w:p>
    <w:p>
      <w:r>
        <w:t>School Name: Iowa State University of Science and Technology, located at NOT AVAILABLE, NEW YORK, CA. The school has 26846.0 students with a population of 3495.304009757585. The housing capacity is 1.5325506937033084 with -188.19225491690807 dormitory capacity. Latitude: 37.2093435586788, Longitude: -90.5117784687745.</w:t>
      </w:r>
    </w:p>
    <w:p>
      <w:r>
        <w:t>School Name: J D ACADEMY OF SALON AND SPA, located at 520 SAN RAMON VALLEY BLVD, DANVILLE, CA. The school has 12876.30808080808 students with a population of 164.0. The housing capacity is 2.0 with -999.0 dormitory capacity. Latitude: 37.818194, Longitude: -121.995799.</w:t>
      </w:r>
    </w:p>
    <w:p>
      <w:r>
        <w:t>School Name: J F INGRAM STATE TECHNICAL COLLEGE, located at 5375 INGRAM RD, DEATSVILLE, AL. The school has 12876.30808080808 students with a population of 507.0. The housing capacity is 2.0 with -999.0 dormitory capacity. Latitude: 32.58231215300003, Longitude: -86.39236857399999.</w:t>
      </w:r>
    </w:p>
    <w:p>
      <w:r>
        <w:t>School Name: J MICHAEL HARROLD BEAUTY ACADEMY, located at 2232 WABASH AVE, TERRE HAUTE, IN. The school has 12876.30808080808 students with a population of 113.0. The housing capacity is 2.0 with -999.0 dormitory capacity. Latitude: 39.47035864300005, Longitude: -87.38339107199994.</w:t>
      </w:r>
    </w:p>
    <w:p>
      <w:r>
        <w:t>School Name: J SARGEANT REYNOLDS COMMUNITY COLLEGE, located at 1651 EAST PARHAM ROAD, RICHMOND, VA. The school has 12876.30808080808 students with a population of 8524.0. The housing capacity is 2.0 with -999.0 dormitory capacity. Latitude: 37.63741523500005, Longitude: -77.47295825299994.</w:t>
      </w:r>
    </w:p>
    <w:p>
      <w:r>
        <w:t>School Name: J'S BARBER COLLEGE, located at 1207 CENTER STREET, NEW IBERIA, LA. The school has 12876.30808080808 students with a population of 42.0. The housing capacity is 2.0 with -999.0 dormitory capacity. Latitude: 29.993435, Longitude: -91.829.</w:t>
      </w:r>
    </w:p>
    <w:p>
      <w:r>
        <w:t>School Name: J. F. DRAKE STATE COMMUNITY AND TECHNICAL COLLEGE, located at 3421 MERIDIAN ST N, HUNTSVILLE, AL. The school has 12876.30808080808 students with a population of 932.0. The housing capacity is 2.0 with -999.0 dormitory capacity. Latitude: 34.772485019000044, Longitude: -86.57391217799994.</w:t>
      </w:r>
    </w:p>
    <w:p>
      <w:r>
        <w:t>School Name: JACKSON COLLEGE, located at 2111 EMMONS RD, JACKSON, MI. The school has 12876.30808080808 students with a population of 4404.0. The housing capacity is 1.0 with 392.0 dormitory capacity. Latitude: 42.16483024500008, Longitude: -84.40394203999995.</w:t>
      </w:r>
    </w:p>
    <w:p>
      <w:r>
        <w:t>School Name: JACKSON STATE COMMUNITY COLLEGE, located at 2046 NORTH PKY, JACKSON, TN. The school has 12876.30808080808 students with a population of 4580.0. The housing capacity is 2.0 with -999.0 dormitory capacity. Latitude: 35.645629, Longitude: -88.782102.</w:t>
      </w:r>
    </w:p>
    <w:p>
      <w:r>
        <w:t>School Name: JACKSON STATE UNIVERSITY, located at 1400 JOHN R. LYNCH STREET, JACKSON, MS. The school has 12876.30808080808 students with a population of 8089.0. The housing capacity is 1.0 with 2464.0 dormitory capacity. Latitude: 32.296780830000046, Longitude: -90.20663035799998.</w:t>
      </w:r>
    </w:p>
    <w:p>
      <w:r>
        <w:t>School Name: JACKSONVILLE COLLEGE-MAIN CAMPUS, located at 105 B J ALBRITTON DR, JACKSONVILLE, TX. The school has 12876.30808080808 students with a population of 562.0. The housing capacity is 1.0 with 191.0 dormitory capacity. Latitude: 31.966071863000025, Longitude: -95.28124907199998.</w:t>
      </w:r>
    </w:p>
    <w:p>
      <w:r>
        <w:t>School Name: JACKSONVILLE STATE UNIVERSITY, located at 700 PELHAM ROAD NORTH, JACKSONVILLE, AL. The school has 12876.30808080808 students with a population of 10356.0. The housing capacity is 1.0 with 2512.0 dormitory capacity. Latitude: 33.822163525000065, Longitude: -85.76640599199999.</w:t>
      </w:r>
    </w:p>
    <w:p>
      <w:r>
        <w:t>School Name: JACKSONVILLE UNIVERSITY, located at 2800 UNIVERSITY BLVD N, JACKSONVILLE, FL. The school has 12876.30808080808 students with a population of 4740.0. The housing capacity is 1.0 with 1703.0 dormitory capacity. Latitude: 30.350843156000053, Longitude: -81.60650677499996.</w:t>
      </w:r>
    </w:p>
    <w:p>
      <w:r>
        <w:t>School Name: JAMES A RHODES STATE COLLEGE, located at 4240 CAMPUS DR, LIMA, OH. The school has 12876.30808080808 students with a population of 3623.0. The housing capacity is 2.0 with -999.0 dormitory capacity. Latitude: 40.73834728300005, Longitude: -84.02631883099997.</w:t>
      </w:r>
    </w:p>
    <w:p>
      <w:r>
        <w:t>School Name: JAMES MADISON UNIVERSITY, located at 800 SOUTH MAIN STREET, HARRISONBURG, VA. The school has 12876.30808080808 students with a population of 25330.0. The housing capacity is 1.0 with 6667.0 dormitory capacity. Latitude: 38.43533185000007, Longitude: -78.87166266999998.</w:t>
      </w:r>
    </w:p>
    <w:p>
      <w:r>
        <w:t>School Name: JAMES RUMSEY TECHNICAL INSTITUTE, located at 3274 HEDGESVILLE ROAD, MARTINSBURG, WV. The school has 12876.30808080808 students with a population of 123.0. The housing capacity is 1.0 with 8.0 dormitory capacity. Latitude: 39.532799615000044, Longitude: -77.97858278099994.</w:t>
      </w:r>
    </w:p>
    <w:p>
      <w:r>
        <w:t>School Name: JAMES SPRUNT COMMUNITY COLLEGE, located at 133 JAMES SPRUNT DRIVE, KENANSVILLE, NC. The school has 12876.30808080808 students with a population of 1610.0. The housing capacity is 2.0 with -999.0 dormitory capacity. Latitude: 34.946802, Longitude: -77.977639.</w:t>
      </w:r>
    </w:p>
    <w:p>
      <w:r>
        <w:t>School Name: JAMESTOWN BUSINESS COLLEGE, located at 7 FAIRMOUNT AVE, JAMESTOWN, NY. The school has 12876.30808080808 students with a population of 304.0. The housing capacity is 2.0 with -999.0 dormitory capacity. Latitude: 42.09545217700003, Longitude: -79.24960124999996.</w:t>
      </w:r>
    </w:p>
    <w:p>
      <w:r>
        <w:t>School Name: JAMESTOWN COMMUNITY COLLEGE, located at 525 FALCONER ST, JAMESTOWN, NY. The school has 12876.30808080808 students with a population of 3906.0. The housing capacity is 1.0 with 340.0 dormitory capacity. Latitude: 42.11562784100005, Longitude: -79.21886221899996.</w:t>
      </w:r>
    </w:p>
    <w:p>
      <w:r>
        <w:t>School Name: JARVIS CHRISTIAN COLLEGE, located at PR 7631, HWY 80 E, HAWKINS, TX. The school has 12876.30808080808 students with a population of 903.0. The housing capacity is 1.0 with 797.0 dormitory capacity. Latitude: 32.588249, Longitude: -95.17773.</w:t>
      </w:r>
    </w:p>
    <w:p>
      <w:r>
        <w:t>School Name: JAY'S TECHNICAL INSTITUTE, located at 11910 FONDREN MEADOW, HOUSTON, TX. The school has 12876.30808080808 students with a population of 116.0. The housing capacity is 2.0 with -999.0 dormitory capacity. Latitude: 29.65704026900005, Longitude: -95.53414205699994.</w:t>
      </w:r>
    </w:p>
    <w:p>
      <w:r>
        <w:t>School Name: JB'S HAIR DESIGN AND BARBER COLLEGE, located at 6008 S. WESTERN, OKLAHOMA CITY, OK. The school has 12876.30808080808 students with a population of 67.0. The housing capacity is 2.0 with -999.0 dormitory capacity. Latitude: 35.40451830800004, Longitude: -97.52832574999996.</w:t>
      </w:r>
    </w:p>
    <w:p>
      <w:r>
        <w:t>School Name: JEAN MADELINE AVEDA INSTITUTE, located at 315A BAINBRIDGE ST, PHILADELPHIA, PA. The school has 12876.30808080808 students with a population of 419.0. The housing capacity is 2.0 with -999.0 dormitory capacity. Latitude: 39.94073676000005, Longitude: -75.14841390799995.</w:t>
      </w:r>
    </w:p>
    <w:p>
      <w:r>
        <w:t>School Name: JEFFERSON COLLEGE, located at 1000 VIKING DRIVE, HILLSBORO, MO. The school has 12876.30808080808 students with a population of 4185.0. The housing capacity is 1.0 with 204.0 dormitory capacity. Latitude: 38.25988889000007, Longitude: -90.55895443299994.</w:t>
      </w:r>
    </w:p>
    <w:p>
      <w:r>
        <w:t>School Name: JEFFERSON COMMUNITY AND TECHNICAL COLLEGE, located at 101 W BROADWAY, LOUISVILLE, KY. The school has 12876.30808080808 students with a population of 12931.0. The housing capacity is 2.0 with -999.0 dormitory capacity. Latitude: 38.24628925500008, Longitude: -85.75287820299997.</w:t>
      </w:r>
    </w:p>
    <w:p>
      <w:r>
        <w:t>School Name: JEFFERSON COMMUNITY COLLEGE, located at 1220 COFFEEN ST, WATERTOWN, NY. The school has 12876.30808080808 students with a population of 2946.0. The housing capacity is 1.0 with 294.0 dormitory capacity. Latitude: 43.99114840500005, Longitude: -75.93554013099998.</w:t>
      </w:r>
    </w:p>
    <w:p>
      <w:r>
        <w:t>School Name: JEFFERSON COUNTY DUBOIS AREA VOCATIONAL TECHNICAL PRACTICAL NURSING PROGRAM, located at 576 VO-TECH ROAD, REYNOLDSVILLE, PA. The school has 12876.30808080808 students with a population of 26.0. The housing capacity is 2.0 with -999.0 dormitory capacity. Latitude: 41.10957261600004, Longitude: -78.89253170199999.</w:t>
      </w:r>
    </w:p>
    <w:p>
      <w:r>
        <w:t>School Name: JEFFERSON LEWIS BOCES-PRACTICAL NURSING PROGRAM, located at 20104 STATE ROUTE 3, WATERTOWN, NY. The school has 12876.30808080808 students with a population of 40.0. The housing capacity is 2.0 with -999.0 dormitory capacity. Latitude: 43.96962461000004, Longitude: -75.97137370899998.</w:t>
      </w:r>
    </w:p>
    <w:p>
      <w:r>
        <w:t>School Name: JEFFERSON REGIONAL MEDICAL CENTER SCHOOL OF NURSING, located at 1600 WEST 40TH AVENUE, PINE BLUFF, AR. The school has 12876.30808080808 students with a population of 62.0. The housing capacity is 2.0 with -999.0 dormitory capacity. Latitude: 34.187830888000065, Longitude: -92.01804495699996.</w:t>
      </w:r>
    </w:p>
    <w:p>
      <w:r>
        <w:t>School Name: JEFFERSON STATE COMMUNITY COLLEGE, located at 2601 CARSON RD, BIRMINGHAM, AL. The school has 12876.30808080808 students with a population of 9228.0. The housing capacity is 2.0 with -999.0 dormitory capacity. Latitude: 33.652534513000035, Longitude: -86.70723270299999.</w:t>
      </w:r>
    </w:p>
    <w:p>
      <w:r>
        <w:t>School Name: JENKS BEAUTY COLLEGE, located at 535 W. MAIN, JENKS, OK. The school has 12876.30808080808 students with a population of 157.0. The housing capacity is 2.0 with -999.0 dormitory capacity. Latitude: 36.023435, Longitude: -95.975154.</w:t>
      </w:r>
    </w:p>
    <w:p>
      <w:r>
        <w:t>School Name: JENNY LEA ACADEMY OF COSMETOLOGY, located at 74 PARKWAY PLAZA LOOP, WHITESBURG, KY. The school has 12876.30808080808 students with a population of 34.0. The housing capacity is 2.0 with -999.0 dormitory capacity. Latitude: 37.12336274900008, Longitude: -82.83890882199995.</w:t>
      </w:r>
    </w:p>
    <w:p>
      <w:r>
        <w:t>School Name: JENNY LEA ACADEMY OF COSMETOLOGY, located at 222 E UNAKA AVE, JOHNSON CITY, TN. The school has 12876.30808080808 students with a population of 135.0. The housing capacity is 2.0 with -999.0 dormitory capacity. Latitude: 36.32438966900003, Longitude: -82.35456621799995.</w:t>
      </w:r>
    </w:p>
    <w:p>
      <w:r>
        <w:t>School Name: JERSEY COLLEGE, located at 3625 QUEEN PALM DRIVE, TAMPA, FL. The school has 12876.30808080808 students with a population of -999.0. The housing capacity is -1.0 with -999.0 dormitory capacity. Latitude: 27.974865688000023, Longitude: -82.33753485799997.</w:t>
      </w:r>
    </w:p>
    <w:p>
      <w:r>
        <w:t>School Name: JERSEY COLLEGE, located at 8131 BAYMEADOWS CIRCLE WEST, JACKSONVILLE, FL. The school has 12876.30808080808 students with a population of -999.0. The housing capacity is -1.0 with -999.0 dormitory capacity. Latitude: 30.22237, Longitude: -81.565743.</w:t>
      </w:r>
    </w:p>
    <w:p>
      <w:r>
        <w:t>School Name: JERSEY COLLEGE, located at 546 U.S. HIGHWAY 46, TETERBORO, NJ. The school has 12876.30808080808 students with a population of 3860.0. The housing capacity is 2.0 with -999.0 dormitory capacity. Latitude: 40.862218, Longitude: -74.057802.</w:t>
      </w:r>
    </w:p>
    <w:p>
      <w:r>
        <w:t>School Name: JERSEY COLLEGE -, located at 2307 WEST BROWARD BOULEVARD, FORT LAUDERDALE, FL. The school has 12876.30808080808 students with a population of -999.0. The housing capacity is -1.0 with -999.0 dormitory capacity. Latitude: 26.122590527000057, Longitude: -80.17449802199997.</w:t>
      </w:r>
    </w:p>
    <w:p>
      <w:r>
        <w:t>School Name: JERSEY COLLEGE -, located at 1001 SPRUCE STREET, EWING, NJ. The school has 12876.30808080808 students with a population of -999.0. The housing capacity is -1.0 with -999.0 dormitory capacity. Latitude: 40.243757, Longitude: -74.753422.</w:t>
      </w:r>
    </w:p>
    <w:p>
      <w:r>
        <w:t>School Name: JERSEY COLLEGE -, located at 2025 INDIAN ROCKS ROAD, LARGO, FL. The school has 12876.30808080808 students with a population of -999.0. The housing capacity is -1.0 with -999.0 dormitory capacity. Latitude: 27.898246295000035, Longitude: -82.82444682099998.</w:t>
      </w:r>
    </w:p>
    <w:p>
      <w:r>
        <w:t>School Name: JEWISH THEOLOGICAL SEMINARY OF AMERICA, located at 3080 BROADWAY, NEW YORK, NY. The school has 12876.30808080808 students with a population of 578.0. The housing capacity is 1.0 with 167.0 dormitory capacity. Latitude: 40.81195869600003, Longitude: -73.96028663799996.</w:t>
      </w:r>
    </w:p>
    <w:p>
      <w:r>
        <w:t>School Name: JFK MUHLENBERG HAROLD B. AND DOROTHY A. SNYDER SCHOOLS, located at 1200 PARK AVE AND RANDOLPH RD, PLAINFIELD, NJ. The school has 12876.30808080808 students with a population of 723.0. The housing capacity is 1.0 with 29.0 dormitory capacity. Latitude: 40.60604253400004, Longitude: -74.4043597.</w:t>
      </w:r>
    </w:p>
    <w:p>
      <w:r>
        <w:t>School Name: JNA INSTITUTE OF CULINARY ARTS, located at 1212 S BROAD ST, PHILADELPHIA, PA. The school has 12876.30808080808 students with a population of 19.0. The housing capacity is 2.0 with -999.0 dormitory capacity. Latitude: 39.935232238000026, Longitude: -75.16767760199997.</w:t>
      </w:r>
    </w:p>
    <w:p>
      <w:r>
        <w:t>School Name: JOE KUBERT SCHOOL OF CARTOON AND GRAPHIC ART, located at 37 MYRTLE AVE, DOVER, NJ. The school has 12876.30808080808 students with a population of 113.0. The housing capacity is 1.0 with 46.0 dormitory capacity. Latitude: 40.88738586000005, Longitude: -74.55255136099998.</w:t>
      </w:r>
    </w:p>
    <w:p>
      <w:r>
        <w:t>School Name: JOFFREY BALLET SCHOOL, located at 434 AVE OF THE AMERICAS, NEW YORK, NY. The school has 12876.30808080808 students with a population of 214.0. The housing capacity is 1.0 with 50.0 dormitory capacity. Latitude: 40.734544965000055, Longitude: -73.99856578799995.</w:t>
      </w:r>
    </w:p>
    <w:p>
      <w:r>
        <w:t>School Name: JOHN A GUPTON COLLEGE, located at 1616 CHURCH ST, NASHVILLE, TN. The school has 12876.30808080808 students with a population of 185.0. The housing capacity is 1.0 with 13.0 dormitory capacity. Latitude: 36.156603, Longitude: -86.79480030799994.</w:t>
      </w:r>
    </w:p>
    <w:p>
      <w:r>
        <w:t>School Name: JOHN A LOGAN COLLEGE, located at 700 LOGAN COLLEGE DRIVE, CARTERVILLE, IL. The school has 12876.30808080808 students with a population of 3735.0. The housing capacity is 2.0 with -999.0 dormitory capacity. Latitude: 37.747453, Longitude: -89.09021.</w:t>
      </w:r>
    </w:p>
    <w:p>
      <w:r>
        <w:t>School Name: JOHN AMICO SCHOOL OF HAIR DESIGN, located at 15301 SOUTH CICERO AVENUE, OAK FOREST, IL. The school has 12876.30808080808 students with a population of 257.0. The housing capacity is 2.0 with -999.0 dormitory capacity. Latitude: 41.613940101000026, Longitude: -87.73648961099997.</w:t>
      </w:r>
    </w:p>
    <w:p>
      <w:r>
        <w:t>School Name: JOHN BROWN UNIVERSITY, located at 2000 W UNIVERSITY ST, SILOAM SPRINGS, AR. The school has 12876.30808080808 students with a population of 2761.0. The housing capacity is 1.0 with 1143.0 dormitory capacity. Latitude: 36.19157233200008, Longitude: -94.55867883499997.</w:t>
      </w:r>
    </w:p>
    <w:p>
      <w:r>
        <w:t>School Name: JOHN C CALHOUN STATE COMMUNITY COLLEGE, located at 6250 U S HIGHWAY 31 N, TANNER, AL. The school has 12876.30808080808 students with a population of 9032.0. The housing capacity is 2.0 with -999.0 dormitory capacity. Latitude: 34.65428, Longitude: -86.949131.</w:t>
      </w:r>
    </w:p>
    <w:p>
      <w:r>
        <w:t>School Name: JOHN CARROLL UNIVERSITY, located at 1 JOHN CARROLL BOULEVARD, UNIVERSITY HEIGHTS, OH. The school has 12876.30808080808 students with a population of 3973.0. The housing capacity is 1.0 with 1884.0 dormitory capacity. Latitude: 41.49004728700004, Longitude: -81.53295301399999.</w:t>
      </w:r>
    </w:p>
    <w:p>
      <w:r>
        <w:t>School Name: JOHN D ROCKEFELLER IV CAREER CENTER, located at 80 ROCKEFELLER CIRCLE, NEW CUMBERLAND, WV. The school has 12876.30808080808 students with a population of 31.0. The housing capacity is 2.0 with -999.0 dormitory capacity. Latitude: 40.53274875700004, Longitude: -80.62071986699993.</w:t>
      </w:r>
    </w:p>
    <w:p>
      <w:r>
        <w:t>School Name: JOHN F. KENNEDY UNIVERSITY, located at 100 ELLINWOOD WAY, PLEASANT HILL, CA. The school has 12876.30808080808 students with a population of -999.0. The housing capacity is 2.0 with -999.0 dormitory capacity. Latitude: 37.95692651400003, Longitude: -122.05451341999998.</w:t>
      </w:r>
    </w:p>
    <w:p>
      <w:r>
        <w:t>School Name: JOHN JAY BEAUTY COLLEGE, located at 2844 TENNESSEE AVE, KENNER, LA. The school has 12876.30808080808 students with a population of 90.0. The housing capacity is 2.0 with -999.0 dormitory capacity. Latitude: 30.007339802000047, Longitude: -90.23032726299994.</w:t>
      </w:r>
    </w:p>
    <w:p>
      <w:r>
        <w:t>School Name: JOHN PAOLO'S XTREME BEAUTY INSTITUTE-GOLDWELL PRODUCT ARTISTRY, located at 426 GEYSER ROAD, BALLSTON SPA, NY. The school has 12876.30808080808 students with a population of 37.0. The housing capacity is 2.0 with -999.0 dormitory capacity. Latitude: 43.021013, Longitude: -73.840143.</w:t>
      </w:r>
    </w:p>
    <w:p>
      <w:r>
        <w:t>School Name: JOHN PATRICK UNIVERSITY OF HEALTH AND APPLIED SCIENCES, located at 100 EAST WAYNE STREET, SUITE 140, SOUTH BEND, IN. The school has 12876.30808080808 students with a population of 210.0. The housing capacity is 2.0 with -999.0 dormitory capacity. Latitude: 41.67341682400007, Longitude: -86.249793.</w:t>
      </w:r>
    </w:p>
    <w:p>
      <w:r>
        <w:t>School Name: JOHN PAUL THE GREAT CATHOLIC UNIVERSITY, located at 155 W. GRAND AVE, ESCONDIDO, CA. The school has 12876.30808080808 students with a population of 364.0. The housing capacity is 1.0 with 225.0 dormitory capacity. Latitude: 33.12085, Longitude: -117.082401.</w:t>
      </w:r>
    </w:p>
    <w:p>
      <w:r>
        <w:t>School Name: JOHN TYLER COMMUNITY COLLEGE, located at 13101 JEFFERSON DAVIS HWY, CHESTER, VA. The school has 12876.30808080808 students with a population of 10070.0. The housing capacity is 2.0 with -999.0 dormitory capacity. Latitude: 37.34626078500003, Longitude: -77.40793705399994.</w:t>
      </w:r>
    </w:p>
    <w:p>
      <w:r>
        <w:t>School Name: JOHN WESLEY INTERNATIONAL BARBER AND BEAUTY COLLEGE, located at 920 ATLANTIC AVENUE SUITE 200, LONG BEACH, CA. The school has 12876.30808080808 students with a population of 53.0. The housing capacity is 2.0 with -999.0 dormitory capacity. Latitude: 33.775663458000054, Longitude: -118.19267266699995.</w:t>
      </w:r>
    </w:p>
    <w:p>
      <w:r>
        <w:t>School Name: JOHN WOOD COMMUNITY COLLEGE, located at 1301 S 48TH STREET, QUINCY, IL. The school has 12876.30808080808 students with a population of 2194.0. The housing capacity is 2.0 with -999.0 dormitory capacity. Latitude: 39.914906777000056, Longitude: -91.33588004499995.</w:t>
      </w:r>
    </w:p>
    <w:p>
      <w:r>
        <w:t>School Name: JOHNNY MATTHEW'S HAIRDRESSING TRAINING SCHOOL, located at 255 LIBERTY ST NE, SALEM, OR. The school has 12876.30808080808 students with a population of 61.0. The housing capacity is 2.0 with -999.0 dormitory capacity. Latitude: 44.941826, Longitude: -123.038312304.</w:t>
      </w:r>
    </w:p>
    <w:p>
      <w:r>
        <w:t>School Name: JOHNS HOPKINS UNIVERSITY, located at 3400 N CHARLES ST, BALTIMORE, MD. The school has 12876.30808080808 students with a population of 48359.0. The housing capacity is 1.0 with 2762.0 dormitory capacity. Latitude: 39.32980760700008, Longitude: -76.62072272499995.</w:t>
      </w:r>
    </w:p>
    <w:p>
      <w:r>
        <w:t>School Name: JOHNSON &amp; WALES UNIVERSITY-CHARLOTTE, located at ACADEMIC CENTER, 801 WEST TRADE STREET, CHARLOTTE, NC. The school has 12876.30808080808 students with a population of 1621.0. The housing capacity is 1.0 with 1202.0 dormitory capacity. Latitude: 35.23405834700003, Longitude: -80.85204214099997.</w:t>
      </w:r>
    </w:p>
    <w:p>
      <w:r>
        <w:t>School Name: JOHNSON &amp; WALES UNIVERSITY-DENVER, located at 7150 MONTVIEW BLVD, DENVER, CO. The school has 12876.30808080808 students with a population of 535.0. The housing capacity is 1.0 with 780.0 dormitory capacity. Latitude: 39.74597014000005, Longitude: -104.90618700799996.</w:t>
      </w:r>
    </w:p>
    <w:p>
      <w:r>
        <w:t>School Name: JOHNSON &amp; WALES UNIVERSITY-NORTH MIAMI, located at 1701 NE 127TH ST, NORTH MIAMI, FL. The school has 12876.30808080808 students with a population of 833.0. The housing capacity is 1.0 with 883.0 dormitory capacity. Latitude: 25.89433653900005, Longitude: -80.16479658599997.</w:t>
      </w:r>
    </w:p>
    <w:p>
      <w:r>
        <w:t>School Name: JOHNSON &amp; WALES UNIVERSITY-ONLINE, located at 8 ABBOTT PARK PL, PROVIDENCE, RI. The school has 12876.30808080808 students with a population of 2519.0. The housing capacity is 2.0 with -999.0 dormitory capacity. Latitude: 41.81982129300008, Longitude: -71.41313072999998.</w:t>
      </w:r>
    </w:p>
    <w:p>
      <w:r>
        <w:t>School Name: JOHNSON &amp; WALES UNIVERSITY-PROVIDENCE, located at 8 ABBOTT PARK PLACE, PROVIDENCE, RI. The school has 12876.30808080808 students with a population of 6862.0. The housing capacity is 1.0 with 3121.0 dormitory capacity. Latitude: 41.82502645900007, Longitude: -71.42446838199999.</w:t>
      </w:r>
    </w:p>
    <w:p>
      <w:r>
        <w:t>School Name: JOHNSON C SMITH UNIVERSITY, located at 100 BEATTIES FORD ROAD, CHARLOTTE, NC. The school has 12876.30808080808 students with a population of 1668.0. The housing capacity is 1.0 with 1179.0 dormitory capacity. Latitude: 35.24303258600003, Longitude: -80.85725120399997.</w:t>
      </w:r>
    </w:p>
    <w:p>
      <w:r>
        <w:t>School Name: JOHNSON COLLEGE, located at 3427 N MAIN AVE, SCRANTON, PA. The school has 12876.30808080808 students with a population of 593.0. The housing capacity is 2.0 with -999.0 dormitory capacity. Latitude: 41.44977815500005, Longitude: -75.64101813299999.</w:t>
      </w:r>
    </w:p>
    <w:p>
      <w:r>
        <w:t>School Name: JOHNSON COUNTY COMMUNITY COLLEGE, located at 12345 COLLEGE BLVD, OVERLAND PARK, KS. The school has 12876.30808080808 students with a population of 16048.0. The housing capacity is 2.0 with -999.0 dormitory capacity. Latitude: 38.92306106000007, Longitude: -94.73082815099995.</w:t>
      </w:r>
    </w:p>
    <w:p>
      <w:r>
        <w:t>School Name: JOHNSON UNIVERSITY, located at 7900 JOHNSON DR, KNOXVILLE, TN. The school has 12876.30808080808 students with a population of 1301.0. The housing capacity is 1.0 with 776.0 dormitory capacity. Latitude: 35.93715181400006, Longitude: -83.75033558299998.</w:t>
      </w:r>
    </w:p>
    <w:p>
      <w:r>
        <w:t>School Name: JOHNSON UNIVERSITY FLORIDA, located at 1011 BILL BECK BLVD, KISSIMMEE, FL. The school has 12876.30808080808 students with a population of 227.0. The housing capacity is 1.0 with 221.0 dormitory capacity. Latitude: 28.30186238300007, Longitude: -81.36322286499995.</w:t>
      </w:r>
    </w:p>
    <w:p>
      <w:r>
        <w:t>School Name: JOHNSTON COMMUNITY COLLEGE, located at 245 COLLEGE ROAD, SMITHFIELD, NC. The school has 12876.30808080808 students with a population of 4991.0. The housing capacity is 2.0 with -999.0 dormitory capacity. Latitude: 35.50141774000008, Longitude: -78.33229344899996.</w:t>
      </w:r>
    </w:p>
    <w:p>
      <w:r>
        <w:t>School Name: JOLIE HAIR AND BEAUTY ACADEMY-HAZLETON, located at 1057A NORTH CHURCH STREET, HAZLETON, PA. The school has 12876.30808080808 students with a population of 44.0. The housing capacity is 2.0 with -999.0 dormitory capacity. Latitude: 40.97510179400007, Longitude: -75.97729968899995.</w:t>
      </w:r>
    </w:p>
    <w:p>
      <w:r>
        <w:t>School Name: JOLIE HAIR AND BEAUTY ACADEMY-LUDLOW, located at 44 SEWALL STREET, LUDLOW, MA. The school has 12876.30808080808 students with a population of 36.0. The housing capacity is 2.0 with -999.0 dormitory capacity. Latitude: 42.157819913000026, Longitude: -72.48056413199998.</w:t>
      </w:r>
    </w:p>
    <w:p>
      <w:r>
        <w:t>School Name: JOLIE HAIR AND BEAUTY ACADEMY-NORTHFIELD, located at 801 TILTON ROAD, NORTHFIELD, NJ. The school has 12876.30808080808 students with a population of 86.0. The housing capacity is 2.0 with -999.0 dormitory capacity. Latitude: 39.38342355800006, Longitude: -74.55539030599994.</w:t>
      </w:r>
    </w:p>
    <w:p>
      <w:r>
        <w:t>School Name: JOLIE HAIR AND BEAUTY ACADEMY-WILKES-BARRE, located at 125 N WILKES BARRE BLVD, WILKES BARRE, PA. The school has 12876.30808080808 students with a population of 118.0. The housing capacity is 2.0 with -999.0 dormitory capacity. Latitude: 41.24335780300004, Longitude: -75.87378035599994.</w:t>
      </w:r>
    </w:p>
    <w:p>
      <w:r>
        <w:t>School Name: JOLIE HEALTH &amp; BEAUTY ACADEMY-CHERRY HILL, located at 1490 BERLIN RD STE 21, CHERRY HILL, NJ. The school has 12876.30808080808 students with a population of 85.0. The housing capacity is 2.0 with -999.0 dormitory capacity. Latitude: 39.880220552000026, Longitude: -75.00528053499994.</w:t>
      </w:r>
    </w:p>
    <w:p>
      <w:r>
        <w:t>School Name: JOLIE HEALTH AND BEAUTY ACADEMY-TURNERSVILLE, located at 5200 ROUTE 42, TURNERSVILLE, NJ. The school has 12876.30808080808 students with a population of 67.0. The housing capacity is 2.0 with -999.0 dormitory capacity. Latitude: 39.75379218200004, Longitude: -75.04462718399998.</w:t>
      </w:r>
    </w:p>
    <w:p>
      <w:r>
        <w:t>School Name: JOLIET JUNIOR COLLEGE, located at 1215 HOUBOLT RD, JOLIET, IL. The school has 12876.30808080808 students with a population of 11692.0. The housing capacity is 2.0 with -999.0 dormitory capacity. Latitude: 41.50053520300003, Longitude: -88.18098476499995.</w:t>
      </w:r>
    </w:p>
    <w:p>
      <w:r>
        <w:t>School Name: JONES COUNTY JUNIOR COLLEGE, located at 900 SOUTH COURT STREET, ELLISVILLE, MS. The school has 12876.30808080808 students with a population of 4916.0. The housing capacity is 1.0 with 886.0 dormitory capacity. Latitude: 31.597161606000043, Longitude: -89.19969388399994.</w:t>
      </w:r>
    </w:p>
    <w:p>
      <w:r>
        <w:t>School Name: JOSE MARIA VARGAS UNIVERSITY, located at 10131 PINES BOULEVARD, PEMBROKE PINES, FL. The school has 12876.30808080808 students with a population of 137.0. The housing capacity is 2.0 with -999.0 dormitory capacity. Latitude: 26.009656, Longitude: -80.281548.</w:t>
      </w:r>
    </w:p>
    <w:p>
      <w:r>
        <w:t>School Name: JOSEF'S SCHOOL OF HAIR, SKIN &amp; BODY-FARGO, located at 3223 13 AVE S, STE A, FARGO, ND. The school has 12876.30808080808 students with a population of 82.0. The housing capacity is 2.0 with -999.0 dormitory capacity. Latitude: 46.85887042200005, Longitude: -96.86341380899997.</w:t>
      </w:r>
    </w:p>
    <w:p>
      <w:r>
        <w:t>School Name: JOSEF'S SCHOOL OF HAIR, SKIN &amp; BODY-GRAND FORKS, located at 2011 SOUTH WASHINGTON ST, GRAND FORKS, ND. The school has 12876.30808080808 students with a population of 44.0. The housing capacity is 2.0 with -999.0 dormitory capacity. Latitude: 47.90046893800008, Longitude: -97.04428846899998.</w:t>
      </w:r>
    </w:p>
    <w:p>
      <w:r>
        <w:t>School Name: JOSEPH F MCCLOSKEY SCHOOL OF NURSING, located at 450 WASHINGTON ST, POTTSVILLE, PA. The school has 12876.30808080808 students with a population of 74.0. The housing capacity is 2.0 with -999.0 dormitory capacity. Latitude: 40.68404910800007, Longitude: -76.18895495799995.</w:t>
      </w:r>
    </w:p>
    <w:p>
      <w:r>
        <w:t>School Name: JOSEPH'S COLLEGE COSMETOLOGY, located at 6810 P STREET #200, LINCOLN, NE. The school has 12876.30808080808 students with a population of 155.0. The housing capacity is 2.0 with -999.0 dormitory capacity. Latitude: 40.81314153100004, Longitude: -96.64147477199998.</w:t>
      </w:r>
    </w:p>
    <w:p>
      <w:r>
        <w:t>School Name: JUDSON COLLEGE, located at 302 BIBB ST, MARION, AL. The school has 12876.30808080808 students with a population of 345.0. The housing capacity is 1.0 with 248.0 dormitory capacity. Latitude: 32.630687357000056, Longitude: -87.31550800799994.</w:t>
      </w:r>
    </w:p>
    <w:p>
      <w:r>
        <w:t>School Name: JUDSON UNIVERSITY, located at 1151 N STATE ST, ELGIN, IL. The school has 12876.30808080808 students with a population of 1536.0. The housing capacity is 1.0 with 559.0 dormitory capacity. Latitude: 42.05912545700005, Longitude: -88.28936765699996.</w:t>
      </w:r>
    </w:p>
    <w:p>
      <w:r>
        <w:t>School Name: JUNG TAO SCHOOL OF CLASSICAL CHINESE MEDICINE, located at 207 DALE ADAMS ROAD, SUGAR GROVE, NC. The school has 12876.30808080808 students with a population of 87.0. The housing capacity is 2.0 with -999.0 dormitory capacity. Latitude: 36.26323308500002, Longitude: -81.78530256299996.</w:t>
      </w:r>
    </w:p>
    <w:p>
      <w:r>
        <w:t>School Name: JUNIATA COLLEGE, located at 1700 MOORE ST, HUNTINGDON, PA. The school has 12876.30808080808 students with a population of 1768.0. The housing capacity is 1.0 with 1268.0 dormitory capacity. Latitude: 40.49949290600006, Longitude: -78.01515787399995.</w:t>
      </w:r>
    </w:p>
    <w:p>
      <w:r>
        <w:t>School Name: JUPITER BEAUTY ACADEMY, located at 95 FREEPORT STREET, BOSTON, MA. The school has 12876.30808080808 students with a population of 208.0. The housing capacity is 2.0 with -999.0 dormitory capacity. Latitude: 42.30625346000005, Longitude: -71.05653217799994.</w:t>
      </w:r>
    </w:p>
    <w:p>
      <w:r>
        <w:t>School Name: Jackson State University, located at NOT AVAILABLE, NEW YORK, CA. The school has 4668.0 students with a population of 3495.304009757585. The housing capacity is 1.5325506937033084 with -188.19225491690807 dormitory capacity. Latitude: 37.2093435586788, Longitude: -90.5117784687745.</w:t>
      </w:r>
    </w:p>
    <w:p>
      <w:r>
        <w:t>School Name: Johns Hopkins University, located at NOT AVAILABLE, NEW YORK, CA. The school has 6331.0 students with a population of 3495.304009757585. The housing capacity is 1.5325506937033084 with -188.19225491690807 dormitory capacity. Latitude: 37.2093435586788, Longitude: -90.5117784687745.</w:t>
      </w:r>
    </w:p>
    <w:p>
      <w:r>
        <w:t>School Name: K &amp; G 5 STAR BARBER COLLEGE, located at 409 CRIMSON COAST DR, LEAGUE CITY, TX. The school has 12876.30808080808 students with a population of 20.0. The housing capacity is 2.0 with -999.0 dormitory capacity. Latitude: 29.443105, Longitude: -95.088354.</w:t>
      </w:r>
    </w:p>
    <w:p>
      <w:r>
        <w:t>School Name: KAIZEN BEAUTY ACADEMY, located at 8405 PINES BOULEVARD, PEMBROKE PINES, FL. The school has 12876.30808080808 students with a population of 120.0. The housing capacity is 2.0 with -999.0 dormitory capacity. Latitude: 26.01014, Longitude: -80.255881.</w:t>
      </w:r>
    </w:p>
    <w:p>
      <w:r>
        <w:t>School Name: KALAMAZOO COLLEGE, located at 1200 ACADEMY ST, KALAMAZOO, MI. The school has 12876.30808080808 students with a population of 1869.0. The housing capacity is 1.0 with 881.0 dormitory capacity. Latitude: 42.290610568000034, Longitude: -85.59952845999999.</w:t>
      </w:r>
    </w:p>
    <w:p>
      <w:r>
        <w:t>School Name: KALAMAZOO VALLEY COMMUNITY COLLEGE, located at 6767 WEST O AVE, KALAMAZOO, MI. The school has 12876.30808080808 students with a population of 7704.0. The housing capacity is 2.0 with -999.0 dormitory capacity. Latitude: 42.22594791800003, Longitude: -85.68214410999997.</w:t>
      </w:r>
    </w:p>
    <w:p>
      <w:r>
        <w:t>School Name: KANKAKEE COMMUNITY COLLEGE, located at 100 COLLEGE DRIVE, KANKAKEE, IL. The school has 12876.30808080808 students with a population of 2650.0. The housing capacity is 2.0 with -999.0 dormitory capacity. Latitude: 41.09817830800006, Longitude: -87.85104745599995.</w:t>
      </w:r>
    </w:p>
    <w:p>
      <w:r>
        <w:t>School Name: KANSAS CHRISTIAN COLLEGE, located at 7401 METCALF, OVERLAND PARK, KS. The school has 12876.30808080808 students with a population of 194.0. The housing capacity is 1.0 with 89.0 dormitory capacity. Latitude: 38.99563388300004, Longitude: -94.66638818099996.</w:t>
      </w:r>
    </w:p>
    <w:p>
      <w:r>
        <w:t>School Name: KANSAS CITY ART INSTITUTE, located at 4415 WARWICK BLVD, KANSAS CITY, MO. The school has 12876.30808080808 students with a population of 951.0. The housing capacity is 1.0 with 229.0 dormitory capacity. Latitude: 39.046353217000046, Longitude: -94.58359352599996.</w:t>
      </w:r>
    </w:p>
    <w:p>
      <w:r>
        <w:t>School Name: KANSAS CITY KANSAS COMMUNITY COLLEGE, located at 7250 STATE AVE, KANSAS CITY, KS. The school has 12876.30808080808 students with a population of 5857.0. The housing capacity is 1.0 with 160.0 dormitory capacity. Latitude: 39.12191118700008, Longitude: -94.74806142599994.</w:t>
      </w:r>
    </w:p>
    <w:p>
      <w:r>
        <w:t>School Name: KANSAS CITY UNIVERSITY OF MEDICINE AND BIOSCIENCES, located at 1750 INDEPENDENCE AVE, KANSAS CITY, MO. The school has 12876.30808080808 students with a population of 1742.0. The housing capacity is 2.0 with -999.0 dormitory capacity. Latitude: 39.10755273400008, Longitude: -94.561374388.</w:t>
      </w:r>
    </w:p>
    <w:p>
      <w:r>
        <w:t>School Name: KANSAS CITY UNIVERSITY OF MEDICINE AND BIOSCIENCES-JOPLIN, located at 2901 ST. JOHN'S BOULEVARD, JOPLIN, MO. The school has 12876.30808080808 students with a population of 626.0. The housing capacity is 2.0 with -999.0 dormitory capacity. Latitude: 37.05755153500007, Longitude: -94.52695937599998.</w:t>
      </w:r>
    </w:p>
    <w:p>
      <w:r>
        <w:t>School Name: KANSAS STATE UNIVERSITY, located at 919 MID-CAMPUS DRIVE, ANDERSON HALL, MANHATTAN, KS. The school has 12876.30808080808 students with a population of 25635.0. The housing capacity is 1.0 with 5696.0 dormitory capacity. Latitude: 39.188616, Longitude: -96.581077.</w:t>
      </w:r>
    </w:p>
    <w:p>
      <w:r>
        <w:t>School Name: KANSAS WESLEYAN UNIVERSITY, located at 100 E. CLAFLIN AVE., SALINA, KS. The school has 12876.30808080808 students with a population of 1000.0. The housing capacity is 1.0 with 483.0 dormitory capacity. Latitude: 38.81344517400004, Longitude: -97.60945159499994.</w:t>
      </w:r>
    </w:p>
    <w:p>
      <w:r>
        <w:t>School Name: KAPIOLANI COMMUNITY COLLEGE, located at 4303 DIAMOND HEAD ROAD, HONOLULU, HI. The school has 12876.30808080808 students with a population of 6879.0. The housing capacity is 2.0 with -999.0 dormitory capacity. Latitude: 21.271480310000072, Longitude: -157.80021301299996.</w:t>
      </w:r>
    </w:p>
    <w:p>
      <w:r>
        <w:t>School Name: KASKASKIA COLLEGE, located at 27210 COLLEGE RD, CENTRALIA, IL. The school has 12876.30808080808 students with a population of 3084.0. The housing capacity is 2.0 with -999.0 dormitory capacity. Latitude: 38.56229190500005, Longitude: -89.19172342899998.</w:t>
      </w:r>
    </w:p>
    <w:p>
      <w:r>
        <w:t>School Name: KAUAI COMMUNITY COLLEGE, located at 3-1901 KAUMUALII HIGHWAY, LIHUE, HI. The school has 12876.30808080808 students with a population of 1649.0. The housing capacity is 2.0 with -999.0 dormitory capacity. Latitude: 21.969508519000044, Longitude: -159.39596578899997.</w:t>
      </w:r>
    </w:p>
    <w:p>
      <w:r>
        <w:t>School Name: KC BEAUTY ACADEMY, located at 706 EAST 1ST STREET, LOS ANGELES, CA. The school has 12876.30808080808 students with a population of 30.0. The housing capacity is 2.0 with -999.0 dormitory capacity. Latitude: 34.048458, Longitude: -118.235894.</w:t>
      </w:r>
    </w:p>
    <w:p>
      <w:r>
        <w:t>School Name: KC BEAUTY ACADEMY, located at 706 EAST 1ST STREET, LOS ANGELES, CA. The school has 12876.30808080808 students with a population of 26.0. The housing capacity is 2.0 with -999.0 dormitory capacity. Latitude: 34.04844904300006, Longitude: -118.235948464.</w:t>
      </w:r>
    </w:p>
    <w:p>
      <w:r>
        <w:t>School Name: KC'S SCHOOL OF HAIR DESIGN, located at 280 TURNPIKE RD, PONTOTOC, MS. The school has 12876.30808080808 students with a population of 46.0. The housing capacity is 2.0 with -999.0 dormitory capacity. Latitude: 34.255561390000025, Longitude: -89.01740801499994.</w:t>
      </w:r>
    </w:p>
    <w:p>
      <w:r>
        <w:t>School Name: KCK BEAUTY &amp; BARBER ACADEMY, located at 10592 BALMORAL CIRCLE EAST, JACKSONVILLE, FL. The school has 12876.30808080808 students with a population of 26.0. The housing capacity is 2.0 with -999.0 dormitory capacity. Latitude: 30.428106, Longitude: -81.652099.</w:t>
      </w:r>
    </w:p>
    <w:p>
      <w:r>
        <w:t>School Name: KD CONSERVATORY COLLEGE OF FILM AND DRAMATIC ARTS, located at 2600 STEMMONS FWY STE 117, DALLAS, TX. The school has 12876.30808080808 students with a population of 115.0. The housing capacity is 2.0 with -999.0 dormitory capacity. Latitude: 32.80810358000008, Longitude: -96.84068711299994.</w:t>
      </w:r>
    </w:p>
    <w:p>
      <w:r>
        <w:t>School Name: KEAN UNIVERSITY, located at 1000 MORRIS AVENUE, UNION, NJ. The school has 12876.30808080808 students with a population of 15950.0. The housing capacity is 1.0 with 1974.0 dormitory capacity. Latitude: 40.67942882600005, Longitude: -74.23466832299994.</w:t>
      </w:r>
    </w:p>
    <w:p>
      <w:r>
        <w:t>School Name: KECK GRADUATE INSTITUTE, located at 535 WATSON DR, CLAREMONT, CA. The school has 12876.30808080808 students with a population of 799.0. The housing capacity is 2.0 with -999.0 dormitory capacity. Latitude: 34.09332884600008, Longitude: -117.72351019699994.</w:t>
      </w:r>
    </w:p>
    <w:p>
      <w:r>
        <w:t>School Name: KEENE BEAUTY ACADEMY, located at 800 PARK AVE, KEENE, NH. The school has 12876.30808080808 students with a population of 52.0. The housing capacity is 2.0 with -999.0 dormitory capacity. Latitude: 42.94920560600008, Longitude: -72.32111337699996.</w:t>
      </w:r>
    </w:p>
    <w:p>
      <w:r>
        <w:t>School Name: KEENE STATE COLLEGE, located at 229 MAIN STREET, KEENE, NH. The school has 12876.30808080808 students with a population of 3934.0. The housing capacity is 1.0 with 2056.0 dormitory capacity. Latitude: 42.92599856600003, Longitude: -72.28143282799994.</w:t>
      </w:r>
    </w:p>
    <w:p>
      <w:r>
        <w:t>School Name: KEHILATH YAKOV RABBINICAL SEMINARY, located at 340 ILLINGTON ROAD, OSSINING, NY. The school has 12876.30808080808 students with a population of 186.0. The housing capacity is 1.0 with 150.0 dormitory capacity. Latitude: 41.22268589300006, Longitude: -73.81055942399996.</w:t>
      </w:r>
    </w:p>
    <w:p>
      <w:r>
        <w:t>School Name: KEISER UNIVERSITY-FT LAUDERDALE, located at 1500 NW 49TH ST., FORT LAUDERDALE, FL. The school has 12876.30808080808 students with a population of 23904.0. The housing capacity is 2.0 with -999.0 dormitory capacity. Latitude: 26.185868511000024, Longitude: -80.1639592.</w:t>
      </w:r>
    </w:p>
    <w:p>
      <w:r>
        <w:t>School Name: KELLOGG COMMUNITY COLLEGE, located at 450 NORTH AVE, BATTLE CREEK, MI. The school has 12876.30808080808 students with a population of 4135.0. The housing capacity is 2.0 with -999.0 dormitory capacity. Latitude: 42.33563778300004, Longitude: -85.17732943099998.</w:t>
      </w:r>
    </w:p>
    <w:p>
      <w:r>
        <w:t>School Name: KENNEBEC VALLEY COMMUNITY COLLEGE, located at 92 WESTERN AVE, FAIRFIELD, ME. The school has 12876.30808080808 students with a population of 2480.0. The housing capacity is 2.0 with -999.0 dormitory capacity. Latitude: 44.59413917900008, Longitude: -69.61156293299996.</w:t>
      </w:r>
    </w:p>
    <w:p>
      <w:r>
        <w:t>School Name: KENNESAW STATE UNIVERSITY, located at 1000 CHASTAIN RD, KENNESAW, GA. The school has 12876.30808080808 students with a population of 45452.0. The housing capacity is 1.0 with 5116.0 dormitory capacity. Latitude: 34.03813476000005, Longitude: -84.58311748299997.</w:t>
      </w:r>
    </w:p>
    <w:p>
      <w:r>
        <w:t>School Name: KENNETH SHULER SCHOOL OF COSMETOLOGY AND NAILS-COLUMBIA, located at 449 SAINT ANDREWS RD, COLUMBIA, SC. The school has 12876.30808080808 students with a population of 122.0. The housing capacity is 2.0 with -999.0 dormitory capacity. Latitude: 34.04528231300003, Longitude: -81.13296913999994.</w:t>
      </w:r>
    </w:p>
    <w:p>
      <w:r>
        <w:t>School Name: KENNETH SHULER SCHOOL OF COSMETOLOGY-COLUMBIA, located at 7474 GARNERS FERRY ROAD, COLUMBIA, SC. The school has 12876.30808080808 students with a population of 134.0. The housing capacity is 2.0 with -999.0 dormitory capacity. Latitude: 33.964546023000025, Longitude: -80.94192072399994.</w:t>
      </w:r>
    </w:p>
    <w:p>
      <w:r>
        <w:t>School Name: KENNETH SHULER SCHOOL OF COSMETOLOGY-FLORENCE, located at 2443 WEST LUCAS STREET, FLORENCE, SC. The school has 12876.30808080808 students with a population of 172.0. The housing capacity is 2.0 with -999.0 dormitory capacity. Latitude: 34.23842474500003, Longitude: -79.80945023499999.</w:t>
      </w:r>
    </w:p>
    <w:p>
      <w:r>
        <w:t>School Name: KENNETH SHULER SCHOOL OF COSMETOLOGY-GOOSE CREEK, located at 98 DAVENPORT STREET SUITE 10, GOOSE CREEK, SC. The school has 12876.30808080808 students with a population of 173.0. The housing capacity is 2.0 with -999.0 dormitory capacity. Latitude: 33.034861, Longitude: -80.065838.</w:t>
      </w:r>
    </w:p>
    <w:p>
      <w:r>
        <w:t>School Name: KENNETH SHULER SCHOOL OF COSMETOLOGY-GREENVILLE, located at 3528-A EARL E. MORRIS JR. HIGHWAY, GREENVILLE, SC. The school has 12876.30808080808 students with a population of 152.0. The housing capacity is 2.0 with -999.0 dormitory capacity. Latitude: 34.79110700200005, Longitude: -82.48456181799997.</w:t>
      </w:r>
    </w:p>
    <w:p>
      <w:r>
        <w:t>School Name: KENNETH SHULER SCHOOL OF COSMETOLOGY-NORTH AUGUSTA, located at 1113 KNOX AVENUE, NORTH AUGUSTA, SC. The school has 12876.30808080808 students with a population of 144.0. The housing capacity is 2.0 with -999.0 dormitory capacity. Latitude: 33.48845333200006, Longitude: -81.95050727899996.</w:t>
      </w:r>
    </w:p>
    <w:p>
      <w:r>
        <w:t>School Name: KENNETH SHULER SCHOOL OF COSMETOLOGY-ROCK HILL, located at 2383 CHERRY ROAD, ROCK HILL, SC. The school has 12876.30808080808 students with a population of 181.0. The housing capacity is 2.0 with -999.0 dormitory capacity. Latitude: 34.97018709100007, Longitude: -80.99486375499998.</w:t>
      </w:r>
    </w:p>
    <w:p>
      <w:r>
        <w:t>School Name: KENNETH SHULER SCHOOL OF COSMETOLOGY-SPARTANBURG, located at 1515 JOHN B WHITE SR BLVD, SPARTANBURG, SC. The school has 12876.30808080808 students with a population of 148.0. The housing capacity is 2.0 with -999.0 dormitory capacity. Latitude: 34.92336604700006, Longitude: -81.97272660899995.</w:t>
      </w:r>
    </w:p>
    <w:p>
      <w:r>
        <w:t>School Name: KENNY'S ACADEMY OF BARBERING, located at 2150 LAFAYETTE ROAD, INDIANAPOLIS, IN. The school has 12876.30808080808 students with a population of 156.0. The housing capacity is 2.0 with -999.0 dormitory capacity. Latitude: 39.79644, Longitude: -86.207551.</w:t>
      </w:r>
    </w:p>
    <w:p>
      <w:r>
        <w:t>School Name: KENNY'S BEAUTY ACADEMY, located at 3461 WASHINGTON BOULEVARD, ARLINGTON, VA. The school has 12876.30808080808 students with a population of 12.0. The housing capacity is 2.0 with -999.0 dormitory capacity. Latitude: 38.886467, Longitude: -77.103044.</w:t>
      </w:r>
    </w:p>
    <w:p>
      <w:r>
        <w:t>School Name: KENNY'S BEAUTY ACADEMY, located at 3461 WASHINGTON BOULEVARD, ARLINGTON, VA. The school has 12876.30808080808 students with a population of 13.0. The housing capacity is 2.0 with -999.0 dormitory capacity. Latitude: 38.88650183400006, Longitude: -77.10309232399999.</w:t>
      </w:r>
    </w:p>
    <w:p>
      <w:r>
        <w:t>School Name: KENRICK GLENNON SEMINARY, located at 5200 GLENNON DR, SAINT LOUIS, MO. The school has 12876.30808080808 students with a population of 137.0. The housing capacity is 1.0 with 145.0 dormitory capacity. Latitude: 38.58460831800005, Longitude: -90.32402416199994.</w:t>
      </w:r>
    </w:p>
    <w:p>
      <w:r>
        <w:t>School Name: KENT STATE UNIVERSITY AT ASHTABULA, located at 3300 LAKE ROAD WEST, ASHTABULA, OH. The school has 12876.30808080808 students with a population of 2207.0. The housing capacity is 2.0 with -999.0 dormitory capacity. Latitude: 41.88885548900004, Longitude: -80.83089987599999.</w:t>
      </w:r>
    </w:p>
    <w:p>
      <w:r>
        <w:t>School Name: KENT STATE UNIVERSITY AT EAST LIVERPOOL, located at 400 E 4TH ST, EAST LIVERPOOL, OH. The school has 12876.30808080808 students with a population of 1237.0. The housing capacity is 2.0 with -999.0 dormitory capacity. Latitude: 40.61696575100007, Longitude: -80.57670153799995.</w:t>
      </w:r>
    </w:p>
    <w:p>
      <w:r>
        <w:t>School Name: KENT STATE UNIVERSITY AT GEAUGA, located at 14111 CLARIDON-TROY RD, BURTON, OH. The school has 12876.30808080808 students with a population of 2629.0. The housing capacity is 2.0 with -999.0 dormitory capacity. Latitude: 41.48372734700007, Longitude: -81.14308536999994.</w:t>
      </w:r>
    </w:p>
    <w:p>
      <w:r>
        <w:t>School Name: KENT STATE UNIVERSITY AT KENT, located at EXECUTIVE OFFICE, 2ND FLOOR LIBRARY, KENT, OH. The school has 12876.30808080808 students with a population of 30612.0. The housing capacity is 1.0 with 5795.0 dormitory capacity. Latitude: 41.151603, Longitude: -81.337128.</w:t>
      </w:r>
    </w:p>
    <w:p>
      <w:r>
        <w:t>School Name: KENT STATE UNIVERSITY AT SALEM, located at 2491 STATE ROUTE 45 SOUTH, SALEM, OH. The school has 12876.30808080808 students with a population of 1863.0. The housing capacity is 2.0 with -999.0 dormitory capacity. Latitude: 40.86408020400006, Longitude: -80.83545808499997.</w:t>
      </w:r>
    </w:p>
    <w:p>
      <w:r>
        <w:t>School Name: KENT STATE UNIVERSITY AT STARK, located at 6000 FRANK AVE NW, CANTON, OH. The school has 12876.30808080808 students with a population of 5307.0. The housing capacity is 2.0 with -999.0 dormitory capacity. Latitude: 40.86856778300006, Longitude: -81.43731008699996.</w:t>
      </w:r>
    </w:p>
    <w:p>
      <w:r>
        <w:t>School Name: KENT STATE UNIVERSITY AT TRUMBULL, located at 4314 MAHONING AVE N.W., WARREN, OH. The school has 12876.30808080808 students with a population of 2410.0. The housing capacity is 2.0 with -999.0 dormitory capacity. Latitude: 41.27915251900004, Longitude: -80.83736291699995.</w:t>
      </w:r>
    </w:p>
    <w:p>
      <w:r>
        <w:t>School Name: KENT STATE UNIVERSITY AT TUSCARAWAS, located at 330 UNIVERSITY DR N.E., NEW PHILADELPHIA, OH. The school has 12876.30808080808 students with a population of 2451.0. The housing capacity is 2.0 with -999.0 dormitory capacity. Latitude: 40.46773585600005, Longitude: -81.40770671199994.</w:t>
      </w:r>
    </w:p>
    <w:p>
      <w:r>
        <w:t>School Name: KENTUCKY CHRISTIAN UNIVERSITY, located at 100 ACADEMIC PKWY, GRAYSON, KY. The school has 12876.30808080808 students with a population of 877.0. The housing capacity is 1.0 with 340.0 dormitory capacity. Latitude: 38.33900154600008, Longitude: -82.94688262099999.</w:t>
      </w:r>
    </w:p>
    <w:p>
      <w:r>
        <w:t>School Name: KENTUCKY COMMUNITY AND TECHNICAL COLLEGE SYSTEM, located at 300 NORTH MAIN STREET, VERSAILLES, KY. The school has 12876.30808080808 students with a population of 305.0. The housing capacity is -2.0 with -999.0 dormitory capacity. Latitude: 38.05720260600003, Longitude: -84.72955961099996.</w:t>
      </w:r>
    </w:p>
    <w:p>
      <w:r>
        <w:t>School Name: KENTUCKY HORSESHOEING SCHOOL, located at 3612 LEXINGTON ROAD, RICHMOND, KY. The school has 12876.30808080808 students with a population of 47.0. The housing capacity is 1.0 with 38.0 dormitory capacity. Latitude: 37.87515, Longitude: -84.341501.</w:t>
      </w:r>
    </w:p>
    <w:p>
      <w:r>
        <w:t>School Name: KENTUCKY MOUNTAIN BIBLE COLLEGE, located at 855 HWY 541, JACKSON, KY. The school has 12876.30808080808 students with a population of 117.0. The housing capacity is 1.0 with 100.0 dormitory capacity. Latitude: 37.604308, Longitude: -83.43771.</w:t>
      </w:r>
    </w:p>
    <w:p>
      <w:r>
        <w:t>School Name: KENTUCKY STATE UNIVERSITY, located at 400 EAST MAIN STREET, FRANKFORT, KY. The school has 12876.30808080808 students with a population of 2805.0. The housing capacity is 1.0 with 922.0 dormitory capacity. Latitude: 38.20142710500005, Longitude: -84.85540200899999.</w:t>
      </w:r>
    </w:p>
    <w:p>
      <w:r>
        <w:t>School Name: KENTUCKY WESLEYAN COLLEGE, located at 3000 FREDERICA STREET, OWENSBORO, KY. The school has 12876.30808080808 students with a population of 1104.0. The housing capacity is 1.0 with 517.0 dormitory capacity. Latitude: 37.74458187300007, Longitude: -87.12185651499999.</w:t>
      </w:r>
    </w:p>
    <w:p>
      <w:r>
        <w:t>School Name: KENYON COLLEGE, located at KENYON COLLEGE, GAMBIER, OH. The school has 12876.30808080808 students with a population of 2276.0. The housing capacity is 1.0 with 1808.0 dormitory capacity. Latitude: 40.376828, Longitude: -82.396215.</w:t>
      </w:r>
    </w:p>
    <w:p>
      <w:r>
        <w:t>School Name: KESER TORAH-MAYAN HATALMUD, located at 218 JOE PARKER ROAD, LAKEWOOD, NJ. The school has 12876.30808080808 students with a population of 96.0. The housing capacity is 1.0 with 100.0 dormitory capacity. Latitude: 40.098321, Longitude: -74.170303.</w:t>
      </w:r>
    </w:p>
    <w:p>
      <w:r>
        <w:t>School Name: KETTERING COLLEGE, located at 3737 SOUTHERN BLVD, KETTERING, OH. The school has 12876.30808080808 students with a population of 904.0. The housing capacity is 1.0 with 80.0 dormitory capacity. Latitude: 39.695052264000026, Longitude: -84.19200606999993.</w:t>
      </w:r>
    </w:p>
    <w:p>
      <w:r>
        <w:t>School Name: KETTERING UNIVERSITY, located at 1700 UNIVERSITY AVENUE, FLINT, MI. The school has 12876.30808080808 students with a population of 2415.0. The housing capacity is 1.0 with 437.0 dormitory capacity. Latitude: 43.01349313100008, Longitude: -83.71324900899998.</w:t>
      </w:r>
    </w:p>
    <w:p>
      <w:r>
        <w:t>School Name: KEUKA COLLEGE, located at 141 CENTRAL AVENUE, KEUKA PARK, NY. The school has 12876.30808080808 students with a population of 1851.0. The housing capacity is 1.0 with 902.0 dormitory capacity. Latitude: 42.61525325900004, Longitude: -77.09056246699998.</w:t>
      </w:r>
    </w:p>
    <w:p>
      <w:r>
        <w:t>School Name: KEUNE ACADEMY BY 124, located at 755 LAWRENCEVILLE-SUWANNEE RD BLDG 1300, LAWRENCEVILLE, GA. The school has 12876.30808080808 students with a population of 117.0. The housing capacity is 2.0 with -999.0 dormitory capacity. Latitude: 33.96488926800004, Longitude: -84.02257469499995.</w:t>
      </w:r>
    </w:p>
    <w:p>
      <w:r>
        <w:t>School Name: KEWEENAW BAY OJIBWA COMMUNITY COLLEGE, located at 111 BEARTOWN ROAD, BARAGA, MI. The school has 12876.30808080808 students with a population of 125.0. The housing capacity is 2.0 with -999.0 dormitory capacity. Latitude: 46.78062854500007, Longitude: -88.50790942799995.</w:t>
      </w:r>
    </w:p>
    <w:p>
      <w:r>
        <w:t>School Name: KEY COLLEGE, located at 1040 BAYVIEW DRIVE, FORT LAUDERDALE, FL. The school has 12876.30808080808 students with a population of 41.0. The housing capacity is 2.0 with -999.0 dormitory capacity. Latitude: 26.138804986000025, Longitude: -80.11412414699998.</w:t>
      </w:r>
    </w:p>
    <w:p>
      <w:r>
        <w:t>School Name: KEYSTONE COLLEGE, located at ONE COLLEGE GREEN, LA PLUME, PA. The school has 12876.30808080808 students with a population of 1710.0. The housing capacity is 1.0 with 510.0 dormitory capacity. Latitude: 41.558969, Longitude: -75.777456.</w:t>
      </w:r>
    </w:p>
    <w:p>
      <w:r>
        <w:t>School Name: KIAMICHI TECHNOLOGY CENTER-MCALESTER, located at 301 KIAMICHI DR, MCALESTER, OK. The school has 12876.30808080808 students with a population of 802.0. The housing capacity is 2.0 with -999.0 dormitory capacity. Latitude: 34.92417282800005, Longitude: -95.74599915799996.</w:t>
      </w:r>
    </w:p>
    <w:p>
      <w:r>
        <w:t>School Name: KILGORE COLLEGE, located at 1100 BROADWAY, KILGORE, TX. The school has 12876.30808080808 students with a population of 5699.0. The housing capacity is 1.0 with 520.0 dormitory capacity. Latitude: 32.37824008200005, Longitude: -94.87000845299995.</w:t>
      </w:r>
    </w:p>
    <w:p>
      <w:r>
        <w:t>School Name: KING UNIVERSITY, located at 1350 KING COLLEGE RD, BRISTOL, TN. The school has 12876.30808080808 students with a population of 2043.0. The housing capacity is 1.0 with 443.0 dormitory capacity. Latitude: 36.58598914200008, Longitude: -82.15650934299998.</w:t>
      </w:r>
    </w:p>
    <w:p>
      <w:r>
        <w:t>School Name: KING'S COLLEGE, located at 133 N RIVER ST, WILKES-BARRE, PA. The school has 12876.30808080808 students with a population of 2912.0. The housing capacity is 1.0 with 1052.0 dormitory capacity. Latitude: 41.24888894500003, Longitude: -75.87803192899997.</w:t>
      </w:r>
    </w:p>
    <w:p>
      <w:r>
        <w:t>School Name: KIRKSVILLE AREA TECHNICAL CENTER, located at 1103 S COTTAGE GROVE, KIRKSVILLE, MO. The school has 12876.30808080808 students with a population of 63.0. The housing capacity is 2.0 with -999.0 dormitory capacity. Latitude: 40.18565177100004, Longitude: -92.56594950899996.</w:t>
      </w:r>
    </w:p>
    <w:p>
      <w:r>
        <w:t>School Name: KIRKWOOD COMMUNITY COLLEGE, located at 6301 KIRKWOOD BLVD SW, CEDAR RAPIDS, IA. The school has 12876.30808080808 students with a population of 13689.0. The housing capacity is 2.0 with -999.0 dormitory capacity. Latitude: 41.91126782200007, Longitude: -91.65117153599994.</w:t>
      </w:r>
    </w:p>
    <w:p>
      <w:r>
        <w:t>School Name: KIRTLAND COMMUNITY COLLEGE, located at 4800 W 4 MILE ROAD, GRAYLING, MI. The school has 12876.30808080808 students with a population of 1446.0. The housing capacity is 2.0 with -999.0 dormitory capacity. Latitude: 44.49075306500004, Longitude: -84.41338848599997.</w:t>
      </w:r>
    </w:p>
    <w:p>
      <w:r>
        <w:t>School Name: KISHWAUKEE COLLEGE, located at 21193 MALTA RD, MALTA, IL. The school has 12876.30808080808 students with a population of 2950.0. The housing capacity is 2.0 with -999.0 dormitory capacity. Latitude: 41.93823355400008, Longitude: -88.88052443899994.</w:t>
      </w:r>
    </w:p>
    <w:p>
      <w:r>
        <w:t>School Name: KLAMATH COMMUNITY COLLEGE, located at 7390 SOUTH SIXTH STREET, KLAMATH FALLS, OR. The school has 12876.30808080808 students with a population of 1760.0. The housing capacity is 2.0 with -999.0 dormitory capacity. Latitude: 42.19502777500003, Longitude: -121.69885519399998.</w:t>
      </w:r>
    </w:p>
    <w:p>
      <w:r>
        <w:t>School Name: KNOX COLLEGE, located at 2 E SOUTH ST, GALESBURG, IL. The school has 12876.30808080808 students with a population of 1597.0. The housing capacity is 1.0 with 1208.0 dormitory capacity. Latitude: 40.94182894800008, Longitude: -90.37031613299996.</w:t>
      </w:r>
    </w:p>
    <w:p>
      <w:r>
        <w:t>School Name: KNOX COUNTY CAREER CENTER, located at 308 MARTINSBURG RD, MOUNT VERNON, OH. The school has 12876.30808080808 students with a population of 192.0. The housing capacity is 2.0 with -999.0 dormitory capacity. Latitude: 40.37588944400005, Longitude: -82.47511671799998.</w:t>
      </w:r>
    </w:p>
    <w:p>
      <w:r>
        <w:t>School Name: KOR BEAUTY ACADEMY, located at 16610 NORTH 75TH AVENUE #103, PEORIA, AZ. The school has 12876.30808080808 students with a population of 40.0. The housing capacity is 2.0 with -999.0 dormitory capacity. Latitude: 33.63482036400006, Longitude: -112.22083819699998.</w:t>
      </w:r>
    </w:p>
    <w:p>
      <w:r>
        <w:t>School Name: KUTZTOWN UNIVERSITY OF PENNSYLVANIA, located at 15200 KUTZTOWN RD, KUTZTOWN, PA. The school has 12876.30808080808 students with a population of 8799.0. The housing capacity is 1.0 with 3990.0 dormitory capacity. Latitude: 40.51332407300004, Longitude: -75.78533089099994.</w:t>
      </w:r>
    </w:p>
    <w:p>
      <w:r>
        <w:t>School Name: KUYPER COLLEGE, located at 3333 EAST BELTLINE AVE NE, GRAND RAPIDS, MI. The school has 12876.30808080808 students with a population of 209.0. The housing capacity is 1.0 with 162.0 dormitory capacity. Latitude: 43.02195, Longitude: -85.592657.</w:t>
      </w:r>
    </w:p>
    <w:p>
      <w:r>
        <w:t>School Name: Kansas State University, located at NOT AVAILABLE, NEW YORK, CA. The school has 16257.0 students with a population of 3495.304009757585. The housing capacity is 1.5325506937033084 with -188.19225491690807 dormitory capacity. Latitude: 37.2093435586788, Longitude: -90.5117784687745.</w:t>
      </w:r>
    </w:p>
    <w:p>
      <w:r>
        <w:t>School Name: Keiser University, located at NOT AVAILABLE, NEW YORK, CA. The school has 17490.0 students with a population of 3495.304009757585. The housing capacity is 1.5325506937033084 with -188.19225491690807 dormitory capacity. Latitude: 37.2093435586788, Longitude: -90.5117784687745.</w:t>
      </w:r>
    </w:p>
    <w:p>
      <w:r>
        <w:t>School Name: Kennesaw State University, located at NOT AVAILABLE, NEW YORK, CA. The school has 37390.0 students with a population of 3495.304009757585. The housing capacity is 1.5325506937033084 with -188.19225491690807 dormitory capacity. Latitude: 37.2093435586788, Longitude: -90.5117784687745.</w:t>
      </w:r>
    </w:p>
    <w:p>
      <w:r>
        <w:t>School Name: Kent State University, located at NOT AVAILABLE, NEW YORK, CA. The school has 21621.0 students with a population of 3495.304009757585. The housing capacity is 1.5325506937033084 with -188.19225491690807 dormitory capacity. Latitude: 37.2093435586788, Longitude: -90.5117784687745.</w:t>
      </w:r>
    </w:p>
    <w:p>
      <w:r>
        <w:t>School Name: L MAKEUP INSTITUTE, located at 440 S. RAMPART BLVD. B-130, LAS VEGAS, NV. The school has 12876.30808080808 students with a population of 91.0. The housing capacity is 2.0 with -999.0 dormitory capacity. Latitude: 36.166566128000056, Longitude: -115.28626656499996.</w:t>
      </w:r>
    </w:p>
    <w:p>
      <w:r>
        <w:t>School Name: L'ESPRIT ACADEMY, located at 42083 FORD ROAD, CANTON, MI. The school has 12876.30808080808 students with a population of 224.0. The housing capacity is 2.0 with -999.0 dormitory capacity. Latitude: 42.38212890100005, Longitude: -83.35480734799995.</w:t>
      </w:r>
    </w:p>
    <w:p>
      <w:r>
        <w:t>School Name: L3HARRIS, located at 2700 FLIGHTLINE AVE, SANFORD, FL. The school has 12876.30808080808 students with a population of 678.0. The housing capacity is 1.0 with 399.0 dormitory capacity. Latitude: 28.778620794000062, Longitude: -81.25164000999996.</w:t>
      </w:r>
    </w:p>
    <w:p>
      <w:r>
        <w:t>School Name: LA BELLE BEAUTY ACADEMY, located at 7390 WEST FLAGLER STREET, MIAMI, FL. The school has 12876.30808080808 students with a population of 274.0. The housing capacity is 2.0 with -999.0 dormitory capacity. Latitude: 25.76961376600008, Longitude: -80.31581988999994.</w:t>
      </w:r>
    </w:p>
    <w:p>
      <w:r>
        <w:t>School Name: LA BELLE BEAUTY SCHOOL, located at 1495 WEST 49 STREET, HIALEAH, FL. The school has 12876.30808080808 students with a population of 329.0. The housing capacity is 2.0 with -999.0 dormitory capacity. Latitude: 25.86707552100006, Longitude: -80.29845602499995.</w:t>
      </w:r>
    </w:p>
    <w:p>
      <w:r>
        <w:t>School Name: LA JAMES COLLEGE OF HAIRSTYLING AND COSMETOLOGY, located at 24 SECOND ST NE, MASON CITY, IA. The school has 12876.30808080808 students with a population of 62.0. The housing capacity is 1.0 with 40.0 dormitory capacity. Latitude: 43.15375043900008, Longitude: -93.20018656799994.</w:t>
      </w:r>
    </w:p>
    <w:p>
      <w:r>
        <w:t>School Name: LA JAMES INTERNATIONAL COLLEGE-CEDAR FALLS, located at 6322 UNIVERSITY AVE, CEDAR FALLS, IA. The school has 12876.30808080808 students with a population of 21.0. The housing capacity is 2.0 with -999.0 dormitory capacity. Latitude: 42.51504060100007, Longitude: -92.43447827699998.</w:t>
      </w:r>
    </w:p>
    <w:p>
      <w:r>
        <w:t>School Name: LA JAMES INTERNATIONAL COLLEGE-DAVENPORT, located at 5205 NORTH BRADY STREET, DAVENPORT, IA. The school has 12876.30808080808 students with a population of 68.0. The housing capacity is 2.0 with -999.0 dormitory capacity. Latitude: 41.57286051700004, Longitude: -90.56819988499996.</w:t>
      </w:r>
    </w:p>
    <w:p>
      <w:r>
        <w:t>School Name: LA JAMES INTERNATIONAL COLLEGE-FT DODGE, located at 2419 5TH AVENUE SOUTH, FORT DODGE, IA. The school has 12876.30808080808 students with a population of 25.0. The housing capacity is 2.0 with -999.0 dormitory capacity. Latitude: 42.50049934700007, Longitude: -94.16385634699998.</w:t>
      </w:r>
    </w:p>
    <w:p>
      <w:r>
        <w:t>School Name: LA JAMES INTERNATIONAL COLLEGE-IOWA CITY, located at 227 E MARKET-BREWERY SQ, IOWA CITY, IA. The school has 12876.30808080808 students with a population of -999.0. The housing capacity is 2.0 with -999.0 dormitory capacity. Latitude: 41.663776, Longitude: -91.532238.</w:t>
      </w:r>
    </w:p>
    <w:p>
      <w:r>
        <w:t>School Name: LA JAMES INTERNATIONAL COLLEGE-JOHNSTON, located at 8805 CHAMBERY BLVD, JOHNSTON, IA. The school has 12876.30808080808 students with a population of 59.0. The housing capacity is 2.0 with -999.0 dormitory capacity. Latitude: 41.66101174600004, Longitude: -93.73838621999994.</w:t>
      </w:r>
    </w:p>
    <w:p>
      <w:r>
        <w:t>School Name: LA ROCHE UNIVERSITY, located at 9000 BABCOCK BLVD, PITTSBURGH, PA. The school has 12876.30808080808 students with a population of 1660.0. The housing capacity is 1.0 with 588.0 dormitory capacity. Latitude: 40.569897586000025, Longitude: -80.01329514799994.</w:t>
      </w:r>
    </w:p>
    <w:p>
      <w:r>
        <w:t>School Name: LA SALLE UNIVERSITY, located at 1900 W OLNEY AVE, PHILADELPHIA, PA. The school has 12876.30808080808 students with a population of 5440.0. The housing capacity is 1.0 with 1962.0 dormitory capacity. Latitude: 40.03867306300003, Longitude: -75.15192575699996.</w:t>
      </w:r>
    </w:p>
    <w:p>
      <w:r>
        <w:t>School Name: LA SIERRA UNIVERSITY, located at 4500 RIVERWALK PARKWAY, RIVERSIDE, CA. The school has 12876.30808080808 students with a population of 2397.0. The housing capacity is 1.0 with 850.0 dormitory capacity. Latitude: 33.913687940000045, Longitude: -117.50135402999996.</w:t>
      </w:r>
    </w:p>
    <w:p>
      <w:r>
        <w:t>School Name: LABARBERIA INSTITUTE OF HAIR, located at 1633 GOLDEN GATE PLAZA, MAYFIELD HTS, OH. The school has 12876.30808080808 students with a population of 100.0. The housing capacity is 2.0 with -999.0 dormitory capacity. Latitude: 41.51604389800008, Longitude: -81.45062126199997.</w:t>
      </w:r>
    </w:p>
    <w:p>
      <w:r>
        <w:t>School Name: LABETTE COMMUNITY COLLEGE, located at 200 S 14TH, PARSONS, KS. The school has 12876.30808080808 students with a population of 1678.0. The housing capacity is 2.0 with -999.0 dormitory capacity. Latitude: 37.33906150400003, Longitude: -95.25536792599996.</w:t>
      </w:r>
    </w:p>
    <w:p>
      <w:r>
        <w:t>School Name: LABOURE COLLEGE, located at 303 ADAMS STREET, MILTON, MA. The school has 12876.30808080808 students with a population of 1397.0. The housing capacity is 2.0 with -999.0 dormitory capacity. Latitude: 42.260691, Longitude: -71.058397.</w:t>
      </w:r>
    </w:p>
    <w:p>
      <w:r>
        <w:t>School Name: LAC COURTE OREILLES OJIBWE COLLEGE, located at 13466 W TREPANIA RD, HAYWARD, WI. The school has 12876.30808080808 students with a population of 351.0. The housing capacity is 2.0 with -999.0 dormitory capacity. Latitude: 45.94225174900004, Longitude: -91.36500167699997.</w:t>
      </w:r>
    </w:p>
    <w:p>
      <w:r>
        <w:t>School Name: LACKAWANNA COLLEGE, located at 501 VINE ST, SCRANTON, PA. The school has 12876.30808080808 students with a population of 2449.0. The housing capacity is 1.0 with 313.0 dormitory capacity. Latitude: 41.41152098500004, Longitude: -75.65931907599997.</w:t>
      </w:r>
    </w:p>
    <w:p>
      <w:r>
        <w:t>School Name: LAFAYETTE COLLEGE, located at HIGH ST, EASTON, PA. The school has 12876.30808080808 students with a population of 3407.0. The housing capacity is 1.0 with 2536.0 dormitory capacity. Latitude: 40.69951262600006, Longitude: -75.21134228299996.</w:t>
      </w:r>
    </w:p>
    <w:p>
      <w:r>
        <w:t>School Name: LAGRANGE COLLEGE, located at 601 BROAD STREET, LAGRANGE, GA. The school has 12876.30808080808 students with a population of 1049.0. The housing capacity is 1.0 with 657.0 dormitory capacity. Latitude: 33.03920791200005, Longitude: -85.04360442099994.</w:t>
      </w:r>
    </w:p>
    <w:p>
      <w:r>
        <w:t>School Name: LAGUNA COLLEGE OF ART AND DESIGN, located at 2222 LAGUNA CANYON RD, LAGUNA BEACH, CA. The school has 12876.30808080808 students with a population of 1117.0. The housing capacity is 1.0 with 56.0 dormitory capacity. Latitude: 33.56144807700008, Longitude: -117.772564328.</w:t>
      </w:r>
    </w:p>
    <w:p>
      <w:r>
        <w:t>School Name: LAKE AREA TECHNICAL COLLEGE, located at 1201 ARROW AVENUE, WATERTOWN, SD. The school has 12876.30808080808 students with a population of 2461.0. The housing capacity is 2.0 with -999.0 dormitory capacity. Latitude: 44.90178094400005, Longitude: -97.09477873599997.</w:t>
      </w:r>
    </w:p>
    <w:p>
      <w:r>
        <w:t>School Name: LAKE CAREER AND TECHNICAL CENTER, located at 269 DARE BLVD., CAMDENTON, MO. The school has 12876.30808080808 students with a population of 28.0. The housing capacity is 2.0 with -999.0 dormitory capacity. Latitude: 38.005507, Longitude: -92.732979.</w:t>
      </w:r>
    </w:p>
    <w:p>
      <w:r>
        <w:t>School Name: LAKE ERIE COLLEGE, located at 391 W WASHINGTON ST, PAINESVILLE, OH. The school has 12876.30808080808 students with a population of 1214.0. The housing capacity is 1.0 with 434.0 dormitory capacity. Latitude: 41.71784091600006, Longitude: -81.25181721699994.</w:t>
      </w:r>
    </w:p>
    <w:p>
      <w:r>
        <w:t>School Name: LAKE ERIE COLLEGE OF OSTEOPATHIC MEDICINE, located at 1858 W GRANDVIEW BLVD, ERIE, PA. The school has 12876.30808080808 students with a population of 5145.0. The housing capacity is 2.0 with -999.0 dormitory capacity. Latitude: 42.08069937300007, Longitude: -80.10596922699995.</w:t>
      </w:r>
    </w:p>
    <w:p>
      <w:r>
        <w:t>School Name: LAKE FOREST COLLEGE, located at 555 N SHERIDAN ROAD, LAKE FOREST, IL. The school has 12876.30808080808 students with a population of 1979.0. The housing capacity is 1.0 with 1264.0 dormitory capacity. Latitude: 42.24980152400008, Longitude: -87.82895161999994.</w:t>
      </w:r>
    </w:p>
    <w:p>
      <w:r>
        <w:t>School Name: LAKE FOREST GRADUATE SCHOOL OF MANAGEMENT, located at 1905 W. FIELD COURT, LAKE FOREST, IL. The school has 12876.30808080808 students with a population of 592.0. The housing capacity is 2.0 with -999.0 dormitory capacity. Latitude: 42.24343240600007, Longitude: -87.89320415899994.</w:t>
      </w:r>
    </w:p>
    <w:p>
      <w:r>
        <w:t>School Name: LAKE LAND COLLEGE, located at 5001 LAKE LAND BLVD, MATTOON, IL. The school has 12876.30808080808 students with a population of 4452.0. The housing capacity is 2.0 with -999.0 dormitory capacity. Latitude: 39.41822399000006, Longitude: -88.38134630199994.</w:t>
      </w:r>
    </w:p>
    <w:p>
      <w:r>
        <w:t>School Name: LAKE MICHIGAN COLLEGE, located at 2755 EAST NAPIER AVENUE, BENTON HARBOR, MI. The school has 12876.30808080808 students with a population of 2844.0. The housing capacity is 1.0 with 188.0 dormitory capacity. Latitude: 42.09727570200005, Longitude: -86.39344538799998.</w:t>
      </w:r>
    </w:p>
    <w:p>
      <w:r>
        <w:t>School Name: LAKE REGION STATE COLLEGE, located at 1801 COLLEGE DR N, DEVILS LAKE, ND. The school has 12876.30808080808 students with a population of 1886.0. The housing capacity is 1.0 with 200.0 dormitory capacity. Latitude: 48.127948323000055, Longitude: -98.86903353699996.</w:t>
      </w:r>
    </w:p>
    <w:p>
      <w:r>
        <w:t>School Name: LAKE SUPERIOR COLLEGE, located at 2101 TRINITY RD, DULUTH, MN. The school has 12876.30808080808 students with a population of 5104.0. The housing capacity is 2.0 with -999.0 dormitory capacity. Latitude: 46.78467119200008, Longitude: -92.14525503599998.</w:t>
      </w:r>
    </w:p>
    <w:p>
      <w:r>
        <w:t>School Name: LAKE SUPERIOR STATE UNIVERSITY, located at 650 W EASTERDAY AVE, SAULT STE MARIE, MI. The school has 12876.30808080808 students with a population of 2291.0. The housing capacity is 1.0 with 989.0 dormitory capacity. Latitude: 46.492664354000055, Longitude: -84.36454821599995.</w:t>
      </w:r>
    </w:p>
    <w:p>
      <w:r>
        <w:t>School Name: LAKE TAHOE COMMUNITY COLLEGE, located at ONE COLLEGE DRIVE, SOUTH LAKE TAHOE, CA. The school has 12876.30808080808 students with a population of 2595.0. The housing capacity is 1.0 with 30.0 dormitory capacity. Latitude: 38.927378119000025, Longitude: -119.97194508799998.</w:t>
      </w:r>
    </w:p>
    <w:p>
      <w:r>
        <w:t>School Name: LAKE TECHNICAL COLLEGE, located at 2001 KURT STREET, EUSTIS, FL. The school has 12876.30808080808 students with a population of 830.0. The housing capacity is 2.0 with -999.0 dormitory capacity. Latitude: 28.833446226000035, Longitude: -81.69087406499995.</w:t>
      </w:r>
    </w:p>
    <w:p>
      <w:r>
        <w:t>School Name: LAKE WASHINGTON INSTITUTE OF TECHNOLOGY, located at 11605 132ND AVE NE, KIRKLAND, WA. The school has 12876.30808080808 students with a population of 3732.0. The housing capacity is 2.0 with -999.0 dormitory capacity. Latitude: 47.70507687400004, Longitude: -122.167131032.</w:t>
      </w:r>
    </w:p>
    <w:p>
      <w:r>
        <w:t>School Name: LAKE-SUMTER STATE COLLEGE, located at 9501 US HWY 441, LEESBURG, FL. The school has 12876.30808080808 students with a population of 5145.0. The housing capacity is 2.0 with -999.0 dormitory capacity. Latitude: 28.83023651900004, Longitude: -81.79773085499994.</w:t>
      </w:r>
    </w:p>
    <w:p>
      <w:r>
        <w:t>School Name: LAKELAND COMMUNITY COLLEGE, located at 7700 CLOCKTOWER DRIVE, KIRTLAND, OH. The school has 12876.30808080808 students with a population of 6071.0. The housing capacity is 2.0 with -999.0 dormitory capacity. Latitude: 41.638462471000025, Longitude: -81.36454484299998.</w:t>
      </w:r>
    </w:p>
    <w:p>
      <w:r>
        <w:t>School Name: LAKELAND UNIVERSITY, located at W3718 SOUTH DRIVE, PLYMOUTH, WI. The school has 12876.30808080808 students with a population of 3154.0. The housing capacity is 1.0 with 523.0 dormitory capacity. Latitude: 43.841263526000034, Longitude: -87.88434666599994.</w:t>
      </w:r>
    </w:p>
    <w:p>
      <w:r>
        <w:t>School Name: LAKES REGION COMMUNITY COLLEGE, located at 379 BELMONT ROAD, LACONIA, NH. The school has 12876.30808080808 students with a population of 832.0. The housing capacity is 1.0 with 112.0 dormitory capacity. Latitude: 43.50745324700006, Longitude: -71.46250070699995.</w:t>
      </w:r>
    </w:p>
    <w:p>
      <w:r>
        <w:t>School Name: LAKESHORE TECHNICAL COLLEGE, located at 1290 NORTH AVENUE, CLEVELAND, WI. The school has 12876.30808080808 students with a population of 2743.0. The housing capacity is 2.0 with -999.0 dormitory capacity. Latitude: 43.92477426300008, Longitude: -87.75454032399995.</w:t>
      </w:r>
    </w:p>
    <w:p>
      <w:r>
        <w:t>School Name: LAKEVIEW COLLEGE OF NURSING, located at 903 N LOGAN AVE, DANVILLE, IL. The school has 12876.30808080808 students with a population of 199.0. The housing capacity is 2.0 with -999.0 dormitory capacity. Latitude: 40.13854323200008, Longitude: -87.64446308599997.</w:t>
      </w:r>
    </w:p>
    <w:p>
      <w:r>
        <w:t>School Name: LAKEWOOD SCHOOL OF THERAPEUTIC MASSAGE, located at 1102 6TH ST, PORT HURON, MI. The school has 12876.30808080808 students with a population of 25.0. The housing capacity is 2.0 with -999.0 dormitory capacity. Latitude: 42.97234439600004, Longitude: -82.42564818899996.</w:t>
      </w:r>
    </w:p>
    <w:p>
      <w:r>
        <w:t>School Name: LAMAR COMMUNITY COLLEGE, located at 2401 S MAIN ST, LAMAR, CO. The school has 12876.30808080808 students with a population of 828.0. The housing capacity is 1.0 with 221.0 dormitory capacity. Latitude: 38.06958337400005, Longitude: -102.615997882.</w:t>
      </w:r>
    </w:p>
    <w:p>
      <w:r>
        <w:t>School Name: LAMAR INSTITUTE OF TECHNOLOGY, located at 855 E LAVACA, BEAUMONT, TX. The school has 12876.30808080808 students with a population of 4733.0. The housing capacity is 2.0 with -999.0 dormitory capacity. Latitude: 30.04788474300005, Longitude: -94.07712624399994.</w:t>
      </w:r>
    </w:p>
    <w:p>
      <w:r>
        <w:t>School Name: LAMAR STATE COLLEGE-ORANGE, located at 410 FRONT ST, ORANGE, TX. The school has 12876.30808080808 students with a population of 2562.0. The housing capacity is 2.0 with -999.0 dormitory capacity. Latitude: 30.09156139000004, Longitude: -93.73212746499996.</w:t>
      </w:r>
    </w:p>
    <w:p>
      <w:r>
        <w:t>School Name: LAMAR STATE COLLEGE-PORT ARTHUR, located at 1500 PROCTOR ST, PORT ARTHUR, TX. The school has 12876.30808080808 students with a population of 2686.0. The housing capacity is 2.0 with -999.0 dormitory capacity. Latitude: 29.880903, Longitude: -93.925514.</w:t>
      </w:r>
    </w:p>
    <w:p>
      <w:r>
        <w:t>School Name: LAMAR UNIVERSITY, located at 4400 MLK BLVD, BEAUMONT, TX. The school has 12876.30808080808 students with a population of 18057.0. The housing capacity is 1.0 with 2505.0 dormitory capacity. Latitude: 30.044274, Longitude: -94.073389.</w:t>
      </w:r>
    </w:p>
    <w:p>
      <w:r>
        <w:t>School Name: LAMSON INSTITUTE, located at 5819 NW LOOP 410-STE 160, SAN ANTONIO, TX. The school has 12876.30808080808 students with a population of 472.0. The housing capacity is 2.0 with -999.0 dormitory capacity. Latitude: 29.4814261000001, Longitude: -98.60750439699996.</w:t>
      </w:r>
    </w:p>
    <w:p>
      <w:r>
        <w:t>School Name: LANCASTER BEAUTY SCHOOL, located at 44646 N 10TH ST W, LANCASTER, CA. The school has 12876.30808080808 students with a population of 10.0. The housing capacity is 2.0 with -999.0 dormitory capacity. Latitude: 34.694877949000045, Longitude: -118.14766397799995.</w:t>
      </w:r>
    </w:p>
    <w:p>
      <w:r>
        <w:t>School Name: LANCASTER BIBLE COLLEGE, located at 901 EDEN RD, LANCASTER, PA. The school has 12876.30808080808 students with a population of 2580.0. The housing capacity is 1.0 with 450.0 dormitory capacity. Latitude: 40.073661654000034, Longitude: -76.28812408599998.</w:t>
      </w:r>
    </w:p>
    <w:p>
      <w:r>
        <w:t>School Name: LANCASTER COUNTY CAREER AND TECHNOLOGY CENTER, located at 1730 HANS HERR DR, WILLOW STREET, PA. The school has 12876.30808080808 students with a population of 565.0. The housing capacity is 2.0 with -999.0 dormitory capacity. Latitude: 39.98481094700003, Longitude: -76.26618574499997.</w:t>
      </w:r>
    </w:p>
    <w:p>
      <w:r>
        <w:t>School Name: LANCASTER SCHOOL OF COSMETOLOGY &amp; THERAPEUTIC BODYWORK, located at 50 RANCK AVE, LANCASTER, PA. The school has 12876.30808080808 students with a population of 265.0. The housing capacity is 2.0 with -999.0 dormitory capacity. Latitude: 40.04074610300006, Longitude: -76.28364930599997.</w:t>
      </w:r>
    </w:p>
    <w:p>
      <w:r>
        <w:t>School Name: LANCASTER THEOLOGICAL SEMINARY, located at 555 W JAMES ST, LANCASTER, PA. The school has 12876.30808080808 students with a population of 165.0. The housing capacity is 1.0 with 68.0 dormitory capacity. Latitude: 40.04576535600006, Longitude: -76.3178925.</w:t>
      </w:r>
    </w:p>
    <w:p>
      <w:r>
        <w:t>School Name: LANDER UNIVERSITY, located at 320 STANLEY AVENUE, GREENWOOD, SC. The school has 12876.30808080808 students with a population of 4193.0. The housing capacity is 1.0 with 1738.0 dormitory capacity. Latitude: 34.20114283500004, Longitude: -82.16635126499995.</w:t>
      </w:r>
    </w:p>
    <w:p>
      <w:r>
        <w:t>School Name: LANDMARK COLLEGE, located at 19 RIVER RD SOUTH, PUTNEY, VT. The school has 12876.30808080808 students with a population of 773.0. The housing capacity is 1.0 with 510.0 dormitory capacity. Latitude: 42.977172, Longitude: -72.512549.</w:t>
      </w:r>
    </w:p>
    <w:p>
      <w:r>
        <w:t>School Name: LANE COLLEGE, located at 545 LANE AVE, JACKSON, TN. The school has 12876.30808080808 students with a population of 1290.0. The housing capacity is 1.0 with 1162.0 dormitory capacity. Latitude: 35.62812126900008, Longitude: -88.80676622999994.</w:t>
      </w:r>
    </w:p>
    <w:p>
      <w:r>
        <w:t>School Name: LANE COMMUNITY COLLEGE, located at 4000 E 30TH AVE, EUGENE, OR. The school has 12876.30808080808 students with a population of 8508.0. The housing capacity is 1.0 with 270.0 dormitory capacity. Latitude: 44.01003741900007, Longitude: -123.03358209199996.</w:t>
      </w:r>
    </w:p>
    <w:p>
      <w:r>
        <w:t>School Name: LANEY COLLEGE, located at 900 FALLON SREET, OAKLAND, CA. The school has 12876.30808080808 students with a population of 9658.0. The housing capacity is 2.0 with -999.0 dormitory capacity. Latitude: 37.79620521800007, Longitude: -122.26243369399998.</w:t>
      </w:r>
    </w:p>
    <w:p>
      <w:r>
        <w:t>School Name: LANGSTON UNIVERSITY, located at 102 PAGE HALL, LANGSTON, OK. The school has 12876.30808080808 students with a population of 2374.0. The housing capacity is 1.0 with 1200.0 dormitory capacity. Latitude: 35.943953, Longitude: -97.260263.</w:t>
      </w:r>
    </w:p>
    <w:p>
      <w:r>
        <w:t>School Name: LANIER TECHNICAL COLLEGE, located at 2535 LANIER TECH DRIVE, GAINESVILLE, GA. The school has 12876.30808080808 students with a population of 5615.0. The housing capacity is 2.0 with -999.0 dormitory capacity. Latitude: 34.329950997000026, Longitude: -83.77744469599998.</w:t>
      </w:r>
    </w:p>
    <w:p>
      <w:r>
        <w:t>School Name: LANSDALE SCHOOL OF BUSINESS, located at 290 WISSAHICKON AVENUE, NORTH WALES, PA. The school has 12876.30808080808 students with a population of 157.0. The housing capacity is 2.0 with -999.0 dormitory capacity. Latitude: 40.22378985600005, Longitude: -75.28466155299998.</w:t>
      </w:r>
    </w:p>
    <w:p>
      <w:r>
        <w:t>School Name: LANSDALE SCHOOL OF COSMETOLOGY INC, located at 215 W MAIN ST, LANSDALE, PA. The school has 12876.30808080808 students with a population of 52.0. The housing capacity is 2.0 with -999.0 dormitory capacity. Latitude: 40.24333794600005, Longitude: -75.28616577099996.</w:t>
      </w:r>
    </w:p>
    <w:p>
      <w:r>
        <w:t>School Name: LANSING COMMUNITY COLLEGE, located at 610 N CAPITOL AVE, LANSING, MI. The school has 12876.30808080808 students with a population of 12207.0. The housing capacity is 2.0 with -999.0 dormitory capacity. Latitude: 42.73894064500007, Longitude: -84.55170116599999.</w:t>
      </w:r>
    </w:p>
    <w:p>
      <w:r>
        <w:t>School Name: LARAMIE COUNTY COMMUNITY COLLEGE, located at 1400 E COLLEGE DR, CHEYENNE, WY. The school has 12876.30808080808 students with a population of 4470.0. The housing capacity is 1.0 with 626.0 dormitory capacity. Latitude: 41.103874123000026, Longitude: -104.78097316699996.</w:t>
      </w:r>
    </w:p>
    <w:p>
      <w:r>
        <w:t>School Name: LAREDO BEAUTY COLLEGE INC, located at 3020 N MEADOW AVE, LAREDO, TX. The school has 12876.30808080808 students with a population of 109.0. The housing capacity is 2.0 with -999.0 dormitory capacity. Latitude: 27.52379641300007, Longitude: -99.48080854999996.</w:t>
      </w:r>
    </w:p>
    <w:p>
      <w:r>
        <w:t>School Name: LAREDO CHI ACADEMY BEAUTY SCHOOL, located at 1710 PEACEFUL MEADOW COURT, LAREDO, TX. The school has 12876.30808080808 students with a population of 62.0. The housing capacity is 2.0 with -999.0 dormitory capacity. Latitude: 27.57575501800005, Longitude: -99.46700750599996.</w:t>
      </w:r>
    </w:p>
    <w:p>
      <w:r>
        <w:t>School Name: LAREDO COLLEGE, located at WEST END WASHINGTON ST, LAREDO, TX. The school has 12876.30808080808 students with a population of 10149.0. The housing capacity is 2.0 with -999.0 dormitory capacity. Latitude: 27.506477, Longitude: -99.520772.</w:t>
      </w:r>
    </w:p>
    <w:p>
      <w:r>
        <w:t>School Name: LARRY'S BARBER COLLEGE, located at 701 E 79TH ST #709, CHICAGO, IL. The school has 12876.30808080808 students with a population of 35.0. The housing capacity is 2.0 with -999.0 dormitory capacity. Latitude: 41.75110516200005, Longitude: -87.60742114199996.</w:t>
      </w:r>
    </w:p>
    <w:p>
      <w:r>
        <w:t>School Name: LARRY'S BARBER COLLEGE, located at 10456 S. HALSTED STREET, CHICAGO, IL. The school has 12876.30808080808 students with a population of 116.0. The housing capacity is 2.0 with -999.0 dormitory capacity. Latitude: 41.70371110800005, Longitude: -87.64320740399995.</w:t>
      </w:r>
    </w:p>
    <w:p>
      <w:r>
        <w:t>School Name: LAS POSITAS COLLEGE, located at 3000 CAMPUS HILL DRIVE, LIVERMORE, CA. The school has 12876.30808080808 students with a population of 8488.0. The housing capacity is 2.0 with -999.0 dormitory capacity. Latitude: 37.71115061400008, Longitude: -121.80113610299998.</w:t>
      </w:r>
    </w:p>
    <w:p>
      <w:r>
        <w:t>School Name: LAS VEGAS COLLEGE, located at 170 NORTH STEPHAINE SUITE 145, HENDERSON, NV. The school has 12876.30808080808 students with a population of 448.0. The housing capacity is 2.0 with -999.0 dormitory capacity. Latitude: 36.037585, Longitude: -115.046158.</w:t>
      </w:r>
    </w:p>
    <w:p>
      <w:r>
        <w:t>School Name: LASALLE TECH, located at 300 HOWARD AVE, HOUMA, LA. The school has 12876.30808080808 students with a population of 266.0. The housing capacity is 2.0 with -999.0 dormitory capacity. Latitude: 29.59267965900005, Longitude: -90.69667875099998.</w:t>
      </w:r>
    </w:p>
    <w:p>
      <w:r>
        <w:t>School Name: LASELL UNIVERSITY, located at 1844 COMMONWEALTH AVENUE, NEWTON, MA. The school has 12876.30808080808 students with a population of 2420.0. The housing capacity is 1.0 with 1325.0 dormitory capacity. Latitude: 42.34281740100005, Longitude: -71.24425468499999.</w:t>
      </w:r>
    </w:p>
    <w:p>
      <w:r>
        <w:t>School Name: LASSEN COMMUNITY COLLEGE, located at 478-200 HWY 139, SUSANVILLE, CA. The school has 12876.30808080808 students with a population of 2012.0. The housing capacity is 1.0 with 108.0 dormitory capacity. Latitude: 40.431327, Longitude: -120.631169.</w:t>
      </w:r>
    </w:p>
    <w:p>
      <w:r>
        <w:t>School Name: LATIN AMERICAN BIBLE INSTITUTE, located at 14209 EAST LOMITAS AVENUE, LA PUENTE, CA. The school has 12876.30808080808 students with a population of 84.0. The housing capacity is 1.0 with 116.0 dormitory capacity. Latitude: 34.031171054000026, Longitude: -117.98952151799996.</w:t>
      </w:r>
    </w:p>
    <w:p>
      <w:r>
        <w:t>School Name: LATIN BEAUTY ACADEMY, located at 6348 FOREST HILL BLVD, GREENACRES, FL. The school has 12876.30808080808 students with a population of 210.0. The housing capacity is 2.0 with -999.0 dormitory capacity. Latitude: 26.64951, Longitude: -80.143681.</w:t>
      </w:r>
    </w:p>
    <w:p>
      <w:r>
        <w:t>School Name: LAUREL BUSINESS INSTITUTE, located at 11 EAST PENN ST, UNIONTOWN, PA. The school has 12876.30808080808 students with a population of 313.0. The housing capacity is 2.0 with -999.0 dormitory capacity. Latitude: 39.90256931900007, Longitude: -79.72496969099996.</w:t>
      </w:r>
    </w:p>
    <w:p>
      <w:r>
        <w:t>School Name: LAUREL TECHNICAL INSTITUTE, located at 11618 COTTON ROAD, MEADVILLE, PA. The school has 12876.30808080808 students with a population of 104.0. The housing capacity is 2.0 with -999.0 dormitory capacity. Latitude: 41.625983, Longitude: -80.222378.</w:t>
      </w:r>
    </w:p>
    <w:p>
      <w:r>
        <w:t>School Name: LAUREL TECHNICAL INSTITUTE, located at 2370 BROADWAY AVENUE, HERMITAGE, PA. The school has 12876.30808080808 students with a population of 162.0. The housing capacity is 2.0 with -999.0 dormitory capacity. Latitude: 41.22893141100008, Longitude: -80.51150266599996.</w:t>
      </w:r>
    </w:p>
    <w:p>
      <w:r>
        <w:t>School Name: LAURUS COLLEGE, located at 81 HIGUERA ST STE 110, SAN LUIS OBISPO, CA. The school has 12876.30808080808 students with a population of 1010.0. The housing capacity is 2.0 with -999.0 dormitory capacity. Latitude: 35.26820002900007, Longitude: -120.669518623.</w:t>
      </w:r>
    </w:p>
    <w:p>
      <w:r>
        <w:t>School Name: LAWRENCE &amp; COMPANY COLLEGE OF COSMETOLOGY, located at 2048 GRANT STREET, SELMA, CA. The school has 12876.30808080808 students with a population of 37.0. The housing capacity is 2.0 with -999.0 dormitory capacity. Latitude: 36.57030035200006, Longitude: -119.61175330599995.</w:t>
      </w:r>
    </w:p>
    <w:p>
      <w:r>
        <w:t>School Name: LAWRENCE &amp; COMPANY COLLEGE OF COSMETOLOGY, located at 810 NORTH 10TH AVENUE, HANFORD, CA. The school has 12876.30808080808 students with a population of 31.0. The housing capacity is 2.0 with -999.0 dormitory capacity. Latitude: 36.33339, Longitude: -119.637351.</w:t>
      </w:r>
    </w:p>
    <w:p>
      <w:r>
        <w:t>School Name: LAWRENCE MEMORIAL HOSPITAL SCHOOL OF NURSING, located at 170 GOVERNORS AVE, MEDFORD, MA. The school has 12876.30808080808 students with a population of 365.0. The housing capacity is 2.0 with -999.0 dormitory capacity. Latitude: 42.42579561900004, Longitude: -71.11094617499998.</w:t>
      </w:r>
    </w:p>
    <w:p>
      <w:r>
        <w:t>School Name: LAWRENCE TECHNOLOGICAL UNIVERSITY, located at 21000 WEST TEN MILE ROAD, SOUTHFIELD, MI. The school has 12876.30808080808 students with a population of 3432.0. The housing capacity is 1.0 with 967.0 dormitory capacity. Latitude: 42.47407166000005, Longitude: -83.25002989799998.</w:t>
      </w:r>
    </w:p>
    <w:p>
      <w:r>
        <w:t>School Name: LAWRENCE UNIVERSITY, located at COLLEGE AVE, APPLETON, WI. The school has 12876.30808080808 students with a population of 1960.0. The housing capacity is 1.0 with 1471.0 dormitory capacity. Latitude: 44.261323, Longitude: -88.397822.</w:t>
      </w:r>
    </w:p>
    <w:p>
      <w:r>
        <w:t>School Name: LAWSON STATE COMMUNITY COLLEGE, located at 3060 WILSON RD SW, BIRMINGHAM, AL. The school has 12876.30808080808 students with a population of 3174.0. The housing capacity is 1.0 with 168.0 dormitory capacity. Latitude: 33.45167348900003, Longitude: -86.89023355999996.</w:t>
      </w:r>
    </w:p>
    <w:p>
      <w:r>
        <w:t>School Name: LE MOYNE COLLEGE, located at 1419 SALT SPRINGS RD, SYRACUSE, NY. The school has 12876.30808080808 students with a population of 4066.0. The housing capacity is 1.0 with 1581.0 dormitory capacity. Latitude: 43.04876271200004, Longitude: -76.08750673299994.</w:t>
      </w:r>
    </w:p>
    <w:p>
      <w:r>
        <w:t>School Name: LE MOYNE-OWEN COLLEGE, located at 807 WALKER AVE, MEMPHIS, TN. The school has 12876.30808080808 students with a population of 830.0. The housing capacity is 1.0 with 384.0 dormitory capacity. Latitude: 35.118641162000074, Longitude: -90.03410092699994.</w:t>
      </w:r>
    </w:p>
    <w:p>
      <w:r>
        <w:t>School Name: LEARNET ACADEMY INC, located at 3251 WEST 6TH STREET, 2ND FLOOR, LOS ANGELES, CA. The school has 12876.30808080808 students with a population of 96.0. The housing capacity is 2.0 with -999.0 dormitory capacity. Latitude: 34.063777952000066, Longitude: -118.29317073799996.</w:t>
      </w:r>
    </w:p>
    <w:p>
      <w:r>
        <w:t>School Name: LEARNING BRIDGE CAREER INSTITUTE, located at 1340 WEST TUNNEL BOULEVARD, HOUMA, LA. The school has 12876.30808080808 students with a population of 68.0. The housing capacity is 2.0 with -999.0 dormitory capacity. Latitude: 29.598445, Longitude: -90.74457.</w:t>
      </w:r>
    </w:p>
    <w:p>
      <w:r>
        <w:t>School Name: LEBANON COLLEGE OF COSMETOLOGY, located at 1136 LYNN STREET, LEBANON, MO. The school has 12876.30808080808 students with a population of 19.0. The housing capacity is 2.0 with -999.0 dormitory capacity. Latitude: 37.70169, Longitude: -92.667311.</w:t>
      </w:r>
    </w:p>
    <w:p>
      <w:r>
        <w:t>School Name: LEBANON COUNTY AREA VOCATIONAL TECHNICAL SCHOOL, located at 833 METRO DR, LEBANON, PA. The school has 12876.30808080808 students with a population of 189.0. The housing capacity is 2.0 with -999.0 dormitory capacity. Latitude: 40.341562286000055, Longitude: -76.39037616699994.</w:t>
      </w:r>
    </w:p>
    <w:p>
      <w:r>
        <w:t>School Name: LEBANON VALLEY COLLEGE, located at 101 N COLLEGE AVE, ANNVILLE, PA. The school has 12876.30808080808 students with a population of 2441.0. The housing capacity is 1.0 with 1322.0 dormitory capacity. Latitude: 40.33173317800004, Longitude: -76.51375283099998.</w:t>
      </w:r>
    </w:p>
    <w:p>
      <w:r>
        <w:t>School Name: LEE COLLEGE, located at 511 S WHITING, BAYTOWN, TX. The school has 12876.30808080808 students with a population of 8162.0. The housing capacity is 2.0 with -999.0 dormitory capacity. Latitude: 29.731654331000072, Longitude: -94.97672393399996.</w:t>
      </w:r>
    </w:p>
    <w:p>
      <w:r>
        <w:t>School Name: LEE PROFESSIONAL INSTITUTE, located at 2950 WINKLER AVENUE UNIT 1201, FORT MYERS, FL. The school has 12876.30808080808 students with a population of 17.0. The housing capacity is 2.0 with -999.0 dormitory capacity. Latitude: 26.604019341000026, Longitude: -81.85131960899997.</w:t>
      </w:r>
    </w:p>
    <w:p>
      <w:r>
        <w:t>School Name: LEE UNIVERSITY, located at 1120 N OCOEE ST, CLEVELAND, TN. The school has 12876.30808080808 students with a population of 6180.0. The housing capacity is 1.0 with 2033.0 dormitory capacity. Latitude: 35.166166092000026, Longitude: -84.87001817099997.</w:t>
      </w:r>
    </w:p>
    <w:p>
      <w:r>
        <w:t>School Name: LEECH LAKE TRIBAL COLLEGE, located at 6945 LITTLEWOLF ROAD NW, CASS LAKE, MN. The school has 12876.30808080808 students with a population of 182.0. The housing capacity is 2.0 with -999.0 dormitory capacity. Latitude: 47.39568586600007, Longitude: -94.65156317899994.</w:t>
      </w:r>
    </w:p>
    <w:p>
      <w:r>
        <w:t>School Name: LEES-MCRAE COLLEGE, located at 191 MAIN STREET, BANNER ELK, NC. The school has 12876.30808080808 students with a population of 1058.0. The housing capacity is 1.0 with 632.0 dormitory capacity. Latitude: 36.16247749500008, Longitude: -81.87337051199995.</w:t>
      </w:r>
    </w:p>
    <w:p>
      <w:r>
        <w:t>School Name: LEEWARD COMMUNITY COLLEGE, located at 96-045 ALA IKE, PEARL CITY, HI. The school has 12876.30808080808 students with a population of 6798.0. The housing capacity is 2.0 with -999.0 dormitory capacity. Latitude: 21.392802249000056, Longitude: -157.98509855399996.</w:t>
      </w:r>
    </w:p>
    <w:p>
      <w:r>
        <w:t>School Name: LEGRAND INSTITUTE OF COSMETOLOGY INC, located at 2418 BROAD ST, CAMDEN, SC. The school has 12876.30808080808 students with a population of 30.0. The housing capacity is 2.0 with -999.0 dormitory capacity. Latitude: 34.27161964600003, Longitude: -80.60899606199996.</w:t>
      </w:r>
    </w:p>
    <w:p>
      <w:r>
        <w:t>School Name: LEHIGH CARBON COMMUNITY COLLEGE, located at 4525 EDUCATION PARK DR, SCHNECKSVILLE, PA. The school has 12876.30808080808 students with a population of 6831.0. The housing capacity is 2.0 with -999.0 dormitory capacity. Latitude: 40.66394616500003, Longitude: -75.61193603299995.</w:t>
      </w:r>
    </w:p>
    <w:p>
      <w:r>
        <w:t>School Name: LEHIGH UNIVERSITY, located at 27 MEMORIAL DRIVE WEST, BETHLEHEM, PA. The school has 12876.30808080808 students with a population of 8928.0. The housing capacity is 1.0 with 2453.0 dormitory capacity. Latitude: 40.60662569800007, Longitude: -75.37709514899996.</w:t>
      </w:r>
    </w:p>
    <w:p>
      <w:r>
        <w:t>School Name: LEHIGH VALLEY BARBER SCHOOL, located at 1517B IRENE STREET, BETHLEHEM, PA. The school has 12876.30808080808 students with a population of 26.0. The housing capacity is 2.0 with -999.0 dormitory capacity. Latitude: 40.640039589000025, Longitude: -75.34694774299999.</w:t>
      </w:r>
    </w:p>
    <w:p>
      <w:r>
        <w:t>School Name: LENAPE TECHNICAL SCHOOL PRACTICAL NURSING PROGRAM, located at 104 ARMSTRONG STREET, FORD CITY, PA. The school has 12876.30808080808 students with a population of 108.0. The housing capacity is 2.0 with -999.0 dormitory capacity. Latitude: 40.767449, Longitude: -79.521182.</w:t>
      </w:r>
    </w:p>
    <w:p>
      <w:r>
        <w:t>School Name: LENOIR COMMUNITY COLLEGE, located at 231 HIGHWAY 58 SOUTH, KINSTON, NC. The school has 12876.30808080808 students with a population of 2839.0. The housing capacity is 2.0 with -999.0 dormitory capacity. Latitude: 35.234405, Longitude: -77.571532.</w:t>
      </w:r>
    </w:p>
    <w:p>
      <w:r>
        <w:t>School Name: LENOIR-RHYNE UNIVERSITY, located at 625 7TH AVENUE NE, HICKORY, NC. The school has 12876.30808080808 students with a population of 3159.0. The housing capacity is 1.0 with 1039.0 dormitory capacity. Latitude: 35.739967630000024, Longitude: -81.32759783099993.</w:t>
      </w:r>
    </w:p>
    <w:p>
      <w:r>
        <w:t>School Name: LEON STUDIO ONE SCHOOL OF BEAUTY KNOWLEDGE, located at 5385 MAIN ST, WILLIAMSVILLE, NY. The school has 12876.30808080808 students with a population of 19.0. The housing capacity is 2.0 with -999.0 dormitory capacity. Latitude: 42.96026631600006, Longitude: -78.75809761599999.</w:t>
      </w:r>
    </w:p>
    <w:p>
      <w:r>
        <w:t>School Name: LEONS BEAUTY SCHOOL INC, located at 1305 COLISEUM BLVD, GREENSBORO, NC. The school has 12876.30808080808 students with a population of 152.0. The housing capacity is 2.0 with -999.0 dormitory capacity. Latitude: 36.057646110000064, Longitude: -79.82279995899995.</w:t>
      </w:r>
    </w:p>
    <w:p>
      <w:r>
        <w:t>School Name: LESLEY UNIVERSITY, located at 29 EVERETT ST, CAMBRIDGE, MA. The school has 12876.30808080808 students with a population of 5128.0. The housing capacity is 1.0 with 799.0 dormitory capacity. Latitude: 42.38046356700005, Longitude: -71.11675468799996.</w:t>
      </w:r>
    </w:p>
    <w:p>
      <w:r>
        <w:t>School Name: LESTON COLLEGE, located at CALLE DR VEVE #52, BAYAMON, PR. The school has 12876.30808080808 students with a population of 38.0. The housing capacity is 2.0 with -999.0 dormitory capacity. Latitude: 18.407083, Longitude: -66.165278.</w:t>
      </w:r>
    </w:p>
    <w:p>
      <w:r>
        <w:t>School Name: LESTON COLLEGE -, located at CORCHADO ST. #60, ISABELA, PR. The school has 12876.30808080808 students with a population of -999.0. The housing capacity is -1.0 with -999.0 dormitory capacity. Latitude: 18.501218368000025, Longitude: -67.02467376299995.</w:t>
      </w:r>
    </w:p>
    <w:p>
      <w:r>
        <w:t>School Name: LETOURNEAU UNIVERSITY, located at 2100 S MOBBERLY AVE, LONGVIEW, TX. The school has 12876.30808080808 students with a population of 3630.0. The housing capacity is 1.0 with 1204.0 dormitory capacity. Latitude: 32.46765824300007, Longitude: -94.72726013999994.</w:t>
      </w:r>
    </w:p>
    <w:p>
      <w:r>
        <w:t>School Name: LEVITTOWN BEAUTY ACADEMY, located at VERMILLION SQUARE - 8919 NEW FALLS ROAD, LEVITTOWN, PA. The school has 12876.30808080808 students with a population of -999.0. The housing capacity is 2.0 with -999.0 dormitory capacity. Latitude: 40.177232, Longitude: -74.829013.</w:t>
      </w:r>
    </w:p>
    <w:p>
      <w:r>
        <w:t>School Name: LEWIS &amp; CLARK COLLEGE, located at 615 S PALATINE HILL RD, PORTLAND, OR. The school has 12876.30808080808 students with a population of 4020.0. The housing capacity is 1.0 with 1420.0 dormitory capacity. Latitude: 45.45153923500004, Longitude: -122.67033648499996.</w:t>
      </w:r>
    </w:p>
    <w:p>
      <w:r>
        <w:t>School Name: LEWIS AND CLARK COMMUNITY COLLEGE, located at 5800 GODFREY RD, GODFREY, IL. The school has 12876.30808080808 students with a population of 5215.0. The housing capacity is 2.0 with -999.0 dormitory capacity. Latitude: 38.95162377400004, Longitude: -90.19440468299996.</w:t>
      </w:r>
    </w:p>
    <w:p>
      <w:r>
        <w:t>School Name: LEWIS UNIVERSITY, located at ONE UNIVERSITY PARKWAY, ROMEOVILLE, IL. The school has 12876.30808080808 students with a population of 7352.0. The housing capacity is 1.0 with 1251.0 dormitory capacity. Latitude: 41.60543241300008, Longitude: -88.07903223699998.</w:t>
      </w:r>
    </w:p>
    <w:p>
      <w:r>
        <w:t>School Name: LEWIS-CLARK STATE COLLEGE, located at 500 8TH AVE, LEWISTON, ID. The school has 12876.30808080808 students with a population of 4315.0. The housing capacity is 1.0 with 453.0 dormitory capacity. Latitude: 46.41068642900007, Longitude: -117.02690403499996.</w:t>
      </w:r>
    </w:p>
    <w:p>
      <w:r>
        <w:t>School Name: LEX LA-RAY TECHNICAL CENTER, located at 2323 HIGH SCHOOL DR, LEXINGTON, MO. The school has 12876.30808080808 students with a population of 45.0. The housing capacity is 2.0 with -999.0 dormitory capacity. Latitude: 39.17420410900007, Longitude: -93.86742003999996.</w:t>
      </w:r>
    </w:p>
    <w:p>
      <w:r>
        <w:t>School Name: LEXINGTON HEALING ARTS ACADEMY, located at 272 SOUTHLAND DRIVE, LEXINGTON, KY. The school has 12876.30808080808 students with a population of 189.0. The housing capacity is 2.0 with -999.0 dormitory capacity. Latitude: 38.01422313300003, Longitude: -84.52256865099997.</w:t>
      </w:r>
    </w:p>
    <w:p>
      <w:r>
        <w:t>School Name: LEXINGTON THEOLOGICAL SEMINARY, located at 230 LEXINGTON GREEN CIRCLE, SUITE 300, LEXINGTON, KY. The school has 12876.30808080808 students with a population of 141.0. The housing capacity is 2.0 with -999.0 dormitory capacity. Latitude: 37.996364, Longitude: -84.526129.</w:t>
      </w:r>
    </w:p>
    <w:p>
      <w:r>
        <w:t>School Name: LIA SCHORR INSTITUTE OF COSMETIC SKIN CARE TRAINING, located at 57 WEST 57 STREET SUITE 1409, NEW YORK, NY. The school has 12876.30808080808 students with a population of 53.0. The housing capacity is 2.0 with -999.0 dormitory capacity. Latitude: 40.760598007000056, Longitude: -73.96964363599994.</w:t>
      </w:r>
    </w:p>
    <w:p>
      <w:r>
        <w:t>School Name: LIBERTY JUNIOR COLLEGE, located at CARR. 735 KM 0.5, CAYEY, PR. The school has 12876.30808080808 students with a population of 183.0. The housing capacity is 2.0 with -999.0 dormitory capacity. Latitude: 18.134371643000065, Longitude: -66.12970630399997.</w:t>
      </w:r>
    </w:p>
    <w:p>
      <w:r>
        <w:t>School Name: LIBERTY JUNIOR COLLEGE - DBA LIBERTY TECHNICAL INSTITUTE, located at 1160 SOUTH SEMORAN BLVD SUITE F, ORLANDO, FL. The school has 12876.30808080808 students with a population of -999.0. The housing capacity is -1.0 with -999.0 dormitory capacity. Latitude: 28.52840608100007, Longitude: -81.31175188699996.</w:t>
      </w:r>
    </w:p>
    <w:p>
      <w:r>
        <w:t>School Name: LIBERTY UNIVERSITY, located at 1971 UNIVERSITY BLVD, LYNCHBURG, VA. The school has 12876.30808080808 students with a population of 100674.0. The housing capacity is 1.0 with 8068.0 dormitory capacity. Latitude: 37.350344869000025, Longitude: -79.17968841999993.</w:t>
      </w:r>
    </w:p>
    <w:p>
      <w:r>
        <w:t>School Name: LICEO DE ARTE Y TECNOLOGIA, located at 405 PONCE DE LEON AVE., SAN JUAN, PR. The school has 12876.30808080808 students with a population of 964.0. The housing capacity is 2.0 with -999.0 dormitory capacity. Latitude: 18.42101289200002, Longitude: -66.05642111099996.</w:t>
      </w:r>
    </w:p>
    <w:p>
      <w:r>
        <w:t>School Name: LICEO DE ARTE-DISE-O Y COMERCIO, located at 42-49 ACOSTA ST, CAGUAS, PR. The school has 12876.30808080808 students with a population of 270.0. The housing capacity is 2.0 with -999.0 dormitory capacity. Latitude: 18.233099655000046, Longitude: -66.03406123399998.</w:t>
      </w:r>
    </w:p>
    <w:p>
      <w:r>
        <w:t>School Name: LIFE CHIROPRACTIC COLLEGE WEST, located at 25001 INDUSTRIAL BLVD, HAYWARD, CA. The school has 12876.30808080808 students with a population of 786.0. The housing capacity is 2.0 with -999.0 dormitory capacity. Latitude: 37.63809942600005, Longitude: -122.11761915399995.</w:t>
      </w:r>
    </w:p>
    <w:p>
      <w:r>
        <w:t>School Name: LIFE PACIFIC UNIVERSITY, located at 1100 W. COVINA BLVD., SAN DIMAS, CA. The school has 12876.30808080808 students with a population of 762.0. The housing capacity is 1.0 with 305.0 dormitory capacity. Latitude: 34.09870153600008, Longitude: -117.82938009099996.</w:t>
      </w:r>
    </w:p>
    <w:p>
      <w:r>
        <w:t>School Name: LIFE UNIVERSITY, located at 1269 BARCLAY CIRCLE, MARIETTA, GA. The school has 12876.30808080808 students with a population of 3301.0. The housing capacity is 1.0 with 662.0 dormitory capacity. Latitude: 33.93210406600008, Longitude: -84.51415613799998.</w:t>
      </w:r>
    </w:p>
    <w:p>
      <w:r>
        <w:t>School Name: LIL LOU'S BEAUTY AND BARBER COLLEGE, located at 4853 BROADWAY STREET, GARY, IN. The school has 12876.30808080808 students with a population of 55.0. The housing capacity is 2.0 with -999.0 dormitory capacity. Latitude: 41.53647388400003, Longitude: -87.33595731999998.</w:t>
      </w:r>
    </w:p>
    <w:p>
      <w:r>
        <w:t>School Name: LIL LOU'S BEAUTY AND BARBER COLLEGE-HAMMOND, located at 5625 HOHMAN AVENUE, HAMMOND, IN. The school has 12876.30808080808 students with a population of 14.0. The housing capacity is 2.0 with -999.0 dormitory capacity. Latitude: 41.611378183000056, Longitude: -87.52169002099998.</w:t>
      </w:r>
    </w:p>
    <w:p>
      <w:r>
        <w:t>School Name: LIL LOU'S BEAUTY AND BARBER COLLEGE-HAMMOND, located at 5625 HOHMAN AVENUE, HAMMOND, IN. The school has 12876.30808080808 students with a population of 19.0. The housing capacity is 2.0 with -999.0 dormitory capacity. Latitude: 41.611381, Longitude: -87.521717.</w:t>
      </w:r>
    </w:p>
    <w:p>
      <w:r>
        <w:t>School Name: LIM COLLEGE, located at 12 E 53RD ST, NEW YORK, NY. The school has 12876.30808080808 students with a population of 2033.0. The housing capacity is 1.0 with 127.0 dormitory capacity. Latitude: 40.75978610600004, Longitude: -73.97531673999998.</w:t>
      </w:r>
    </w:p>
    <w:p>
      <w:r>
        <w:t>School Name: LIMESTONE UNIVERSITY, located at 1115 COLLEGE DRIVE, GAFFNEY, SC. The school has 12876.30808080808 students with a population of 2229.0. The housing capacity is 1.0 with 850.0 dormitory capacity. Latitude: 35.05565104400006, Longitude: -81.64983237299998.</w:t>
      </w:r>
    </w:p>
    <w:p>
      <w:r>
        <w:t>School Name: LINCOLN CHRISTIAN UNIVERSITY, located at 100 CAMPUS VIEW DRIVE, LINCOLN, IL. The school has 12876.30808080808 students with a population of 702.0. The housing capacity is 1.0 with 486.0 dormitory capacity. Latitude: 40.147829828000056, Longitude: -89.34385255999996.</w:t>
      </w:r>
    </w:p>
    <w:p>
      <w:r>
        <w:t>School Name: LINCOLN COLLEGE, located at 300 KEOKUK ST, LINCOLN, IL. The school has 12876.30808080808 students with a population of 1297.0. The housing capacity is 1.0 with 653.0 dormitory capacity. Latitude: 40.15678672100006, Longitude: -89.36145172699997.</w:t>
      </w:r>
    </w:p>
    <w:p>
      <w:r>
        <w:t>School Name: LINCOLN COLLEGE OF TECHNOLOGY-COLUMBIA, located at 9325 SNOWDEN RIVER PKY, COLUMBIA, MD. The school has 12876.30808080808 students with a population of 963.0. The housing capacity is 2.0 with -999.0 dormitory capacity. Latitude: 39.17431832400007, Longitude: -76.83635841299997.</w:t>
      </w:r>
    </w:p>
    <w:p>
      <w:r>
        <w:t>School Name: LINCOLN COLLEGE OF TECHNOLOGY-DENVER, located at 11194 E 45TH AVE, DENVER, CO. The school has 12876.30808080808 students with a population of 1627.0. The housing capacity is 2.0 with -999.0 dormitory capacity. Latitude: 39.77651, Longitude: -104.856171.</w:t>
      </w:r>
    </w:p>
    <w:p>
      <w:r>
        <w:t>School Name: LINCOLN COLLEGE OF TECHNOLOGY-GRAND PRAIRIE, located at 2915 ALOUETTE DRIVE, GRAND PRAIRIE, TX. The school has 12876.30808080808 students with a population of 1571.0. The housing capacity is 2.0 with -999.0 dormitory capacity. Latitude: 32.701683641000045, Longitude: -97.05639117299997.</w:t>
      </w:r>
    </w:p>
    <w:p>
      <w:r>
        <w:t>School Name: LINCOLN COLLEGE OF TECHNOLOGY-INDIANAPOLIS, located at 7225 WINTON DRIVE - BUILDING 128, INDIANAPOLIS, IN. The school has 12876.30808080808 students with a population of 1087.0. The housing capacity is 2.0 with -999.0 dormitory capacity. Latitude: 39.88450324800005, Longitude: -86.24627622199995.</w:t>
      </w:r>
    </w:p>
    <w:p>
      <w:r>
        <w:t>School Name: LINCOLN COLLEGE OF TECHNOLOGY-MARIETTA, located at 2359 WINDY HILL ROAD, MARIETTA, GA. The school has 12876.30808080808 students with a population of 539.0. The housing capacity is 2.0 with -999.0 dormitory capacity. Latitude: 33.90461862600006, Longitude: -84.48394330099995.</w:t>
      </w:r>
    </w:p>
    <w:p>
      <w:r>
        <w:t>School Name: LINCOLN COLLEGE OF TECHNOLOGY-MELROSE PARK, located at 8317 W NORTH AVENUE, MELROSE PARK, IL. The school has 12876.30808080808 students with a population of 1016.0. The housing capacity is 2.0 with -999.0 dormitory capacity. Latitude: 41.905477950000034, Longitude: -87.83198988399994.</w:t>
      </w:r>
    </w:p>
    <w:p>
      <w:r>
        <w:t>School Name: LINCOLN COLLEGE OF TECHNOLOGY-NASHVILLE, located at 1524 GALLATIN RD, NASHVILLE, TN. The school has 12876.30808080808 students with a population of 1781.0. The housing capacity is 1.0 with 698.0 dormitory capacity. Latitude: 36.194328203000055, Longitude: -86.74394873699998.</w:t>
      </w:r>
    </w:p>
    <w:p>
      <w:r>
        <w:t>School Name: LINCOLN LAND COMMUNITY COLLEGE, located at 5250 SHEPHERD RD, SPRINGFIELD, IL. The school has 12876.30808080808 students with a population of 5528.0. The housing capacity is 2.0 with -999.0 dormitory capacity. Latitude: 39.72121124800003, Longitude: -89.61124872899995.</w:t>
      </w:r>
    </w:p>
    <w:p>
      <w:r>
        <w:t>School Name: LINCOLN MEMORIAL UNIVERSITY, located at 6965 CUMBERLAND GAP PKWY, HARROGATE, TN. The school has 12876.30808080808 students with a population of 6171.0. The housing capacity is 1.0 with 1113.0 dormitory capacity. Latitude: 36.58011053200005, Longitude: -83.65946698199997.</w:t>
      </w:r>
    </w:p>
    <w:p>
      <w:r>
        <w:t>School Name: LINCOLN TECHNICAL INSTITUTE-ALLENTOWN, located at 5151 TILGHMAN ST, ALLENTOWN, PA. The school has 12876.30808080808 students with a population of 649.0. The housing capacity is 2.0 with -999.0 dormitory capacity. Latitude: 40.59190826100007, Longitude: -75.568979.</w:t>
      </w:r>
    </w:p>
    <w:p>
      <w:r>
        <w:t>School Name: LINCOLN TECHNICAL INSTITUTE-EAST WINDSOR, located at 97 NEWBERRY ROAD, EAST WINDSOR, CT. The school has 12876.30808080808 students with a population of 1120.0. The housing capacity is 2.0 with -999.0 dormitory capacity. Latitude: 41.92424765900006, Longitude: -72.59691455299998.</w:t>
      </w:r>
    </w:p>
    <w:p>
      <w:r>
        <w:t>School Name: LINCOLN TECHNICAL INSTITUTE-ISELIN, located at 675 US ROUTE 1 SOUTH, 2ND FLOOR, ISELIN, NJ. The school has 12876.30808080808 students with a population of 673.0. The housing capacity is 2.0 with -999.0 dormitory capacity. Latitude: 40.55953202400008, Longitude: -74.30910689299998.</w:t>
      </w:r>
    </w:p>
    <w:p>
      <w:r>
        <w:t>School Name: LINCOLN TECHNICAL INSTITUTE-LINCOLN, located at 622 GEORGE WASHINGTON HWY, LINCOLN, RI. The school has 12876.30808080808 students with a population of 907.0. The housing capacity is 2.0 with -999.0 dormitory capacity. Latitude: 41.93850887900004, Longitude: -71.47758170599997.</w:t>
      </w:r>
    </w:p>
    <w:p>
      <w:r>
        <w:t>School Name: LINCOLN TECHNICAL INSTITUTE-MAHWAH, located at 70 MCKEE DR, MAHWAH, NJ. The school has 12876.30808080808 students with a population of 949.0. The housing capacity is 2.0 with -999.0 dormitory capacity. Latitude: 41.08377105700004, Longitude: -74.14884579599999.</w:t>
      </w:r>
    </w:p>
    <w:p>
      <w:r>
        <w:t>School Name: LINCOLN TECHNICAL INSTITUTE-MOORESTOWN, located at 308 ROUTE 38 W, MOORESTOWN, NJ. The school has 12876.30808080808 students with a population of 805.0. The housing capacity is 2.0 with -999.0 dormitory capacity. Latitude: 39.9485, Longitude: -74.955976.</w:t>
      </w:r>
    </w:p>
    <w:p>
      <w:r>
        <w:t>School Name: LINCOLN TECHNICAL INSTITUTE-NEW BRITAIN, located at 200 JOHN DOWNEY DR, NEW BRITAIN, CT. The school has 12876.30808080808 students with a population of 698.0. The housing capacity is 2.0 with -999.0 dormitory capacity. Latitude: 41.65923561000005, Longitude: -72.75449757499996.</w:t>
      </w:r>
    </w:p>
    <w:p>
      <w:r>
        <w:t>School Name: LINCOLN TECHNICAL INSTITUTE-PARAMUS, located at 240 BERGEN TOWN CENTER, PARAMUS, NJ. The school has 12876.30808080808 students with a population of 782.0. The housing capacity is 2.0 with -999.0 dormitory capacity. Latitude: 40.915146410000034, Longitude: -74.05770581799999.</w:t>
      </w:r>
    </w:p>
    <w:p>
      <w:r>
        <w:t>School Name: LINCOLN TECHNICAL INSTITUTE-PHILADELPHIA, located at 9191 TORRESDALE AVE, PHILADELPHIA, PA. The school has 12876.30808080808 students with a population of 421.0. The housing capacity is 2.0 with -999.0 dormitory capacity. Latitude: 40.049547741000026, Longitude: -74.99968598399994.</w:t>
      </w:r>
    </w:p>
    <w:p>
      <w:r>
        <w:t>School Name: LINCOLN TECHNICAL INSTITUTE-SHELTON, located at 8 PROGRESS DRIVE, SHELTON, CT. The school has 12876.30808080808 students with a population of 896.0. The housing capacity is 2.0 with -999.0 dormitory capacity. Latitude: 41.27197416900003, Longitude: -73.13201752399993.</w:t>
      </w:r>
    </w:p>
    <w:p>
      <w:r>
        <w:t>School Name: LINCOLN TECHNICAL INSTITUTE-SOMERVILLE, located at 5 MIDDLESEX AVE, SOMERVILLE, MA. The school has 12876.30808080808 students with a population of 495.0. The housing capacity is 2.0 with -999.0 dormitory capacity. Latitude: 42.391692868000064, Longitude: -71.08210570399996.</w:t>
      </w:r>
    </w:p>
    <w:p>
      <w:r>
        <w:t>School Name: LINCOLN TECHNICAL INSTITUTE-SOUTH PLAINFIELD, located at 901 HADLEY ROAD, SOUTH PLAINFIELD, NJ. The school has 12876.30808080808 students with a population of 321.0. The housing capacity is 2.0 with -999.0 dormitory capacity. Latitude: 40.55206785100006, Longitude: -74.41992577799994.</w:t>
      </w:r>
    </w:p>
    <w:p>
      <w:r>
        <w:t>School Name: LINCOLN TECHNICAL INSTITUTE-UNION, located at 2299 VAUXHALL RD, UNION, NJ. The school has 12876.30808080808 students with a population of 1578.0. The housing capacity is 2.0 with -999.0 dormitory capacity. Latitude: 40.70629892400007, Longitude: -74.27487469799996.</w:t>
      </w:r>
    </w:p>
    <w:p>
      <w:r>
        <w:t>School Name: LINCOLN TECHNICAL INSTITUTE-WHITESTONE, located at 15-30 PETRACCA PL, WHITESTONE, NY. The school has 12876.30808080808 students with a population of 609.0. The housing capacity is 2.0 with -999.0 dormitory capacity. Latitude: 40.784113, Longitude: -73.82885.</w:t>
      </w:r>
    </w:p>
    <w:p>
      <w:r>
        <w:t>School Name: LINCOLN TRAIL COLLEGE, located at 11220 STATE HWY 1, ROBINSON, IL. The school has 12876.30808080808 students with a population of 829.0. The housing capacity is 2.0 with -999.0 dormitory capacity. Latitude: 39.01957974700008, Longitude: -87.68900103699997.</w:t>
      </w:r>
    </w:p>
    <w:p>
      <w:r>
        <w:t>School Name: LINCOLN UNIVERSITY, located at 1570 BALTIMORE PIKE, LINCOLN UNIVERSITY, PA. The school has 12876.30808080808 students with a population of 2514.0. The housing capacity is 1.0 with 1800.0 dormitory capacity. Latitude: 39.807724982000025, Longitude: -75.92827322899996.</w:t>
      </w:r>
    </w:p>
    <w:p>
      <w:r>
        <w:t>School Name: LINCOLN UNIVERSITY, located at 820 CHESTNUT STREET, JEFFERSON CITY, MO. The school has 12876.30808080808 students with a population of 2476.0. The housing capacity is 1.0 with 1100.0 dormitory capacity. Latitude: 38.56475173300004, Longitude: -92.1683806.</w:t>
      </w:r>
    </w:p>
    <w:p>
      <w:r>
        <w:t>School Name: LINCOLN UNIVERSITY, located at 401 15TH STREET, OAKLAND, CA. The school has 12876.30808080808 students with a population of 440.0. The housing capacity is 2.0 with -999.0 dormitory capacity. Latitude: 37.80478781200003, Longitude: -122.26974493999997.</w:t>
      </w:r>
    </w:p>
    <w:p>
      <w:r>
        <w:t>School Name: LINDENWOOD UNIVERSITY, located at 209 S KINGSHIGHWAY, SAINT CHARLES, MO. The school has 12876.30808080808 students with a population of 8698.0. The housing capacity is 1.0 with 2600.0 dormitory capacity. Latitude: 38.78667934200007, Longitude: -90.50171756099996.</w:t>
      </w:r>
    </w:p>
    <w:p>
      <w:r>
        <w:t>School Name: LINDSEY HOPKINS TECHNICAL COLLEGE, located at 750 NW 20 STREET, MIAMI, FL. The school has 12876.30808080808 students with a population of 542.0. The housing capacity is 2.0 with -999.0 dormitory capacity. Latitude: 25.79467552000005, Longitude: -80.20815440999996.</w:t>
      </w:r>
    </w:p>
    <w:p>
      <w:r>
        <w:t>School Name: LINDSEY INSTITUTE OF COSMETOLOGY, located at 1059 SHIVE LANE, BOWLING GREEN, KY. The school has 12876.30808080808 students with a population of 40.0. The housing capacity is 2.0 with -999.0 dormitory capacity. Latitude: 36.94740975600007, Longitude: -86.42215219299999.</w:t>
      </w:r>
    </w:p>
    <w:p>
      <w:r>
        <w:t>School Name: LINDSEY WILSON COLLEGE, located at 210 LINDSEY WILSON ST, COLUMBIA, KY. The school has 12876.30808080808 students with a population of 3216.0. The housing capacity is 1.0 with 1167.0 dormitory capacity. Latitude: 37.10260445600005, Longitude: -85.29850014299996.</w:t>
      </w:r>
    </w:p>
    <w:p>
      <w:r>
        <w:t>School Name: LINFIELD UNIVERSITY-MCMINNVILLE CAMPUS, located at 900 SE BAKER, MCMINNVILLE, OR. The school has 12876.30808080808 students with a population of 1913.0. The housing capacity is 1.0 with 1178.0 dormitory capacity. Latitude: 45.201333186000056, Longitude: -123.20046397199997.</w:t>
      </w:r>
    </w:p>
    <w:p>
      <w:r>
        <w:t>School Name: LINFIELD UNIVERSITY-ONLINE AND CONTINUING EDUCATION, located at 900 SE BAKER STREET, MCMINNVILLE, OR. The school has 12876.30808080808 students with a population of 187.0. The housing capacity is 2.0 with -999.0 dormitory capacity. Latitude: 45.20133554400008, Longitude: -123.20044997599996.</w:t>
      </w:r>
    </w:p>
    <w:p>
      <w:r>
        <w:t>School Name: LINFIELD UNIVERSITY-SCHOOL OF NURSING, located at 2255 NW NORTHRUP ST, PORTLAND, OR. The school has 12876.30808080808 students with a population of 352.0. The housing capacity is 2.0 with -999.0 dormitory capacity. Latitude: 45.53152906400004, Longitude: -122.697345386.</w:t>
      </w:r>
    </w:p>
    <w:p>
      <w:r>
        <w:t>School Name: LINN-BENTON COMMUNITY COLLEGE, located at 6500 PACIFIC BLVD SW, ALBANY, OR. The school has 12876.30808080808 students with a population of 5755.0. The housing capacity is 2.0 with -999.0 dormitory capacity. Latitude: 44.58766268400007, Longitude: -123.11403022899998.</w:t>
      </w:r>
    </w:p>
    <w:p>
      <w:r>
        <w:t>School Name: LIPSCOMB UNIVERSITY, located at ONE UNIVERSITY PARK DRIVE, NASHVILLE, TN. The school has 12876.30808080808 students with a population of 6007.0. The housing capacity is 1.0 with 1620.0 dormitory capacity. Latitude: 36.10468951100006, Longitude: -86.79930374699995.</w:t>
      </w:r>
    </w:p>
    <w:p>
      <w:r>
        <w:t>School Name: LITTLE BIG HORN COLLEGE, located at 8645 SOUTH WEAVER DRIVE, CROW AGENCY, MT. The school has 12876.30808080808 students with a population of 274.0. The housing capacity is 2.0 with -999.0 dormitory capacity. Latitude: 45.603777, Longitude: -107.455418.</w:t>
      </w:r>
    </w:p>
    <w:p>
      <w:r>
        <w:t>School Name: LITTLE PRIEST TRIBAL COLLEGE, located at 601 E. COLLEGE DRIVE, WINNEBAGO, NE. The school has 12876.30808080808 students with a population of 185.0. The housing capacity is 1.0 with 34.0 dormitory capacity. Latitude: 42.232399, Longitude: -96.470766.</w:t>
      </w:r>
    </w:p>
    <w:p>
      <w:r>
        <w:t>School Name: LIVELY TECHNICAL COLLEGE, located at 500 N APPLEYARD DR, TALLAHASSEE, FL. The school has 12876.30808080808 students with a population of 1275.0. The housing capacity is 2.0 with -999.0 dormitory capacity. Latitude: 30.448533628000064, Longitude: -84.33905672099996.</w:t>
      </w:r>
    </w:p>
    <w:p>
      <w:r>
        <w:t>School Name: LIVING ARTS COLLEGE, located at 3000 WAKEFIELD CROSSING DRIVE, RALEIGH, NC. The school has 12876.30808080808 students with a population of 219.0. The housing capacity is 1.0 with 72.0 dormitory capacity. Latitude: 35.94289162700005, Longitude: -78.55572585899995.</w:t>
      </w:r>
    </w:p>
    <w:p>
      <w:r>
        <w:t>School Name: LIVINGSTONE COLLEGE, located at 701 W MONROE ST, SALISBURY, NC. The school has 12876.30808080808 students with a population of 1074.0. The housing capacity is 1.0 with 1164.0 dormitory capacity. Latitude: 35.670327050000026, Longitude: -80.48344722899998.</w:t>
      </w:r>
    </w:p>
    <w:p>
      <w:r>
        <w:t>School Name: LOCK HAVEN UNIVERSITY, located at 401 NORTH FAIRVIEW STREET, LOCK HAVEN, PA. The school has 12876.30808080808 students with a population of 3661.0. The housing capacity is 1.0 with 1143.0 dormitory capacity. Latitude: 41.141774833000056, Longitude: -77.46226629799997.</w:t>
      </w:r>
    </w:p>
    <w:p>
      <w:r>
        <w:t>School Name: LOGAN UNIVERSITY, located at 1851 SCHOETTLER RD, CHESTERFIELD, MO. The school has 12876.30808080808 students with a population of 2125.0. The housing capacity is 2.0 with -999.0 dormitory capacity. Latitude: 38.63133028200008, Longitude: -90.54233254399998.</w:t>
      </w:r>
    </w:p>
    <w:p>
      <w:r>
        <w:t>School Name: LOMA LINDA UNIVERSITY, located at 11139 ANDERSON STREET, LOMA LINDA, CA. The school has 12876.30808080808 students with a population of 5959.0. The housing capacity is 1.0 with 510.0 dormitory capacity. Latitude: 34.051536, Longitude: -117.263568.</w:t>
      </w:r>
    </w:p>
    <w:p>
      <w:r>
        <w:t>School Name: LONE STAR COLLEGE SYSTEM, located at 5000 RESEARCH FOREST DRIVE, THE WOODLANDS, TX. The school has 12876.30808080808 students with a population of 77117.0. The housing capacity is 2.0 with -999.0 dormitory capacity. Latitude: 30.187356, Longitude: -95.488122.</w:t>
      </w:r>
    </w:p>
    <w:p>
      <w:r>
        <w:t>School Name: LONG BEACH CITY COLLEGE, located at 4901 E. CARSON ST., LONG BEACH, CA. The school has 12876.30808080808 students with a population of 24729.0. The housing capacity is 2.0 with -999.0 dormitory capacity. Latitude: 33.83174134700005, Longitude: -118.13581931699996.</w:t>
      </w:r>
    </w:p>
    <w:p>
      <w:r>
        <w:t>School Name: LONG ISLAND BEAUTY SCHOOL-HAUPPAUGE, located at 544 RTE 111, HAUPPAUGE, NY. The school has 12876.30808080808 students with a population of 210.0. The housing capacity is 2.0 with -999.0 dormitory capacity. Latitude: 40.82729294300003, Longitude: -73.20172232399995.</w:t>
      </w:r>
    </w:p>
    <w:p>
      <w:r>
        <w:t>School Name: LONG ISLAND BEAUTY SCHOOL-HEMPSTEAD, located at 173-A FULTON AVE, HEMPSTEAD, NY. The school has 12876.30808080808 students with a population of 107.0. The housing capacity is 2.0 with -999.0 dormitory capacity. Latitude: 40.70780143800005, Longitude: -73.62941360499997.</w:t>
      </w:r>
    </w:p>
    <w:p>
      <w:r>
        <w:t>School Name: LONG ISLAND BUSINESS INSTITUTE, located at 136-18 39TH AVENUE, FIFTH FLOOR, FLUSHING, NY. The school has 12876.30808080808 students with a population of 1297.0. The housing capacity is 2.0 with -999.0 dormitory capacity. Latitude: 40.76023560200008, Longitude: -73.82945683599996.</w:t>
      </w:r>
    </w:p>
    <w:p>
      <w:r>
        <w:t>School Name: LONG ISLAND NAIL SKIN &amp; HAIR INSTITUTE, located at 3709 HEMPSTEAD TURNPIKE, LEVITTOWN, NY. The school has 12876.30808080808 students with a population of 223.0. The housing capacity is 2.0 with -999.0 dormitory capacity. Latitude: 40.725904884000045, Longitude: -73.49901046899998.</w:t>
      </w:r>
    </w:p>
    <w:p>
      <w:r>
        <w:t>School Name: LONG ISLAND UNIVERSITY, located at 720 NORTHERN BLVD, BROOKVILLE, NY. The school has 12876.30808080808 students with a population of 16703.0. The housing capacity is 1.0 with 2520.0 dormitory capacity. Latitude: 40.82071395000003, Longitude: -73.59367827499995.</w:t>
      </w:r>
    </w:p>
    <w:p>
      <w:r>
        <w:t>School Name: LONGWOOD UNIVERSITY, located at 201 HIGH ST, FARMVILLE, VA. The school has 12876.30808080808 students with a population of 5666.0. The housing capacity is 1.0 with 2700.0 dormitory capacity. Latitude: 37.301073202000055, Longitude: -78.39578854899997.</w:t>
      </w:r>
    </w:p>
    <w:p>
      <w:r>
        <w:t>School Name: LONGY SCHOOL OF MUSIC OF BARD COLLEGE, located at 27 GARDEN STREET, CAMBRIDGE, MA. The school has 12876.30808080808 students with a population of 391.0. The housing capacity is 2.0 with -999.0 dormitory capacity. Latitude: 42.37854562600006, Longitude: -71.12334618399996.</w:t>
      </w:r>
    </w:p>
    <w:p>
      <w:r>
        <w:t>School Name: LORAIN COUNTY COMMUNITY COLLEGE, located at 1005 NORTH ABBE RD, ELYRIA, OH. The school has 12876.30808080808 students with a population of 11208.0. The housing capacity is 2.0 with -999.0 dormitory capacity. Latitude: 41.41227311000006, Longitude: -82.07293777099994.</w:t>
      </w:r>
    </w:p>
    <w:p>
      <w:r>
        <w:t>School Name: LORAIN COUNTY JOINT VOCATIONAL SCHOOL DISTRICT, located at 15181 ST RTE 58 S, OBERLIN, OH. The school has 12876.30808080808 students with a population of 91.0. The housing capacity is 2.0 with -999.0 dormitory capacity. Latitude: 41.262182335000034, Longitude: -82.21385190799998.</w:t>
      </w:r>
    </w:p>
    <w:p>
      <w:r>
        <w:t>School Name: LORAINES ACADEMY &amp; SPA, located at 1012 58TH ST N, SAINT PETERSBURG, FL. The school has 12876.30808080808 students with a population of 125.0. The housing capacity is 2.0 with -999.0 dormitory capacity. Latitude: 27.783049937000044, Longitude: -82.71383737099995.</w:t>
      </w:r>
    </w:p>
    <w:p>
      <w:r>
        <w:t>School Name: LORAS COLLEGE, located at 1450 ALTA VISTA, DUBUQUE, IA. The school has 12876.30808080808 students with a population of 1741.0. The housing capacity is 1.0 with 1059.0 dormitory capacity. Latitude: 42.50390805700005, Longitude: -90.67902273299995.</w:t>
      </w:r>
    </w:p>
    <w:p>
      <w:r>
        <w:t>School Name: LORD FAIRFAX COMMUNITY COLLEGE, located at 173 SKIRMISHER LANE, MIDDLETOWN, VA. The school has 12876.30808080808 students with a population of 6894.0. The housing capacity is 2.0 with -999.0 dormitory capacity. Latitude: 39.03600110900004, Longitude: -78.26732474199997.</w:t>
      </w:r>
    </w:p>
    <w:p>
      <w:r>
        <w:t>School Name: LORENZO WALKER TECHNICAL COLLEGE, located at 3702 ESTEY AVENUE, NAPLES, FL. The school has 12876.30808080808 students with a population of 826.0. The housing capacity is 2.0 with -999.0 dormitory capacity. Latitude: 26.14114076100003, Longitude: -81.76356817299995.</w:t>
      </w:r>
    </w:p>
    <w:p>
      <w:r>
        <w:t>School Name: LOS ANGELES ACADEMY OF FIGURATIVE ART, located at 16926 SATICOY STREET, VAN NUYS, CA. The school has 12876.30808080808 students with a population of 24.0. The housing capacity is 2.0 with -999.0 dormitory capacity. Latitude: 34.20822955400007, Longitude: -118.50204996899998.</w:t>
      </w:r>
    </w:p>
    <w:p>
      <w:r>
        <w:t>School Name: LOS ANGELES CITY COLLEGE, located at 855 N VERMONT AVE, LOS ANGELES, CA. The school has 12876.30808080808 students with a population of 15605.0. The housing capacity is 2.0 with -999.0 dormitory capacity. Latitude: 34.08730090100005, Longitude: -118.292169109.</w:t>
      </w:r>
    </w:p>
    <w:p>
      <w:r>
        <w:t>School Name: LOS ANGELES COLLEGE OF MUSIC, located at 300 S FAIR OAKS AVE, PASADENA, CA. The school has 12876.30808080808 students with a population of 419.0. The housing capacity is 1.0 with 108.0 dormitory capacity. Latitude: 34.139293208000026, Longitude: -118.15011305999997.</w:t>
      </w:r>
    </w:p>
    <w:p>
      <w:r>
        <w:t>School Name: LOS ANGELES COMMUNITY COLLEGE DISTRICT OFFICE, located at 770 WILSHIRE BLVD, LOS ANGELES, CA. The school has 12876.30808080808 students with a population of 298.0. The housing capacity is -2.0 with -999.0 dormitory capacity. Latitude: 34.04877507900005, Longitude: -118.25806333599996.</w:t>
      </w:r>
    </w:p>
    <w:p>
      <w:r>
        <w:t>School Name: LOS ANGELES COUNTY COLLEGE OF NURSING AND ALLIED HEALTH, located at 1237 N. MISSION RD., LOS ANGELES, CA. The school has 12876.30808080808 students with a population of 247.0. The housing capacity is 2.0 with -999.0 dormitory capacity. Latitude: 34.061605119000035, Longitude: -118.21141755499995.</w:t>
      </w:r>
    </w:p>
    <w:p>
      <w:r>
        <w:t>School Name: LOS ANGELES FILM SCHOOL, located at 6363 SUNSET BLVD, HOLLYWOOD, CA. The school has 12876.30808080808 students with a population of 6169.0. The housing capacity is 2.0 with -999.0 dormitory capacity. Latitude: 34.098214177000045, Longitude: -118.32827046199998.</w:t>
      </w:r>
    </w:p>
    <w:p>
      <w:r>
        <w:t>School Name: LOS ANGELES HARBOR COLLEGE, located at 1111 FIGUEROA PLACE, WILMINGTON, CA. The school has 12876.30808080808 students with a population of 8570.0. The housing capacity is 2.0 with -999.0 dormitory capacity. Latitude: 33.784201411000026, Longitude: -118.28186007399997.</w:t>
      </w:r>
    </w:p>
    <w:p>
      <w:r>
        <w:t>School Name: LOS ANGELES MISSION COLLEGE, located at 13356 ELDRIDGE AVENUE, SYLMAR, CA. The school has 12876.30808080808 students with a population of 9947.0. The housing capacity is 2.0 with -999.0 dormitory capacity. Latitude: 34.31494359800007, Longitude: -118.41908689899998.</w:t>
      </w:r>
    </w:p>
    <w:p>
      <w:r>
        <w:t>School Name: LOS ANGELES PACIFIC COLLEGE, located at 3325 WILSHIRE BOULEVARD SUITE 550, LOS ANGELES, CA. The school has 12876.30808080808 students with a population of 51.0. The housing capacity is 2.0 with -999.0 dormitory capacity. Latitude: 34.062282, Longitude: -118.295037.</w:t>
      </w:r>
    </w:p>
    <w:p>
      <w:r>
        <w:t>School Name: LOS ANGELES PACIFIC UNIVERSITY, located at 300 N LONE HILL AVENUE, #200, SAN DIMAS, CA. The school has 12876.30808080808 students with a population of 2277.0. The housing capacity is 2.0 with -999.0 dormitory capacity. Latitude: 34.119377, Longitude: -117.871129.</w:t>
      </w:r>
    </w:p>
    <w:p>
      <w:r>
        <w:t>School Name: LOS ANGELES PIERCE COLLEGE, located at 6201 WINNETKA AVE, WOODLAND HILLS, CA. The school has 12876.30808080808 students with a population of 18464.0. The housing capacity is 2.0 with -999.0 dormitory capacity. Latitude: 34.184183646000065, Longitude: -118.57719351299994.</w:t>
      </w:r>
    </w:p>
    <w:p>
      <w:r>
        <w:t>School Name: LOS ANGELES SOUTHWEST COLLEGE, located at 1600 W. IMPERIAL HWY., LOS ANGELES, CA. The school has 12876.30808080808 students with a population of 5618.0. The housing capacity is 2.0 with -999.0 dormitory capacity. Latitude: 33.929586278000045, Longitude: -118.30467439599994.</w:t>
      </w:r>
    </w:p>
    <w:p>
      <w:r>
        <w:t>School Name: LOS ANGELES TRADE TECHNICAL COLLEGE, located at 400 W WASHINGTON BLVD, LOS ANGELES, CA. The school has 12876.30808080808 students with a population of 12014.0. The housing capacity is 2.0 with -999.0 dormitory capacity. Latitude: 34.03262327300007, Longitude: -118.26911349299996.</w:t>
      </w:r>
    </w:p>
    <w:p>
      <w:r>
        <w:t>School Name: LOS ANGELES VALLEY COLLEGE, located at 5800 FULTON AVENUE, VALLEY GLEN, CA. The school has 12876.30808080808 students with a population of 16790.0. The housing capacity is 2.0 with -999.0 dormitory capacity. Latitude: 34.17640618900003, Longitude: -118.42144573099996.</w:t>
      </w:r>
    </w:p>
    <w:p>
      <w:r>
        <w:t>School Name: LOS MEDANOS COLLEGE, located at 2700 EAST LELAND ROAD, PITTSBURG, CA. The school has 12876.30808080808 students with a population of 8995.0. The housing capacity is 2.0 with -999.0 dormitory capacity. Latitude: 38.0064738, Longitude: -121.86096733499994.</w:t>
      </w:r>
    </w:p>
    <w:p>
      <w:r>
        <w:t>School Name: LOS RIOS COMMUNITY COLLEGE DISTRICT OFFICE, located at 1919 SPANOS CT, SACRAMENTO, CA. The school has 12876.30808080808 students with a population of 286.0. The housing capacity is -2.0 with -999.0 dormitory capacity. Latitude: 38.579858881000064, Longitude: -121.41714469299995.</w:t>
      </w:r>
    </w:p>
    <w:p>
      <w:r>
        <w:t>School Name: LOTUS SCHOOL OF INTEGRATED PROFESSIONS, located at 10960 THREE CHOPT ROAD, SUITE A-D, HENRICO, VA. The school has 12876.30808080808 students with a population of 75.0. The housing capacity is 2.0 with -999.0 dormitory capacity. Latitude: 37.63885660900007, Longitude: -77.58591863799995.</w:t>
      </w:r>
    </w:p>
    <w:p>
      <w:r>
        <w:t>School Name: LOTUS SCHOOL OF INTEGRATED PROFESSIONS, located at 10960 THREE CHOPT ROAD, SUITE A-D, HENRICO, VA. The school has 12876.30808080808 students with a population of 92.0. The housing capacity is 2.0 with -999.0 dormitory capacity. Latitude: 37.638926, Longitude: -77.58584.</w:t>
      </w:r>
    </w:p>
    <w:p>
      <w:r>
        <w:t>School Name: LOUISBURG COLLEGE, located at 501 N. MAIN ST., LOUISBURG, NC. The school has 12876.30808080808 students with a population of 605.0. The housing capacity is 1.0 with 722.0 dormitory capacity. Latitude: 36.10539345700005, Longitude: -78.29970922799998.</w:t>
      </w:r>
    </w:p>
    <w:p>
      <w:r>
        <w:t>School Name: LOUISIANA ACADEMY OF BEAUTY, located at 550 EAST LAUREL STREET, EUNICE, LA. The school has 12876.30808080808 students with a population of 31.0. The housing capacity is 2.0 with -999.0 dormitory capacity. Latitude: 30.495110957000065, Longitude: -92.40894803199996.</w:t>
      </w:r>
    </w:p>
    <w:p>
      <w:r>
        <w:t>School Name: LOUISIANA COLLEGE, located at 1140 COLLEGE DR, PINEVILLE, LA. The school has 12876.30808080808 students with a population of 1396.0. The housing capacity is 1.0 with 700.0 dormitory capacity. Latitude: 31.32228562900008, Longitude: -92.425567447.</w:t>
      </w:r>
    </w:p>
    <w:p>
      <w:r>
        <w:t>School Name: LOUISIANA CULINARY INSTITUTE, located at 10550 AIRLINE HWY, BATON ROUGE, LA. The school has 12876.30808080808 students with a population of 130.0. The housing capacity is 2.0 with -999.0 dormitory capacity. Latitude: 30.410953, Longitude: -91.06621.</w:t>
      </w:r>
    </w:p>
    <w:p>
      <w:r>
        <w:t>School Name: LOUISIANA DELTA COMMUNITY COLLEGE, located at 7500 MILLHAVEN RD, MONROE, LA. The school has 12876.30808080808 students with a population of 4208.0. The housing capacity is 2.0 with -999.0 dormitory capacity. Latitude: 32.49637032900006, Longitude: -92.03266362099998.</w:t>
      </w:r>
    </w:p>
    <w:p>
      <w:r>
        <w:t>School Name: LOUISIANA STATE UNIVERSITY AND AGRICULTURAL &amp; MECHANICAL COLLEGE, located at 156 THOMAS BOYD HALL, BATON ROUGE, LA. The school has 12876.30808080808 students with a population of 40896.0. The housing capacity is 1.0 with 8468.0 dormitory capacity. Latitude: 30.412739154000064, Longitude: -91.180727473.</w:t>
      </w:r>
    </w:p>
    <w:p>
      <w:r>
        <w:t>School Name: LOUISIANA STATE UNIVERSITY HEALTH SCIENCES CENTER-NEW ORLEANS, located at 433 BOLIVAR ST, NEW ORLEANS, LA. The school has 12876.30808080808 students with a population of 5025.0. The housing capacity is 1.0 with 526.0 dormitory capacity. Latitude: 29.95727219600008, Longitude: -90.08314519299996.</w:t>
      </w:r>
    </w:p>
    <w:p>
      <w:r>
        <w:t>School Name: LOUISIANA STATE UNIVERSITY HEALTH SCIENCES CENTER-SHREVEPORT, located at 1501 KINGS HWY, SHREVEPORT, LA. The school has 12876.30808080808 students with a population of 2123.0. The housing capacity is 2.0 with -999.0 dormitory capacity. Latitude: 32.481018952000056, Longitude: -93.76080986199996.</w:t>
      </w:r>
    </w:p>
    <w:p>
      <w:r>
        <w:t>School Name: LOUISIANA STATE UNIVERSITY-ALEXANDRIA, located at 8100 HWY 71 SOUTH, ALEXANDRIA, LA. The school has 12876.30808080808 students with a population of 4011.0. The housing capacity is 1.0 with 390.0 dormitory capacity. Latitude: 31.17861550400005, Longitude: -92.41440856299994.</w:t>
      </w:r>
    </w:p>
    <w:p>
      <w:r>
        <w:t>School Name: LOUISIANA STATE UNIVERSITY-EUNICE, located at 2048 JOHNSON HWY, EUNICE, LA. The school has 12876.30808080808 students with a population of 3360.0. The housing capacity is 1.0 with 217.0 dormitory capacity. Latitude: 30.47329240700003, Longitude: -92.43452311699996.</w:t>
      </w:r>
    </w:p>
    <w:p>
      <w:r>
        <w:t>School Name: LOUISIANA STATE UNIVERSITY-SHREVEPORT, located at ONE UNIVERSITY PLACE, SHREVEPORT, LA. The school has 12876.30808080808 students with a population of 10422.0. The housing capacity is 1.0 with 351.0 dormitory capacity. Latitude: 32.42876759500007, Longitude: -93.70376165599998.</w:t>
      </w:r>
    </w:p>
    <w:p>
      <w:r>
        <w:t>School Name: LOUISIANA TECH UNIVERSITY, located at 1310 WEST RAILROAD AVENUE, RUSTON, LA. The school has 12876.30808080808 students with a population of 12449.0. The housing capacity is 1.0 with 2537.0 dormitory capacity. Latitude: 32.52551804800004, Longitude: -92.64963973499994.</w:t>
      </w:r>
    </w:p>
    <w:p>
      <w:r>
        <w:t>School Name: LOUISVILLE PRESBYTERIAN THEOLOGICAL SEMINARY, located at 1044 ALTA VISTA RD, LOUISVILLE, KY. The school has 12876.30808080808 students with a population of 222.0. The housing capacity is 1.0 with 82.0 dormitory capacity. Latitude: 38.237483119000046, Longitude: -85.68596465899998.</w:t>
      </w:r>
    </w:p>
    <w:p>
      <w:r>
        <w:t>School Name: LOURDES UNIVERSITY, located at 6832 CONVENT BLVD, SYLVANIA, OH. The school has 12876.30808080808 students with a population of 1508.0. The housing capacity is 1.0 with 626.0 dormitory capacity. Latitude: 41.70869427800005, Longitude: -83.70664903999995.</w:t>
      </w:r>
    </w:p>
    <w:p>
      <w:r>
        <w:t>School Name: LOVE BEAUTY SCHOOL INC, located at 1161 MURFREESBORO HWY, MANCHESTER, TN. The school has 12876.30808080808 students with a population of 82.0. The housing capacity is 2.0 with -999.0 dormitory capacity. Latitude: 35.488523514000065, Longitude: -86.09386315699999.</w:t>
      </w:r>
    </w:p>
    <w:p>
      <w:r>
        <w:t>School Name: LOWELL ACADEMY HAIRSTYLING INSTITUTE, located at 136 CENTRAL ST, LOWELL, MA. The school has 12876.30808080808 students with a population of 71.0. The housing capacity is 2.0 with -999.0 dormitory capacity. Latitude: 42.64368010300007, Longitude: -71.30809677199994.</w:t>
      </w:r>
    </w:p>
    <w:p>
      <w:r>
        <w:t>School Name: LOWER COLUMBIA COLLEGE, located at 1600 MAPLE STREET, LONGVIEW, WA. The school has 12876.30808080808 students with a population of 2744.0. The housing capacity is 2.0 with -999.0 dormitory capacity. Latitude: 46.142821997000055, Longitude: -122.93798085999998.</w:t>
      </w:r>
    </w:p>
    <w:p>
      <w:r>
        <w:t>School Name: LOYOLA MARYMOUNT UNIVERSITY, located at ONE LMU DRIVE, LOS ANGELES, CA. The school has 12876.30808080808 students with a population of 11878.0. The housing capacity is 1.0 with 3684.0 dormitory capacity. Latitude: 33.97085504800003, Longitude: -118.41574508199994.</w:t>
      </w:r>
    </w:p>
    <w:p>
      <w:r>
        <w:t>School Name: LOYOLA UNIVERSITY CHICAGO, located at 1032 W. SHERIDAN RD, CHICAGO, IL. The school has 12876.30808080808 students with a population of 20366.0. The housing capacity is 1.0 with 4723.0 dormitory capacity. Latitude: 41.99916059800006, Longitude: -87.65739899199997.</w:t>
      </w:r>
    </w:p>
    <w:p>
      <w:r>
        <w:t>School Name: LOYOLA UNIVERSITY MARYLAND, located at 4501 N CHARLES ST, BALTIMORE, MD. The school has 12876.30808080808 students with a population of 6416.0. The housing capacity is 1.0 with 3700.0 dormitory capacity. Latitude: 39.34604380500008, Longitude: -76.62341727899997.</w:t>
      </w:r>
    </w:p>
    <w:p>
      <w:r>
        <w:t>School Name: LOYOLA UNIVERSITY NEW ORLEANS, located at 6363 SAINT CHARLES AVE, NEW ORLEANS, LA. The school has 12876.30808080808 students with a population of 5365.0. The housing capacity is 1.0 with 1493.0 dormitory capacity. Latitude: 29.93614103500005, Longitude: -90.12041721699995.</w:t>
      </w:r>
    </w:p>
    <w:p>
      <w:r>
        <w:t>School Name: LU ROSS ACADEMY, located at 470 EAST THOMPSON BLVD, VENTURA, CA. The school has 12876.30808080808 students with a population of 247.0. The housing capacity is 2.0 with -999.0 dormitory capacity. Latitude: 34.278033814000025, Longitude: -119.293951833.</w:t>
      </w:r>
    </w:p>
    <w:p>
      <w:r>
        <w:t>School Name: LUBBOCK CHRISTIAN UNIVERSITY, located at 5601 19TH STREET, LUBBOCK, TX. The school has 12876.30808080808 students with a population of 2056.0. The housing capacity is 1.0 with 604.0 dormitory capacity. Latitude: 33.576272989000074, Longitude: -101.934816486.</w:t>
      </w:r>
    </w:p>
    <w:p>
      <w:r>
        <w:t>School Name: LUCKES BEAUTY ACADEMY LLC, located at 888 J. CLYDE MORRIS BOULEVARD, NEWPORT NEWS, VA. The school has 12876.30808080808 students with a population of 43.0. The housing capacity is 2.0 with -999.0 dormitory capacity. Latitude: 37.08537778600004, Longitude: -76.45662601399994.</w:t>
      </w:r>
    </w:p>
    <w:p>
      <w:r>
        <w:t>School Name: LUNA COMMUNITY COLLEGE, located at 336 LUNA DRIVE, LAS VEGAS, NM. The school has 12876.30808080808 students with a population of 878.0. The housing capacity is 2.0 with -999.0 dormitory capacity. Latitude: 35.616303, Longitude: -105.250865.</w:t>
      </w:r>
    </w:p>
    <w:p>
      <w:r>
        <w:t>School Name: LURLEEN B WALLACE COMMUNITY COLLEGE, located at 1000 DANNELLY BLVD., ANDALUSIA, AL. The school has 12876.30808080808 students with a population of 1842.0. The housing capacity is 1.0 with 92.0 dormitory capacity. Latitude: 31.32294698600004, Longitude: -86.45226223599997.</w:t>
      </w:r>
    </w:p>
    <w:p>
      <w:r>
        <w:t>School Name: LUTHER COLLEGE, located at 700 COLLEGE DRIVE, DECORAH, IA. The school has 12876.30808080808 students with a population of 2337.0. The housing capacity is 1.0 with 2156.0 dormitory capacity. Latitude: 43.31358409300003, Longitude: -91.80397126099996.</w:t>
      </w:r>
    </w:p>
    <w:p>
      <w:r>
        <w:t>School Name: LUTHER RICE COLLEGE &amp; SEMINARY, located at 3038 EVANS MILL ROAD, LITHONIA, GA. The school has 12876.30808080808 students with a population of 755.0. The housing capacity is 2.0 with -999.0 dormitory capacity. Latitude: 33.69798390400007, Longitude: -84.12364813199997.</w:t>
      </w:r>
    </w:p>
    <w:p>
      <w:r>
        <w:t>School Name: LUTHER SEMINARY, located at 2481 COMO AVE, SAINT PAUL, MN. The school has 12876.30808080808 students with a population of 624.0. The housing capacity is 1.0 with 155.0 dormitory capacity. Latitude: 44.98468944100006, Longitude: -93.19651083499996.</w:t>
      </w:r>
    </w:p>
    <w:p>
      <w:r>
        <w:t>School Name: LUTHERAN SCHOOL OF NURSING, located at 3535 S JEFFERSON AVE 2ND FLOOR, SAINT LOUIS, MO. The school has 12876.30808080808 students with a population of 60.0. The housing capacity is 1.0 with 22.0 dormitory capacity. Latitude: 38.59009424800007, Longitude: -90.22644056299998.</w:t>
      </w:r>
    </w:p>
    <w:p>
      <w:r>
        <w:t>School Name: LUTHERAN SCHOOL OF THEOLOGY AT CHICAGO, located at 1100 E 55TH ST, CHICAGO, IL. The school has 12876.30808080808 students with a population of 215.0. The housing capacity is 1.0 with 139.0 dormitory capacity. Latitude: 41.79562979400004, Longitude: -87.59897821399994.</w:t>
      </w:r>
    </w:p>
    <w:p>
      <w:r>
        <w:t>School Name: LUZERNE COUNTY COMMUNITY COLLEGE, located at 1333 SOUTH PROSPECT STREET, NANTICOKE, PA. The school has 12876.30808080808 students with a population of 5019.0. The housing capacity is 2.0 with -999.0 dormitory capacity. Latitude: 41.193153650000056, Longitude: -75.99321830599996.</w:t>
      </w:r>
    </w:p>
    <w:p>
      <w:r>
        <w:t>School Name: LYCOMING COLLEGE, located at ONE COLLEGE PLACE, WILLIAMSPORT, PA. The school has 12876.30808080808 students with a population of 1400.0. The housing capacity is 1.0 with 1073.0 dormitory capacity. Latitude: 41.24614214500008, Longitude: -77.00043384499998.</w:t>
      </w:r>
    </w:p>
    <w:p>
      <w:r>
        <w:t>School Name: LYLE'S COLLEGE OF BEAUTY, located at 2935 F ST, BAKERSFIELD, CA. The school has 12876.30808080808 students with a population of 104.0. The housing capacity is 2.0 with -999.0 dormitory capacity. Latitude: 35.38652529700005, Longitude: -119.02390331699996.</w:t>
      </w:r>
    </w:p>
    <w:p>
      <w:r>
        <w:t>School Name: LYLE'S COLLEGE OF BEAUTY, located at 6735 N FIRST AVE STE 112, FRESNO, CA. The school has 12876.30808080808 students with a population of 98.0. The housing capacity is 2.0 with -999.0 dormitory capacity. Latitude: 36.836251, Longitude: -119.773747.</w:t>
      </w:r>
    </w:p>
    <w:p>
      <w:r>
        <w:t>School Name: LYNN UNIVERSITY, located at 3601 N. MILITARY TRAIL, BOCA RATON, FL. The school has 12876.30808080808 students with a population of 3941.0. The housing capacity is 1.0 with 1256.0 dormitory capacity. Latitude: 26.38277705700005, Longitude: -80.12385097999999.</w:t>
      </w:r>
    </w:p>
    <w:p>
      <w:r>
        <w:t>School Name: LYNNES WELDING TRAINING, located at 2717 3RD AVE N, FARGO, ND. The school has 12876.30808080808 students with a population of 34.0. The housing capacity is 2.0 with -999.0 dormitory capacity. Latitude: 46.87988, Longitude: -96.823491.</w:t>
      </w:r>
    </w:p>
    <w:p>
      <w:r>
        <w:t>School Name: LYNNES WELDING TRAINING-BISMARCK, located at 4329 CENTURION DRIVE UNIT 9, BISMARCK, ND. The school has 12876.30808080808 students with a population of 17.0. The housing capacity is 2.0 with -999.0 dormitory capacity. Latitude: 46.756353, Longitude: -100.754736.</w:t>
      </w:r>
    </w:p>
    <w:p>
      <w:r>
        <w:t>School Name: LYON COLLEGE, located at 2300 HIGHLAND ROAD, BATESVILLE, AR. The school has 12876.30808080808 students with a population of 866.0. The housing capacity is 1.0 with 589.0 dormitory capacity. Latitude: 35.77816305500005, Longitude: -91.626187637.</w:t>
      </w:r>
    </w:p>
    <w:p>
      <w:r>
        <w:t>School Name: LYTLES REDWOOD EMPIRE BEAUTY COLLEGE INC, located at 186 WIKIUP DR, SANTA ROSA, CA. The school has 12876.30808080808 students with a population of 102.0. The housing capacity is 2.0 with -999.0 dormitory capacity. Latitude: 38.50838509900007, Longitude: -122.75776997499996.</w:t>
      </w:r>
    </w:p>
    <w:p>
      <w:r>
        <w:t>School Name: Lamar University, located at NOT AVAILABLE, NEW YORK, CA. The school has 8555.0 students with a population of 3495.304009757585. The housing capacity is 1.5325506937033084 with -188.19225491690807 dormitory capacity. Latitude: 37.2093435586788, Longitude: -90.5117784687745.</w:t>
      </w:r>
    </w:p>
    <w:p>
      <w:r>
        <w:t>School Name: Lehigh University, located at NOT AVAILABLE, NEW YORK, CA. The school has 5203.0 students with a population of 3495.304009757585. The housing capacity is 1.5325506937033084 with -188.19225491690807 dormitory capacity. Latitude: 37.2093435586788, Longitude: -90.5117784687745.</w:t>
      </w:r>
    </w:p>
    <w:p>
      <w:r>
        <w:t>School Name: Lesley University, located at NOT AVAILABLE, NEW YORK, CA. The school has 2128.0 students with a population of 3495.304009757585. The housing capacity is 1.5325506937033084 with -188.19225491690807 dormitory capacity. Latitude: 37.2093435586788, Longitude: -90.5117784687745.</w:t>
      </w:r>
    </w:p>
    <w:p>
      <w:r>
        <w:t>School Name: Liberty University, located at NOT AVAILABLE, NEW YORK, CA. The school has 47988.0 students with a population of 3495.304009757585. The housing capacity is 1.5325506937033084 with -188.19225491690807 dormitory capacity. Latitude: 37.2093435586788, Longitude: -90.5117784687745.</w:t>
      </w:r>
    </w:p>
    <w:p>
      <w:r>
        <w:t>School Name: Lincoln Memorial University, located at NOT AVAILABLE, NEW YORK, CA. The school has 1817.0 students with a population of 3495.304009757585. The housing capacity is 1.5325506937033084 with -188.19225491690807 dormitory capacity. Latitude: 37.2093435586788, Longitude: -90.5117784687745.</w:t>
      </w:r>
    </w:p>
    <w:p>
      <w:r>
        <w:t>School Name: Lindenwood University, located at NOT AVAILABLE, NEW YORK, CA. The school has 4822.0 students with a population of 3495.304009757585. The housing capacity is 1.5325506937033084 with -188.19225491690807 dormitory capacity. Latitude: 37.2093435586788, Longitude: -90.5117784687745.</w:t>
      </w:r>
    </w:p>
    <w:p>
      <w:r>
        <w:t>School Name: Lipscomb University, located at NOT AVAILABLE, NEW YORK, CA. The school has 2997.0 students with a population of 3495.304009757585. The housing capacity is 1.5325506937033084 with -188.19225491690807 dormitory capacity. Latitude: 37.2093435586788, Longitude: -90.5117784687745.</w:t>
      </w:r>
    </w:p>
    <w:p>
      <w:r>
        <w:t>School Name: Long Island University, located at NOT AVAILABLE, NEW YORK, CA. The school has 10403.0 students with a population of 3495.304009757585. The housing capacity is 1.5325506937033084 with -188.19225491690807 dormitory capacity. Latitude: 37.2093435586788, Longitude: -90.5117784687745.</w:t>
      </w:r>
    </w:p>
    <w:p>
      <w:r>
        <w:t>School Name: Louisiana State University--Baton Rouge, located at NOT AVAILABLE, NEW YORK, CA. The school has 27825.0 students with a population of 3495.304009757585. The housing capacity is 1.5325506937033084 with -188.19225491690807 dormitory capacity. Latitude: 37.2093435586788, Longitude: -90.5117784687745.</w:t>
      </w:r>
    </w:p>
    <w:p>
      <w:r>
        <w:t>School Name: Louisiana Tech University, located at NOT AVAILABLE, NEW YORK, CA. The school has 10013.0 students with a population of 3495.304009757585. The housing capacity is 1.5325506937033084 with -188.19225491690807 dormitory capacity. Latitude: 37.2093435586788, Longitude: -90.5117784687745.</w:t>
      </w:r>
    </w:p>
    <w:p>
      <w:r>
        <w:t>School Name: Loyola Marymount University, located at NOT AVAILABLE, NEW YORK, CA. The school has 6673.0 students with a population of 3495.304009757585. The housing capacity is 1.5325506937033084 with -188.19225491690807 dormitory capacity. Latitude: 37.2093435586788, Longitude: -90.5117784687745.</w:t>
      </w:r>
    </w:p>
    <w:p>
      <w:r>
        <w:t>School Name: Loyola University Chicago, located at NOT AVAILABLE, NEW YORK, CA. The school has 11612.0 students with a population of 3495.304009757585. The housing capacity is 1.5325506937033084 with -188.19225491690807 dormitory capacity. Latitude: 37.2093435586788, Longitude: -90.5117784687745.</w:t>
      </w:r>
    </w:p>
    <w:p>
      <w:r>
        <w:t>School Name: Loyola University New Orleans, located at NOT AVAILABLE, NEW YORK, CA. The school has 3219.0 students with a population of 3495.304009757585. The housing capacity is 1.5325506937033084 with -188.19225491690807 dormitory capacity. Latitude: 37.2093435586788, Longitude: -90.5117784687745.</w:t>
      </w:r>
    </w:p>
    <w:p>
      <w:r>
        <w:t>School Name: M J MURPHY BEAUTY COLLEGE OF MOUNT PLEASANT, located at 201 W BROADWAY, MOUNT PLEASANT, MI. The school has 12876.30808080808 students with a population of 28.0. The housing capacity is 2.0 with -999.0 dormitory capacity. Latitude: 43.60429012600008, Longitude: -84.77792723599998.</w:t>
      </w:r>
    </w:p>
    <w:p>
      <w:r>
        <w:t>School Name: M T TRAINING CENTER, located at 1801 S. GREAT SOUTHWEST PARKWAY, GRAND PRAIRIE, TX. The school has 12876.30808080808 students with a population of 156.0. The housing capacity is 2.0 with -999.0 dormitory capacity. Latitude: 32.720005178000065, Longitude: -97.04256341099996.</w:t>
      </w:r>
    </w:p>
    <w:p>
      <w:r>
        <w:t>School Name: M-DCPS THE ENGLISH CENTER, located at 3501 SW 28 ST., MIAMI, FL. The school has 12876.30808080808 students with a population of 439.0. The housing capacity is 2.0 with -999.0 dormitory capacity. Latitude: 25.73963148900004, Longitude: -80.25170241399996.</w:t>
      </w:r>
    </w:p>
    <w:p>
      <w:r>
        <w:t>School Name: MACALESTER COLLEGE, located at 1600 GRAND AVE, SAINT PAUL, MN. The school has 12876.30808080808 students with a population of 2751.0. The housing capacity is 1.0 with 1300.0 dormitory capacity. Latitude: 44.93663242600008, Longitude: -93.16915067999996.</w:t>
      </w:r>
    </w:p>
    <w:p>
      <w:r>
        <w:t>School Name: MACCORMAC COLLEGE, located at 29 E. MADISON, CHICAGO, IL. The school has 12876.30808080808 students with a population of 323.0. The housing capacity is 2.0 with -999.0 dormitory capacity. Latitude: 41.88188840200007, Longitude: -87.62666329299998.</w:t>
      </w:r>
    </w:p>
    <w:p>
      <w:r>
        <w:t>School Name: MACHZIKEI HADATH RABBINICAL COLLEGE, located at 5407 16TH AVE, BROOKLYN, NY. The school has 12876.30808080808 students with a population of 173.0. The housing capacity is 1.0 with 40.0 dormitory capacity. Latitude: 40.62793725500006, Longitude: -73.98837823799994.</w:t>
      </w:r>
    </w:p>
    <w:p>
      <w:r>
        <w:t>School Name: MACMURRAY COLLEGE, located at 447 EAST COLLEGE AVE, JACKSONVILLE, IL. The school has 12876.30808080808 students with a population of -999.0. The housing capacity is -1.0 with -999.0 dormitory capacity. Latitude: 39.73183799100008, Longitude: -90.22319775399995.</w:t>
      </w:r>
    </w:p>
    <w:p>
      <w:r>
        <w:t>School Name: MACOMB COMMUNITY COLLEGE, located at 14500 E TWELVE MILE RD, WARREN, MI. The school has 12876.30808080808 students with a population of 18177.0. The housing capacity is 2.0 with -999.0 dormitory capacity. Latitude: 42.505281, Longitude: -82.972144.</w:t>
      </w:r>
    </w:p>
    <w:p>
      <w:r>
        <w:t>School Name: MADISON ADULT CAREER CENTER, located at 600 ESLEY LN, MANSFIELD, OH. The school has 12876.30808080808 students with a population of 144.0. The housing capacity is 2.0 with -999.0 dormitory capacity. Latitude: 40.77432774100004, Longitude: -82.46091225599997.</w:t>
      </w:r>
    </w:p>
    <w:p>
      <w:r>
        <w:t>School Name: MADISON AREA TECHNICAL COLLEGE, located at 1701 WRIGHT STREET, MADISON, WI. The school has 12876.30808080808 students with a population of 15018.0. The housing capacity is 2.0 with -999.0 dormitory capacity. Latitude: 43.12184331100008, Longitude: -89.32778603799994.</w:t>
      </w:r>
    </w:p>
    <w:p>
      <w:r>
        <w:t>School Name: MADISON ONEIDA BOCES-PRACTICAL NURSING PROGRAM, located at 4937 SPRING RD, VERONA, NY. The school has 12876.30808080808 students with a population of 35.0. The housing capacity is 2.0 with -999.0 dormitory capacity. Latitude: 43.14081954900007, Longitude: -75.5603297.</w:t>
      </w:r>
    </w:p>
    <w:p>
      <w:r>
        <w:t>School Name: MADISONVILLE COMMUNITY COLLEGE, located at 2000 COLLEGE DRIVE, MADISONVILLE, KY. The school has 12876.30808080808 students with a population of 3401.0. The housing capacity is 2.0 with -999.0 dormitory capacity. Latitude: 37.36266132100008, Longitude: -87.51213691199996.</w:t>
      </w:r>
    </w:p>
    <w:p>
      <w:r>
        <w:t>School Name: MADONNA UNIVERSITY, located at 36600 SCHOOLCRAFT RD, LIVONIA, MI. The school has 12876.30808080808 students with a population of 3276.0. The housing capacity is 1.0 with 430.0 dormitory capacity. Latitude: 42.38707213500004, Longitude: -83.40745828599995.</w:t>
      </w:r>
    </w:p>
    <w:p>
      <w:r>
        <w:t>School Name: MAGDALEN COLLEGE, located at 511 KEARSARGE MOUNTAIN ROAD, WARNER, NH. The school has 12876.30808080808 students with a population of 90.0. The housing capacity is 1.0 with 125.0 dormitory capacity. Latitude: 43.314967, Longitude: -71.834452.</w:t>
      </w:r>
    </w:p>
    <w:p>
      <w:r>
        <w:t>School Name: MAGNOLIA COLLEGE OF COSMETOLOGY, located at 4725 I55 N, JACKSON, MS. The school has 12876.30808080808 students with a population of 64.0. The housing capacity is 2.0 with -999.0 dormitory capacity. Latitude: 32.35961396400006, Longitude: -90.15182635499995.</w:t>
      </w:r>
    </w:p>
    <w:p>
      <w:r>
        <w:t>School Name: MAHARISHI INTERNATIONAL UNIVERSITY, located at 1000 NORTH 4TH STREET, FAIRFIELD, IA. The school has 12876.30808080808 students with a population of 2382.0. The housing capacity is 1.0 with 550.0 dormitory capacity. Latitude: 41.017781469000056, Longitude: -91.96730596099997.</w:t>
      </w:r>
    </w:p>
    <w:p>
      <w:r>
        <w:t>School Name: MAHONING COUNTY CAREER AND TECHNICAL CENTER, located at 7300 N PALMYRA RD., CANFIELD, OH. The school has 12876.30808080808 students with a population of 104.0. The housing capacity is 2.0 with -999.0 dormitory capacity. Latitude: 41.03269620500004, Longitude: -80.78766794099994.</w:t>
      </w:r>
    </w:p>
    <w:p>
      <w:r>
        <w:t>School Name: MAINE COLLEGE OF ART, located at 522 CONGRESS ST., PORTLAND, ME. The school has 12876.30808080808 students with a population of 621.0. The housing capacity is 1.0 with 303.0 dormitory capacity. Latitude: 43.65574335400004, Longitude: -70.26101456599997.</w:t>
      </w:r>
    </w:p>
    <w:p>
      <w:r>
        <w:t>School Name: MAINE COLLEGE OF HEALTH PROFESSIONS, located at 70 MIDDLE STREET, LEWISTON, ME. The school has 12876.30808080808 students with a population of 240.0. The housing capacity is 2.0 with -999.0 dormitory capacity. Latitude: 44.100586650000025, Longitude: -70.21752800099995.</w:t>
      </w:r>
    </w:p>
    <w:p>
      <w:r>
        <w:t>School Name: MAINE MARITIME ACADEMY, located at 1 PLEASANT STREET, CASTINE, ME. The school has 12876.30808080808 students with a population of 1245.0. The housing capacity is 1.0 with 652.0 dormitory capacity. Latitude: 44.3873, Longitude: -68.803214.</w:t>
      </w:r>
    </w:p>
    <w:p>
      <w:r>
        <w:t>School Name: MAINE MEDIA COLLEGE, located at 70 CAMDEN STREET, ROCKPORT, ME. The school has 12876.30808080808 students with a population of 49.0. The housing capacity is 1.0 with 30.0 dormitory capacity. Latitude: 44.193709, Longitude: -69.076508.</w:t>
      </w:r>
    </w:p>
    <w:p>
      <w:r>
        <w:t>School Name: MAINE MEDIA COLLEGE, located at 70 CAMDEN STREET, ROCKPORT, ME. The school has 12876.30808080808 students with a population of 57.0. The housing capacity is 1.0 with 30.0 dormitory capacity. Latitude: 44.19387184900006, Longitude: -69.07721898799997.</w:t>
      </w:r>
    </w:p>
    <w:p>
      <w:r>
        <w:t>School Name: MAK BEAUTY INSTITUTE, located at 570 LAKELAND PLAZA, CUMMING, GA. The school has 12876.30808080808 students with a population of 23.0. The housing capacity is 2.0 with -999.0 dormitory capacity. Latitude: 34.18632258500003, Longitude: -84.14393932399997.</w:t>
      </w:r>
    </w:p>
    <w:p>
      <w:r>
        <w:t>School Name: MAK BEAUTY INSTITUTE - DULUTH, located at 3980 PEACHTREE INDUSTRIAL BOULEVARD SUITE #400, DULUTH, GA. The school has 12876.30808080808 students with a population of -999.0. The housing capacity is -1.0 with -999.0 dormitory capacity. Latitude: 33.98320202000008, Longitude: -84.17090363599993.</w:t>
      </w:r>
    </w:p>
    <w:p>
      <w:r>
        <w:t>School Name: MAKANA ESTHETICS WELLNESS ACADEMY, located at 560 N. NIMITZ HWY STE 125D, HONOLULU, HI. The school has 12876.30808080808 students with a population of 63.0. The housing capacity is 2.0 with -999.0 dormitory capacity. Latitude: 21.31523073700004, Longitude: -157.869120263.</w:t>
      </w:r>
    </w:p>
    <w:p>
      <w:r>
        <w:t>School Name: MAKE-UP DESIGNORY, located at 129 S. SAN FERNANDO BLVD., BURBANK, CA. The school has 12876.30808080808 students with a population of 174.0. The housing capacity is 1.0 with 36.0 dormitory capacity. Latitude: 34.180238089000056, Longitude: -118.308335522.</w:t>
      </w:r>
    </w:p>
    <w:p>
      <w:r>
        <w:t>School Name: MALONE UNIVERSITY, located at 2600 CLEVELAND AVENUE NW, CANTON, OH. The school has 12876.30808080808 students with a population of 1772.0. The housing capacity is 1.0 with 1197.0 dormitory capacity. Latitude: 40.825397819000045, Longitude: -81.37786146599996.</w:t>
      </w:r>
    </w:p>
    <w:p>
      <w:r>
        <w:t>School Name: MANATEE TECHNICAL COLLEGE, located at 6305 STATE RD 70 EAST, BRADENTON, FL. The school has 12876.30808080808 students with a population of 1183.0. The housing capacity is 2.0 with -999.0 dormitory capacity. Latitude: 27.448166, Longitude: -82.481004.</w:t>
      </w:r>
    </w:p>
    <w:p>
      <w:r>
        <w:t>School Name: MANCHESTER COMMUNITY COLLEGE, located at GREAT PATH, MANCHESTER, CT. The school has 12876.30808080808 students with a population of 4969.0. The housing capacity is 2.0 with -999.0 dormitory capacity. Latitude: 41.760483720000025, Longitude: -72.56257691999997.</w:t>
      </w:r>
    </w:p>
    <w:p>
      <w:r>
        <w:t>School Name: MANCHESTER COMMUNITY COLLEGE, located at 1066 FRONT ST, MANCHESTER, NH. The school has 12876.30808080808 students with a population of 2584.0. The housing capacity is 2.0 with -999.0 dormitory capacity. Latitude: 43.01982330700008, Longitude: -71.48353433899996.</w:t>
      </w:r>
    </w:p>
    <w:p>
      <w:r>
        <w:t>School Name: MANCHESTER UNIVERSITY, located at 604 E. COLLEGE AVE, NORTH MANCHESTER, IN. The school has 12876.30808080808 students with a population of 1762.0. The housing capacity is 1.0 with 999.0 dormitory capacity. Latitude: 41.0105494000001, Longitude: -85.76264334399997.</w:t>
      </w:r>
    </w:p>
    <w:p>
      <w:r>
        <w:t>School Name: MANDALYN ACADEMY, located at 648 EAST STATE ROAD, UNIT B, AMERICAN FORK, UT. The school has 12876.30808080808 students with a population of 79.0. The housing capacity is 2.0 with -999.0 dormitory capacity. Latitude: 40.37160390500003, Longitude: -111.78089096599996.</w:t>
      </w:r>
    </w:p>
    <w:p>
      <w:r>
        <w:t>School Name: MANDL SCHOOL-THE COLLEGE OF ALLIED HEALTH, located at 254 W 54TH ST, NEW YORK, NY. The school has 12876.30808080808 students with a population of 566.0. The housing capacity is 2.0 with -999.0 dormitory capacity. Latitude: 40.76435080600004, Longitude: -73.98374912199995.</w:t>
      </w:r>
    </w:p>
    <w:p>
      <w:r>
        <w:t>School Name: MANHATTAN AREA TECHNICAL COLLEGE, located at 3136 DICKENS AVE, MANHATTAN, KS. The school has 12876.30808080808 students with a population of 929.0. The housing capacity is 2.0 with -999.0 dormitory capacity. Latitude: 39.19777433600007, Longitude: -96.61567236899998.</w:t>
      </w:r>
    </w:p>
    <w:p>
      <w:r>
        <w:t>School Name: MANHATTAN CHRISTIAN COLLEGE, located at 1415 ANDERSON AVE, MANHATTAN, KS. The school has 12876.30808080808 students with a population of 226.0. The housing capacity is 1.0 with 161.0 dormitory capacity. Latitude: 39.18581972100003, Longitude: -96.57846534799997.</w:t>
      </w:r>
    </w:p>
    <w:p>
      <w:r>
        <w:t>School Name: MANHATTAN COLLEGE, located at 4513 MANHATTAN COLLEGE PARKWAY, RIVERDALE, NY. The school has 12876.30808080808 students with a population of 4863.0. The housing capacity is 1.0 with 2063.0 dormitory capacity. Latitude: 40.889756, Longitude: -73.901893.</w:t>
      </w:r>
    </w:p>
    <w:p>
      <w:r>
        <w:t>School Name: MANHATTAN INSTITUTE, located at 45 WEST 34TH STREET, NEW YORK, NY. The school has 12876.30808080808 students with a population of -999.0. The housing capacity is -1.0 with -999.0 dormitory capacity. Latitude: 40.754262, Longitude: -73.977344.</w:t>
      </w:r>
    </w:p>
    <w:p>
      <w:r>
        <w:t>School Name: MANHATTAN SCHOOL OF COMPUTER TECHNOLOGY, located at 931 CONEY ISLAND AVENUE, BROOKLYN, NY. The school has 12876.30808080808 students with a population of 440.0. The housing capacity is 2.0 with -999.0 dormitory capacity. Latitude: 40.634492, Longitude: -73.967148.</w:t>
      </w:r>
    </w:p>
    <w:p>
      <w:r>
        <w:t>School Name: MANHATTAN SCHOOL OF MUSIC, located at 130 CLAREMONT AVENUE, NEW YORK, NY. The school has 12876.30808080808 students with a population of 1391.0. The housing capacity is 1.0 with 500.0 dormitory capacity. Latitude: 40.81234112100003, Longitude: -73.96169082999995.</w:t>
      </w:r>
    </w:p>
    <w:p>
      <w:r>
        <w:t>School Name: MANHATTANVILLE COLLEGE, located at 2900 PURCHASE ST, PURCHASE, NY. The school has 12876.30808080808 students with a population of 2987.0. The housing capacity is 1.0 with 1124.0 dormitory capacity. Latitude: 41.03218287800007, Longitude: -73.71563622699995.</w:t>
      </w:r>
    </w:p>
    <w:p>
      <w:r>
        <w:t>School Name: MANOR COLLEGE, located at 700 FOX CHASE RD, JENKINTOWN, PA. The school has 12876.30808080808 students with a population of 987.0. The housing capacity is 1.0 with 81.0 dormitory capacity. Latitude: 40.08640909300004, Longitude: -75.10374870999993.</w:t>
      </w:r>
    </w:p>
    <w:p>
      <w:r>
        <w:t>School Name: MANSFIELD UNIVERSITY OF PENNSYLVANIA, located at 5 SWAN STREET, MANSFIELD, PA. The school has 12876.30808080808 students with a population of 2142.0. The housing capacity is 1.0 with 1319.0 dormitory capacity. Latitude: 41.807946, Longitude: -77.071527.</w:t>
      </w:r>
    </w:p>
    <w:p>
      <w:r>
        <w:t>School Name: MANUEL AND THERESA'S SCHOOL OF HAIR DESIGN, located at 1315 HIGHWAY 105 #102, BRENHAM, TX. The school has 12876.30808080808 students with a population of 7.0. The housing capacity is 2.0 with -999.0 dormitory capacity. Latitude: 30.17612555000005, Longitude: -96.38760424299994.</w:t>
      </w:r>
    </w:p>
    <w:p>
      <w:r>
        <w:t>School Name: MANUEL AND THERESA'S SCHOOL OF HAIR DESIGN-BRYAN, located at 715 S TEXAS AVE, BRYAN, TX. The school has 12876.30808080808 students with a population of 27.0. The housing capacity is 2.0 with -999.0 dormitory capacity. Latitude: 30.675408420000053, Longitude: -96.37346317699996.</w:t>
      </w:r>
    </w:p>
    <w:p>
      <w:r>
        <w:t>School Name: MANUEL AND THERESA'S SCHOOL OF HAIR DESIGN-VICTORIA, located at 1405 EAST NORTH, VICTORIA, TX. The school has 12876.30808080808 students with a population of 26.0. The housing capacity is 2.0 with -999.0 dormitory capacity. Latitude: 28.79993908400008, Longitude: -96.99164243599996.</w:t>
      </w:r>
    </w:p>
    <w:p>
      <w:r>
        <w:t>School Name: MAPLE SPRINGS BAPTIST BIBLE COLLEGE AND SEMINARY, located at 4130 BELT RD, CAPITOL HEIGHTS, MD. The school has 12876.30808080808 students with a population of 177.0. The housing capacity is 2.0 with -999.0 dormitory capacity. Latitude: 38.863480139000046, Longitude: -76.94246491799998.</w:t>
      </w:r>
    </w:p>
    <w:p>
      <w:r>
        <w:t>School Name: MARANATHA BAPTIST UNIVERSITY, located at 745 WEST MAIN STREET, WATERTOWN, WI. The school has 12876.30808080808 students with a population of 1119.0. The housing capacity is 1.0 with 768.0 dormitory capacity. Latitude: 43.195013352000046, Longitude: -88.73701644199997.</w:t>
      </w:r>
    </w:p>
    <w:p>
      <w:r>
        <w:t>School Name: MARGARET H ROLLINS SCHOOL OF NURSING AT BEEBE MEDICAL CENTER, located at 424 SAVANNAH RD, LEWES, DE. The school has 12876.30808080808 students with a population of 96.0. The housing capacity is 2.0 with -999.0 dormitory capacity. Latitude: 38.77156519800008, Longitude: -75.14286351899995.</w:t>
      </w:r>
    </w:p>
    <w:p>
      <w:r>
        <w:t>School Name: MARIA COLLEGE OF ALBANY, located at 700 NEW SCOTLAND AVE, ALBANY, NY. The school has 12876.30808080808 students with a population of 1030.0. The housing capacity is 2.0 with -999.0 dormitory capacity. Latitude: 42.65650637700003, Longitude: -73.80598649499996.</w:t>
      </w:r>
    </w:p>
    <w:p>
      <w:r>
        <w:t>School Name: MARIAN HEALTH CAREERS CENTER-LOS ANGELES CAMPUS, located at 3325 WILSHIRE BLVD STE 1010, LOS ANGELES, CA. The school has 12876.30808080808 students with a population of 157.0. The housing capacity is 2.0 with -999.0 dormitory capacity. Latitude: 34.062095732000046, Longitude: -118.295073.</w:t>
      </w:r>
    </w:p>
    <w:p>
      <w:r>
        <w:t>School Name: MARIAN HEALTH CAREERS CENTER-VAN NUYS CAMPUS, located at 5900 SEPULVEDA BLVD STE 101, VAN NUYS, CA. The school has 12876.30808080808 students with a population of 101.0. The housing capacity is 2.0 with -999.0 dormitory capacity. Latitude: 34.177476881000075, Longitude: -118.46555472799996.</w:t>
      </w:r>
    </w:p>
    <w:p>
      <w:r>
        <w:t>School Name: MARIAN UNIVERSITY, located at 45 S NATIONAL AVE, FOND DU LAC, WI. The school has 12876.30808080808 students with a population of 1919.0. The housing capacity is 1.0 with 512.0 dormitory capacity. Latitude: 43.77741128500003, Longitude: -88.42063757499994.</w:t>
      </w:r>
    </w:p>
    <w:p>
      <w:r>
        <w:t>School Name: MARIAN UNIVERSITY, located at 3200 COLD SPRING RD, INDIANAPOLIS, IN. The school has 12876.30808080808 students with a population of 4419.0. The housing capacity is 1.0 with 1070.0 dormitory capacity. Latitude: 39.81533988000007, Longitude: -86.20459911699999.</w:t>
      </w:r>
    </w:p>
    <w:p>
      <w:r>
        <w:t>School Name: MARIANO MORENO CULINARY INSTITUTE, located at 2135 CORAL WAY, MIAMI, FL. The school has 12876.30808080808 students with a population of 124.0. The housing capacity is 2.0 with -999.0 dormitory capacity. Latitude: 25.75088334500004, Longitude: -80.22876541399995.</w:t>
      </w:r>
    </w:p>
    <w:p>
      <w:r>
        <w:t>School Name: MARICOPA COMMUNITY COLLEGE SYSTEM OFFICE, located at 2411 W 14TH ST, TEMPE, AZ. The school has 12876.30808080808 students with a population of 572.0. The housing capacity is -2.0 with -999.0 dormitory capacity. Latitude: 33.41291544100005, Longitude: -111.97578574299996.</w:t>
      </w:r>
    </w:p>
    <w:p>
      <w:r>
        <w:t>School Name: MARIETTA COLLEGE, located at IRVINE BLDG, MARIETTA, OH. The school has 12876.30808080808 students with a population of 1663.0. The housing capacity is 1.0 with 1237.0 dormitory capacity. Latitude: 39.417638, Longitude: -81.450038.</w:t>
      </w:r>
    </w:p>
    <w:p>
      <w:r>
        <w:t>School Name: MARION MILITARY INSTITUTE, located at 1101 WASHINGTON ST, MARION, AL. The school has 12876.30808080808 students with a population of 522.0. The housing capacity is 1.0 with 500.0 dormitory capacity. Latitude: 32.62340120400006, Longitude: -87.32206687799999.</w:t>
      </w:r>
    </w:p>
    <w:p>
      <w:r>
        <w:t>School Name: MARION S WHELAN SCHOOL OF NURSING OF GENEVA GENERAL HOSPITAL, located at 196 NORTH ST, GENEVA, NY. The school has 12876.30808080808 students with a population of 19.0. The housing capacity is 2.0 with -999.0 dormitory capacity. Latitude: 42.87702720900006, Longitude: -76.98800796699999.</w:t>
      </w:r>
    </w:p>
    <w:p>
      <w:r>
        <w:t>School Name: MARION TECHNICAL COLLEGE, located at 1467 MOUNT VERNON AVE, MARION, OH. The school has 12876.30808080808 students with a population of 2362.0. The housing capacity is 2.0 with -999.0 dormitory capacity. Latitude: 40.57701727300008, Longitude: -83.08915621999995.</w:t>
      </w:r>
    </w:p>
    <w:p>
      <w:r>
        <w:t>School Name: MARION TECHNICAL COLLEGE, located at 1014 SW 7TH RD, OCALA, FL. The school has 12876.30808080808 students with a population of 616.0. The housing capacity is 2.0 with -999.0 dormitory capacity. Latitude: 29.178271, Longitude: -82.14787722499995.</w:t>
      </w:r>
    </w:p>
    <w:p>
      <w:r>
        <w:t>School Name: MARIST COLLEGE, located at 3399 NORTH RD, POUGHKEEPSIE, NY. The school has 12876.30808080808 students with a population of 7797.0. The housing capacity is 1.0 with 3466.0 dormitory capacity. Latitude: 41.72195486100003, Longitude: -73.934342.</w:t>
      </w:r>
    </w:p>
    <w:p>
      <w:r>
        <w:t>School Name: MARKETTI ACADEMY OF COSMETOLOGY, located at 4390 DIXIE HWY, WATERFORD, MI. The school has 12876.30808080808 students with a population of 76.0. The housing capacity is 2.0 with -999.0 dormitory capacity. Latitude: 42.68304916500006, Longitude: -83.37519213099995.</w:t>
      </w:r>
    </w:p>
    <w:p>
      <w:r>
        <w:t>School Name: MARLBORO COLLEGE, located at 2582 SOUTH RD, MARLBORO, VT. The school has 12876.30808080808 students with a population of -999.0. The housing capacity is -1.0 with -999.0 dormitory capacity. Latitude: 42.839603, Longitude: -72.736552.</w:t>
      </w:r>
    </w:p>
    <w:p>
      <w:r>
        <w:t>School Name: MARLBORO COLLEGE GRADUATE &amp; PROFESSIONAL STUDIES, located at 2582 SOUTH ROAD, MARLBORO, VT. The school has 12876.30808080808 students with a population of -999.0. The housing capacity is -1.0 with -999.0 dormitory capacity. Latitude: 42.84019756700008, Longitude: -72.73379213999993.</w:t>
      </w:r>
    </w:p>
    <w:p>
      <w:r>
        <w:t>School Name: MARQUETTE UNIVERSITY, located at 1250 W WISCONSIN AVENUE, MILWAUKEE, WI. The school has 12876.30808080808 students with a population of 14361.0. The housing capacity is 1.0 with 5295.0 dormitory capacity. Latitude: 43.03718292000008, Longitude: -87.93108825499996.</w:t>
      </w:r>
    </w:p>
    <w:p>
      <w:r>
        <w:t>School Name: MARS HILL UNIVERSITY, located at 100 ATHLETIC ST, MARS HILL, NC. The school has 12876.30808080808 students with a population of 1361.0. The housing capacity is 1.0 with 889.0 dormitory capacity. Latitude: 35.825857589000066, Longitude: -82.55085917999997.</w:t>
      </w:r>
    </w:p>
    <w:p>
      <w:r>
        <w:t>School Name: MARSHALL B KETCHUM UNIVERSITY, located at 2575 YORBA LINDA BLVD, FULLERTON, CA. The school has 12876.30808080808 students with a population of 941.0. The housing capacity is 1.0 with 49.0 dormitory capacity. Latitude: 33.88934795500006, Longitude: -117.88622915699996.</w:t>
      </w:r>
    </w:p>
    <w:p>
      <w:r>
        <w:t>School Name: MARSHALL UNIVERSITY, located at 1 JOHN MARSHALL DR, HUNTINGTON, WV. The school has 12876.30808080808 students with a population of 13921.0. The housing capacity is 1.0 with 2350.0 dormitory capacity. Latitude: 38.42261, Longitude: -82.43065.</w:t>
      </w:r>
    </w:p>
    <w:p>
      <w:r>
        <w:t>School Name: MARSHALLTOWN COMMUNITY COLLEGE, located at 3700 S CENTER ST, MARSHALLTOWN, IA. The school has 12876.30808080808 students with a population of 2016.0. The housing capacity is 1.0 with 152.0 dormitory capacity. Latitude: 42.000649716000055, Longitude: -92.90941057199996.</w:t>
      </w:r>
    </w:p>
    <w:p>
      <w:r>
        <w:t>School Name: MARTIN COMMUNITY COLLEGE, located at 1161 KEHUKEE PK RD, WILLIAMSTON, NC. The school has 12876.30808080808 students with a population of 1163.0. The housing capacity is 2.0 with -999.0 dormitory capacity. Latitude: 35.836304074000054, Longitude: -77.09491251299994.</w:t>
      </w:r>
    </w:p>
    <w:p>
      <w:r>
        <w:t>School Name: MARTIN LUTHER COLLEGE, located at 1995 LUTHER CT, NEW ULM, MN. The school has 12876.30808080808 students with a population of 1159.0. The housing capacity is 1.0 with 731.0 dormitory capacity. Latitude: 44.304542569000034, Longitude: -94.47203940799994.</w:t>
      </w:r>
    </w:p>
    <w:p>
      <w:r>
        <w:t>School Name: MARTIN METHODIST COLLEGE, located at 433 WEST MADISON STREET, PULASKI, TN. The school has 12876.30808080808 students with a population of 922.0. The housing capacity is 1.0 with 392.0 dormitory capacity. Latitude: 35.200338120000026, Longitude: -87.03639810099997.</w:t>
      </w:r>
    </w:p>
    <w:p>
      <w:r>
        <w:t>School Name: MARTIN UNIVERSITY, located at 2186 NORTH SHERMAN DRIVE, INDIANAPOLIS, IN. The school has 12876.30808080808 students with a population of 266.0. The housing capacity is 2.0 with -999.0 dormitory capacity. Latitude: 39.79862626100004, Longitude: -86.10463076899998.</w:t>
      </w:r>
    </w:p>
    <w:p>
      <w:r>
        <w:t>School Name: MARTINSBURG COLLEGE, located at 341 AIKENS CENTER, MARTINSBURG, WV. The school has 12876.30808080808 students with a population of 1822.0. The housing capacity is 2.0 with -999.0 dormitory capacity. Latitude: 39.48705, Longitude: -77.959701.</w:t>
      </w:r>
    </w:p>
    <w:p>
      <w:r>
        <w:t>School Name: MARY BALDWIN UNIVERSITY, located at 318 PROSPECT STREET, STAUNTON, VA. The school has 12876.30808080808 students with a population of 2722.0. The housing capacity is 1.0 with 784.0 dormitory capacity. Latitude: 38.15479909500005, Longitude: -79.06832461399995.</w:t>
      </w:r>
    </w:p>
    <w:p>
      <w:r>
        <w:t>School Name: MARYLAND BEAUTY ACADEMY OF ESSEX, located at 7930 EASTERN AVE, SUITE 5, BALTIMORE, MD. The school has 12876.30808080808 students with a population of 49.0. The housing capacity is 2.0 with -999.0 dormitory capacity. Latitude: 39.298507, Longitude: -76.509273.</w:t>
      </w:r>
    </w:p>
    <w:p>
      <w:r>
        <w:t>School Name: MARYLAND INSTITUTE COLLEGE OF ART, located at 1300 MOUNT ROYAL AVENUE, BALTIMORE, MD. The school has 12876.30808080808 students with a population of 2988.0. The housing capacity is 1.0 with 997.0 dormitory capacity. Latitude: 39.30879239400008, Longitude: -76.62103304799996.</w:t>
      </w:r>
    </w:p>
    <w:p>
      <w:r>
        <w:t>School Name: MARYLAND UNIVERSITY OF INTEGRATIVE HEALTH, located at 7750 MONTPELIER ROAD, LAUREL, MD. The school has 12876.30808080808 students with a population of 1164.0. The housing capacity is 2.0 with -999.0 dormitory capacity. Latitude: 39.16587177800005, Longitude: -76.88802531099998.</w:t>
      </w:r>
    </w:p>
    <w:p>
      <w:r>
        <w:t>School Name: MARYMOUNT CALIFORNIA UNIVERSITY, located at 30800 PALOS VERDES DRIVE EAST, RANCHO PALOS VERDES, CA. The school has 12876.30808080808 students with a population of 731.0. The housing capacity is 1.0 with 331.0 dormitory capacity. Latitude: 33.73490387500004, Longitude: -118.333567153.</w:t>
      </w:r>
    </w:p>
    <w:p>
      <w:r>
        <w:t>School Name: MARYMOUNT MANHATTAN COLLEGE, located at 221 E 71ST ST, NEW YORK, NY. The school has 12876.30808080808 students with a population of 2311.0. The housing capacity is 1.0 with 766.0 dormitory capacity. Latitude: 40.76872266200007, Longitude: -73.95979000699998.</w:t>
      </w:r>
    </w:p>
    <w:p>
      <w:r>
        <w:t>School Name: MARYMOUNT UNIVERSITY, located at 2807 N GLEBE RD, ARLINGTON, VA. The school has 12876.30808080808 students with a population of 3876.0. The housing capacity is 1.0 with 835.0 dormitory capacity. Latitude: 38.90555184700003, Longitude: -77.12879942599994.</w:t>
      </w:r>
    </w:p>
    <w:p>
      <w:r>
        <w:t>School Name: MARYVILLE COLLEGE, located at 502 E LAMAR ALEXANDER PKWY, MARYVILLE, TN. The school has 12876.30808080808 students with a population of 1402.0. The housing capacity is 1.0 with 941.0 dormitory capacity. Latitude: 35.751969160000044, Longitude: -83.96385314999998.</w:t>
      </w:r>
    </w:p>
    <w:p>
      <w:r>
        <w:t>School Name: MARYVILLE UNIVERSITY OF SAINT LOUIS, located at 650 MARYVILLE UNIVERSITY DRIVE, SAINT LOUIS, MO. The school has 12876.30808080808 students with a population of 12436.0. The housing capacity is 1.0 with 1070.0 dormitory capacity. Latitude: 38.64547374900008, Longitude: -90.50509561999996.</w:t>
      </w:r>
    </w:p>
    <w:p>
      <w:r>
        <w:t>School Name: MARYWOOD UNIVERSITY, located at 2300 ADAMS AVE, SCRANTON, PA. The school has 12876.30808080808 students with a population of 3274.0. The housing capacity is 1.0 with 862.0 dormitory capacity. Latitude: 41.43458731500005, Longitude: -75.63414192699997.</w:t>
      </w:r>
    </w:p>
    <w:p>
      <w:r>
        <w:t>School Name: MASON ANTHONY SCHOOL OF COSMETOLOGY ARTS &amp; SCIENCES, located at 5405 ROBERTS ROAD, HILLIARD, OH. The school has 12876.30808080808 students with a population of 142.0. The housing capacity is -1.0 with -999.0 dormitory capacity. Latitude: 40.00270113500005, Longitude: -83.15110758199995.</w:t>
      </w:r>
    </w:p>
    <w:p>
      <w:r>
        <w:t>School Name: MASSACHUSETTS BAY COMMUNITY COLLEGE, located at 50 OAKLAND ST, WELLESLEY HILLS, MA. The school has 12876.30808080808 students with a population of 4320.0. The housing capacity is 2.0 with -999.0 dormitory capacity. Latitude: 42.31269651400004, Longitude: -71.264004.</w:t>
      </w:r>
    </w:p>
    <w:p>
      <w:r>
        <w:t>School Name: MASSACHUSETTS COLLEGE OF ART AND DESIGN, located at 621 HUNTINGTON AVE, BOSTON, MA. The school has 12876.30808080808 students with a population of 2441.0. The housing capacity is 1.0 with 919.0 dormitory capacity. Latitude: 42.33684637300007, Longitude: -71.09927497899997.</w:t>
      </w:r>
    </w:p>
    <w:p>
      <w:r>
        <w:t>School Name: MASSACHUSETTS COLLEGE OF LIBERAL ARTS, located at 375 CHURCH STREET, NORTH ADAMS, MA. The school has 12876.30808080808 students with a population of 1575.0. The housing capacity is 1.0 with 1020.0 dormitory capacity. Latitude: 42.69157015400003, Longitude: -73.10339181999996.</w:t>
      </w:r>
    </w:p>
    <w:p>
      <w:r>
        <w:t>School Name: MASSACHUSETTS INSTITUTE OF TECHNOLOGY, located at 77 MASSACHUSETTS AVENUE, CAMBRIDGE, MA. The school has 12876.30808080808 students with a population of 25286.0. The housing capacity is 1.0 with 5965.0 dormitory capacity. Latitude: 42.36009534400006, Longitude: -71.09211458099998.</w:t>
      </w:r>
    </w:p>
    <w:p>
      <w:r>
        <w:t>School Name: MASSACHUSETTS MARITIME ACADEMY, located at 101 ACADEMY DR, BUZZARDS BAY, MA. The school has 12876.30808080808 students with a population of 1988.0. The housing capacity is 1.0 with 1615.0 dormitory capacity. Latitude: 41.74034766700004, Longitude: -70.62416665099994.</w:t>
      </w:r>
    </w:p>
    <w:p>
      <w:r>
        <w:t>School Name: MASSACHUSETTS SCHOOL OF BARBERING, located at 58 ROSS WAY, QUINCY, MA. The school has 12876.30808080808 students with a population of 64.0. The housing capacity is 2.0 with -999.0 dormitory capacity. Latitude: 42.24720598100004, Longitude: -71.00190583499995.</w:t>
      </w:r>
    </w:p>
    <w:p>
      <w:r>
        <w:t>School Name: MASSACHUSETTS SCHOOL OF LAW, located at 500 FEDERAL ST WOODLAND PARK, ANDOVER, MA. The school has 12876.30808080808 students with a population of 366.0. The housing capacity is 2.0 with -999.0 dormitory capacity. Latitude: 42.68209747800006, Longitude: -71.19954302199994.</w:t>
      </w:r>
    </w:p>
    <w:p>
      <w:r>
        <w:t>School Name: MASSAGE INSTITUTE OF MEMPHIS, located at 2076 UNION AVENUE, SUITE 202, MEMPHIS, TN. The school has 12876.30808080808 students with a population of 28.0. The housing capacity is 2.0 with -999.0 dormitory capacity. Latitude: 35.13481441100004, Longitude: -89.99256545099996.</w:t>
      </w:r>
    </w:p>
    <w:p>
      <w:r>
        <w:t>School Name: MASSAGE THERAPY INSTITUTE OF COLORADO, located at 1441 YORK ST STE 301, DENVER, CO. The school has 12876.30808080808 students with a population of -999.0. The housing capacity is 2.0 with -999.0 dormitory capacity. Latitude: 39.73943073300006, Longitude: -104.96003015499996.</w:t>
      </w:r>
    </w:p>
    <w:p>
      <w:r>
        <w:t>School Name: MASSASOIT COMMUNITY COLLEGE, located at ONE MASSASOIT BOULEVARD, BROCKTON, MA. The school has 12876.30808080808 students with a population of 6647.0. The housing capacity is 2.0 with -999.0 dormitory capacity. Latitude: 42.07583419600007, Longitude: -70.98911056199995.</w:t>
      </w:r>
    </w:p>
    <w:p>
      <w:r>
        <w:t>School Name: MASTER'S BARBER &amp; STYLING COLLEGE, located at 14665 D LEBANON ROAD, OLD HICKORY, TN. The school has 12876.30808080808 students with a population of 26.0. The housing capacity is 2.0 with -999.0 dormitory capacity. Latitude: 36.21966429200006, Longitude: -86.57137476499997.</w:t>
      </w:r>
    </w:p>
    <w:p>
      <w:r>
        <w:t>School Name: MAUNA LOA HELICOPTERS, located at 73-310 U'U STREET, KAILUA KONA, HI. The school has 12876.30808080808 students with a population of 20.0. The housing capacity is 1.0 with 13.0 dormitory capacity. Latitude: 19.72959643200005, Longitude: -156.04183777799997.</w:t>
      </w:r>
    </w:p>
    <w:p>
      <w:r>
        <w:t>School Name: MAYFIELD COLLEGE, located at 35-325 DATE PALM DR STE 101, CATHEDRAL CITY, CA. The school has 12876.30808080808 students with a population of 341.0. The housing capacity is 2.0 with -999.0 dormitory capacity. Latitude: 33.792119, Longitude: -116.458826.</w:t>
      </w:r>
    </w:p>
    <w:p>
      <w:r>
        <w:t>School Name: MAYLAND COMMUNITY COLLEGE, located at 200 MAYLAND DRIVE, SPRUCE PINE, NC. The school has 12876.30808080808 students with a population of 696.0. The housing capacity is 2.0 with -999.0 dormitory capacity. Latitude: 35.93447497100004, Longitude: -82.01698767399995.</w:t>
      </w:r>
    </w:p>
    <w:p>
      <w:r>
        <w:t>School Name: MAYO CLINIC COLLEGE OF MEDICINE AND SCIENCE, located at 200 1ST ST SW, ROCHESTER, MN. The school has 12876.30808080808 students with a population of 2458.0. The housing capacity is 2.0 with -999.0 dormitory capacity. Latitude: 44.02199474700007, Longitude: -92.466183888.</w:t>
      </w:r>
    </w:p>
    <w:p>
      <w:r>
        <w:t>School Name: MAYSVILLE COMMUNITY AND TECHNICAL COLLEGE, located at 1755 U.S. HWY 68, MAYSVILLE, KY. The school has 12876.30808080808 students with a population of 3735.0. The housing capacity is 2.0 with -999.0 dormitory capacity. Latitude: 38.627026, Longitude: -83.805641.</w:t>
      </w:r>
    </w:p>
    <w:p>
      <w:r>
        <w:t>School Name: MAYVILLE STATE UNIVERSITY, located at 330 THIRD STREET NE, MAYVILLE, ND. The school has 12876.30808080808 students with a population of 1384.0. The housing capacity is 1.0 with 308.0 dormitory capacity. Latitude: 47.50467124300008, Longitude: -97.32254468599996.</w:t>
      </w:r>
    </w:p>
    <w:p>
      <w:r>
        <w:t>School Name: MCALLEN CAREERS INSTITUTE, located at 304 SOUTH COLONEL ROWE BOULEVARD, MCALLEN, TX. The school has 12876.30808080808 students with a population of 51.0. The housing capacity is 2.0 with -999.0 dormitory capacity. Latitude: 26.199771304000024, Longitude: -98.22257820299996.</w:t>
      </w:r>
    </w:p>
    <w:p>
      <w:r>
        <w:t>School Name: MCCORMICK THEOLOGICAL SEMINARY, located at 5460 S. UNIVERSITY, CHICAGO, IL. The school has 12876.30808080808 students with a population of 297.0. The housing capacity is 2.0 with -999.0 dormitory capacity. Latitude: 41.795969969000055, Longitude: -87.59851141399997.</w:t>
      </w:r>
    </w:p>
    <w:p>
      <w:r>
        <w:t>School Name: MCDANIEL COLLEGE, located at 2 COLLEGE HILL, WESTMINSTER, MD. The school has 12876.30808080808 students with a population of 3815.0. The housing capacity is 1.0 with 1410.0 dormitory capacity. Latitude: 39.58487945600007, Longitude: -77.00166231599997.</w:t>
      </w:r>
    </w:p>
    <w:p>
      <w:r>
        <w:t>School Name: MCDOUGLE TECHNICAL INSTITUTE, located at 1901 NORTH FEDERAL HIGHWAY #201, POMPANO BEACH, FL. The school has 12876.30808080808 students with a population of 133.0. The housing capacity is 1.0 with 70.0 dormitory capacity. Latitude: 26.25664428600004, Longitude: -80.10232816199994.</w:t>
      </w:r>
    </w:p>
    <w:p>
      <w:r>
        <w:t>School Name: MCDOWELL TECHNICAL COMMUNITY COLLEGE, located at 54 COLLEGE DRIVE, MARION, NC. The school has 12876.30808080808 students with a population of 1240.0. The housing capacity is 2.0 with -999.0 dormitory capacity. Latitude: 35.656254112000056, Longitude: -81.96207960799995.</w:t>
      </w:r>
    </w:p>
    <w:p>
      <w:r>
        <w:t>School Name: MCHENRY COUNTY COLLEGE, located at 8900 US HWY 14, CRYSTAL LAKE, IL. The school has 12876.30808080808 students with a population of 8348.0. The housing capacity is 2.0 with -999.0 dormitory capacity. Latitude: 42.25911050800005, Longitude: -88.36895576099994.</w:t>
      </w:r>
    </w:p>
    <w:p>
      <w:r>
        <w:t>School Name: MCI, located at 304 SOUTH COLONEL ROWE BOULEVARD, MCALLEN, TX. The school has 12876.30808080808 students with a population of 138.0. The housing capacity is 2.0 with -999.0 dormitory capacity. Latitude: 26.199744, Longitude: -98.22256.</w:t>
      </w:r>
    </w:p>
    <w:p>
      <w:r>
        <w:t>School Name: MCKENDREE UNIVERSITY, located at 701 COLLEGE RD, LEBANON, IL. The school has 12876.30808080808 students with a population of 2588.0. The housing capacity is 1.0 with 1032.0 dormitory capacity. Latitude: 38.60950747400005, Longitude: -89.81469489299997.</w:t>
      </w:r>
    </w:p>
    <w:p>
      <w:r>
        <w:t>School Name: MCLENNAN COMMUNITY COLLEGE, located at 1400 COLLEGE DR, WACO, TX. The school has 12876.30808080808 students with a population of 8536.0. The housing capacity is 2.0 with -999.0 dormitory capacity. Latitude: 31.589846736000027, Longitude: -97.17302142699998.</w:t>
      </w:r>
    </w:p>
    <w:p>
      <w:r>
        <w:t>School Name: MCMURRY UNIVERSITY, located at S 14TH AND SAYLES BLVD, ABILENE, TX. The school has 12876.30808080808 students with a population of 1364.0. The housing capacity is 1.0 with 593.0 dormitory capacity. Latitude: 32.430415381000046, Longitude: -99.75190447499996.</w:t>
      </w:r>
    </w:p>
    <w:p>
      <w:r>
        <w:t>School Name: MCNEESE STATE UNIVERSITY, located at 4205 RYAN ST, LAKE CHARLES, LA. The school has 12876.30808080808 students with a population of 8043.0. The housing capacity is 1.0 with 990.0 dormitory capacity. Latitude: 30.180761940000025, Longitude: -93.21564799499998.</w:t>
      </w:r>
    </w:p>
    <w:p>
      <w:r>
        <w:t>School Name: MCPHERSON COLLEGE, located at 1600 E. EUCLID, MCPHERSON, KS. The school has 12876.30808080808 students with a population of 1034.0. The housing capacity is 1.0 with 530.0 dormitory capacity. Latitude: 38.37258167700003, Longitude: -97.64273131399996.</w:t>
      </w:r>
    </w:p>
    <w:p>
      <w:r>
        <w:t>School Name: MCPHS UNIVERSITY, located at 179 LONGWOOD AVE, BOSTON, MA. The school has 12876.30808080808 students with a population of 8938.0. The housing capacity is 1.0 with 1349.0 dormitory capacity. Latitude: 42.33703600600006, Longitude: -71.10096442099996.</w:t>
      </w:r>
    </w:p>
    <w:p>
      <w:r>
        <w:t>School Name: MCVSD, located at 4000 KOZLOSKI RD, FREEHOLD, NJ. The school has 12876.30808080808 students with a population of 54.0. The housing capacity is 2.0 with -999.0 dormitory capacity. Latitude: 40.26555386900003, Longitude: -74.24928124999997.</w:t>
      </w:r>
    </w:p>
    <w:p>
      <w:r>
        <w:t>School Name: MDT COLLEGE OF HEALTH SCIENCES, located at 325 ALPHA PARK DR, HIGHLAND HEIGHTS, OH. The school has 12876.30808080808 students with a population of 273.0. The housing capacity is 2.0 with -999.0 dormitory capacity. Latitude: 41.547556, Longitude: -81.451108.</w:t>
      </w:r>
    </w:p>
    <w:p>
      <w:r>
        <w:t>School Name: MEADVILLE LOMBARD THEOLOGICAL SCHOOL, located at 610 S. MICHIGAN AVENUE, CHICAGO, IL. The school has 12876.30808080808 students with a population of 120.0. The housing capacity is 2.0 with -999.0 dormitory capacity. Latitude: 41.87399852900006, Longitude: -87.62496435099996.</w:t>
      </w:r>
    </w:p>
    <w:p>
      <w:r>
        <w:t>School Name: MECH-TECH COLLEGE, located at NUM 39-40 B ST W INDUSTRIAL PK, CAGUAS, PR. The school has 12876.30808080808 students with a population of 2144.0. The housing capacity is 2.0 with -999.0 dormitory capacity. Latitude: 18.237102, Longitude: -66.053276.</w:t>
      </w:r>
    </w:p>
    <w:p>
      <w:r>
        <w:t>School Name: MECHON L'HOYROA, located at 168 MAPLE AVENUE, MONSEY, NY. The school has 12876.30808080808 students with a population of 82.0. The housing capacity is 2.0 with -999.0 dormitory capacity. Latitude: 41.116997799000046, Longitude: -74.05811597699994.</w:t>
      </w:r>
    </w:p>
    <w:p>
      <w:r>
        <w:t>School Name: MED ACADEMY, located at 3418 WEST 84TH STREET, SUITE 106, HIALEAH, FL. The school has 12876.30808080808 students with a population of 125.0. The housing capacity is 2.0 with -999.0 dormitory capacity. Latitude: 25.898258, Longitude: -80.352569.</w:t>
      </w:r>
    </w:p>
    <w:p>
      <w:r>
        <w:t>School Name: MEDAILLE COLLEGE, located at 18 AGASSIZ CIRCLE, BUFFALO, NY. The school has 12876.30808080808 students with a population of 2530.0. The housing capacity is 1.0 with 394.0 dormitory capacity. Latitude: 42.92895023800003, Longitude: -78.85656880399995.</w:t>
      </w:r>
    </w:p>
    <w:p>
      <w:r>
        <w:t>School Name: MEDIATECH INSTITUTE-DALLAS, located at 13300 BRANCH VIEW LANE, DALLAS, TX. The school has 12876.30808080808 students with a population of 257.0. The housing capacity is 2.0 with -999.0 dormitory capacity. Latitude: 32.92427, Longitude: -96.902721.</w:t>
      </w:r>
    </w:p>
    <w:p>
      <w:r>
        <w:t>School Name: MEDIATECH INSTITUTE-HOUSTON, located at 3324 WALNUT BEND LN, HOUSTON, TX. The school has 12876.30808080808 students with a population of 123.0. The housing capacity is 2.0 with -999.0 dormitory capacity. Latitude: 29.72480916200004, Longitude: -95.56834086599996.</w:t>
      </w:r>
    </w:p>
    <w:p>
      <w:r>
        <w:t>School Name: MEDICAL ALLIED CAREER CENTER, located at 12631 EAST IMPERIAL HIGHWAY BLDG D-108, SANTA FE SPRINGS, CA. The school has 12876.30808080808 students with a population of 101.0. The housing capacity is 2.0 with -999.0 dormitory capacity. Latitude: 33.91771081500008, Longitude: -118.062951.</w:t>
      </w:r>
    </w:p>
    <w:p>
      <w:r>
        <w:t>School Name: MEDICAL CAREER &amp; TECHNICAL COLLEGE, located at 630 EASTERN BYPASS, RICHMOND, KY. The school has 12876.30808080808 students with a population of 206.0. The housing capacity is 2.0 with -999.0 dormitory capacity. Latitude: 37.734796, Longitude: -84.309012.</w:t>
      </w:r>
    </w:p>
    <w:p>
      <w:r>
        <w:t>School Name: MEDICAL CAREER COLLEGE OF NORTHERN CALIFORNIA, located at 1220 MELODY LANE, ROSEVILLE, CA. The school has 12876.30808080808 students with a population of 16.0. The housing capacity is 2.0 with -999.0 dormitory capacity. Latitude: 38.723329, Longitude: -121.293121.</w:t>
      </w:r>
    </w:p>
    <w:p>
      <w:r>
        <w:t>School Name: MEDICAL CAREER COLLEGE OF NORTHERN CALIFORNIA, located at 1220 MELODY LANE, ROSEVILLE, CA. The school has 12876.30808080808 students with a population of 20.0. The housing capacity is 2.0 with -999.0 dormitory capacity. Latitude: 38.72335630400005, Longitude: -121.29313920299997.</w:t>
      </w:r>
    </w:p>
    <w:p>
      <w:r>
        <w:t>School Name: MEDICAL CAREER INSTITUTE, located at 901 WEST PARK AVENUE ST 201, OCEAN, NJ. The school has 12876.30808080808 students with a population of 200.0. The housing capacity is 2.0 with -999.0 dormitory capacity. Latitude: 40.26437061800005, Longitude: -74.04604920699995.</w:t>
      </w:r>
    </w:p>
    <w:p>
      <w:r>
        <w:t>School Name: MEDICAL COLLEGE OF WISCONSIN, located at 8701 WATERTOWN PLANK ROAD, MILWAUKEE, WI. The school has 12876.30808080808 students with a population of 7616.0. The housing capacity is 2.0 with -999.0 dormitory capacity. Latitude: 43.04452708300005, Longitude: -88.02267420799996.</w:t>
      </w:r>
    </w:p>
    <w:p>
      <w:r>
        <w:t>School Name: MEDICAL INSTITUTE OF PALM BEACH, located at 5821B LAKE WORTH RD, GREENACRES, FL. The school has 12876.30808080808 students with a population of 139.0. The housing capacity is 2.0 with -999.0 dormitory capacity. Latitude: 26.620478, Longitude: -80.134959.</w:t>
      </w:r>
    </w:p>
    <w:p>
      <w:r>
        <w:t>School Name: MEDICAL TRAINING COLLEGE, located at 10525 PLAZA AMERICANA DRIVE, BATON ROUGE, LA. The school has 12876.30808080808 students with a population of 259.0. The housing capacity is 2.0 with -999.0 dormitory capacity. Latitude: 30.427311591000034, Longitude: -91.06944937799994.</w:t>
      </w:r>
    </w:p>
    <w:p>
      <w:r>
        <w:t>School Name: MEDICAL UNIVERSITY OF SOUTH CAROLINA, located at 179 ASHLEY AVE, CHARLESTON, SC. The school has 12876.30808080808 students with a population of 6371.0. The housing capacity is 2.0 with -999.0 dormitory capacity. Latitude: 32.78600510300004, Longitude: -79.94776909199999.</w:t>
      </w:r>
    </w:p>
    <w:p>
      <w:r>
        <w:t>School Name: MEDINA COUNTY CAREER CENTER, located at 1101 W LIBERTY ST, MEDINA, OH. The school has 12876.30808080808 students with a population of 98.0. The housing capacity is 2.0 with -999.0 dormitory capacity. Latitude: 41.15510420100003, Longitude: -81.90159190899999.</w:t>
      </w:r>
    </w:p>
    <w:p>
      <w:r>
        <w:t>School Name: MEDQUEST COLLEGE, located at 10400 LINN STATION ROAD, SUITE 120, LOUISVILLE, KY. The school has 12876.30808080808 students with a population of 428.0. The housing capacity is 2.0 with -999.0 dormitory capacity. Latitude: 38.224517, Longitude: -85.560651.</w:t>
      </w:r>
    </w:p>
    <w:p>
      <w:r>
        <w:t>School Name: MEDSPA ACADEMIES, located at 10714 SOUTH RIVER FRONT PARKWAY, SOUTH JORDAN, UT. The school has 12876.30808080808 students with a population of 273.0. The housing capacity is 2.0 with -999.0 dormitory capacity. Latitude: 40.55683268800004, Longitude: -111.91278235899996.</w:t>
      </w:r>
    </w:p>
    <w:p>
      <w:r>
        <w:t>School Name: MEDSPA ACADEMIES - NIMA NATIONAL INSTITUTE OF MODERN AESTHETICS, located at 3993 HOWARD HUGHES PARKWAY SUITE 150, LAS VEGAS, NV. The school has 12876.30808080808 students with a population of -999.0. The housing capacity is -1.0 with -999.0 dormitory capacity. Latitude: 36.11709981700005, Longitude: -115.15836023499998.</w:t>
      </w:r>
    </w:p>
    <w:p>
      <w:r>
        <w:t>School Name: MEHARRY MEDICAL COLLEGE, located at 1005 DB TODD BLVD., NASHVILLE, TN. The school has 12876.30808080808 students with a population of 1808.0. The housing capacity is 1.0 with 275.0 dormitory capacity. Latitude: 36.16670847600005, Longitude: -86.80731541799997.</w:t>
      </w:r>
    </w:p>
    <w:p>
      <w:r>
        <w:t>School Name: MEMORIAL HOSPITAL SCHOOL OF RADIATION THERAPY TECHNOLOGY, located at 1275 YORK AVE, NEW YORK, NY. The school has 12876.30808080808 students with a population of 22.0. The housing capacity is 2.0 with -999.0 dormitory capacity. Latitude: 40.76476642600005, Longitude: -73.95572856599995.</w:t>
      </w:r>
    </w:p>
    <w:p>
      <w:r>
        <w:t>School Name: MEMPHIS COLLEGE OF ART, located at 1930 POPLAR AVE, MEMPHIS, TN. The school has 12876.30808080808 students with a population of -999.0. The housing capacity is -1.0 with -999.0 dormitory capacity. Latitude: 35.145874149000065, Longitude: -89.99370675999995.</w:t>
      </w:r>
    </w:p>
    <w:p>
      <w:r>
        <w:t>School Name: MEMPHIS THEOLOGICAL SEMINARY, located at 168 EAST PARKWAY SOUTH, MEMPHIS, TN. The school has 12876.30808080808 students with a population of 212.0. The housing capacity is 1.0 with 16.0 dormitory capacity. Latitude: 35.13310975600007, Longitude: -89.98265299199994.</w:t>
      </w:r>
    </w:p>
    <w:p>
      <w:r>
        <w:t>School Name: MENDOCINO COLLEGE, located at 1000 HENSLEY CREEK ROAD, UKIAH, CA. The school has 12876.30808080808 students with a population of 3654.0. The housing capacity is 2.0 with -999.0 dormitory capacity. Latitude: 39.18970274000003, Longitude: -123.22833960199996.</w:t>
      </w:r>
    </w:p>
    <w:p>
      <w:r>
        <w:t>School Name: MENLO COLLEGE, located at 1000 EL CAMINO REAL, ATHERTON, CA. The school has 12876.30808080808 students with a population of 1027.0. The housing capacity is 1.0 with 611.0 dormitory capacity. Latitude: 37.45614030400003, Longitude: -122.19205010899998.</w:t>
      </w:r>
    </w:p>
    <w:p>
      <w:r>
        <w:t>School Name: MERCED COLLEGE, located at 3600 M ST, MERCED, CA. The school has 12876.30808080808 students with a population of 11476.0. The housing capacity is 2.0 with -999.0 dormitory capacity. Latitude: 37.335300077000056, Longitude: -120.47646375899996.</w:t>
      </w:r>
    </w:p>
    <w:p>
      <w:r>
        <w:t>School Name: MERCER COUNTY CAREER CENTER, located at 776 GREENVILLE RD, MERCER, PA. The school has 12876.30808080808 students with a population of 10.0. The housing capacity is 2.0 with -999.0 dormitory capacity. Latitude: 41.250851416000046, Longitude: -80.24861364099996.</w:t>
      </w:r>
    </w:p>
    <w:p>
      <w:r>
        <w:t>School Name: MERCER COUNTY COMMUNITY COLLEGE, located at 1200 OLD TRENTON RD, WEST WINDSOR, NJ. The school has 12876.30808080808 students with a population of 7166.0. The housing capacity is 2.0 with -999.0 dormitory capacity. Latitude: 40.25439824500006, Longitude: -74.65071925399997.</w:t>
      </w:r>
    </w:p>
    <w:p>
      <w:r>
        <w:t>School Name: MERCER COUNTY TECHNICAL EDUCATION CENTER, located at 1397 STAFFORD DR, PRINCETON, WV. The school has 12876.30808080808 students with a population of 104.0. The housing capacity is 2.0 with -999.0 dormitory capacity. Latitude: 37.36002444000008, Longitude: -81.10464682199995.</w:t>
      </w:r>
    </w:p>
    <w:p>
      <w:r>
        <w:t>School Name: MERCER UNIVERSITY, located at 1501 MERCER UNIVERSITY DRIVE, MACON, GA. The school has 12876.30808080808 students with a population of 10965.0. The housing capacity is 1.0 with 3016.0 dormitory capacity. Latitude: 32.82973096400008, Longitude: -83.65104196399994.</w:t>
      </w:r>
    </w:p>
    <w:p>
      <w:r>
        <w:t>School Name: MERCY COLLEGE, located at 555 BROADWAY, DOBBS FERRY, NY. The school has 12876.30808080808 students with a population of 11039.0. The housing capacity is 1.0 with 800.0 dormitory capacity. Latitude: 41.02143626700007, Longitude: -73.87457085199998.</w:t>
      </w:r>
    </w:p>
    <w:p>
      <w:r>
        <w:t>School Name: MERCY COLLEGE OF HEALTH SCIENCES, located at 928 6TH AVE, DES MOINES, IA. The school has 12876.30808080808 students with a population of 1053.0. The housing capacity is 2.0 with -999.0 dormitory capacity. Latitude: 41.594559281000045, Longitude: -93.62623841399994.</w:t>
      </w:r>
    </w:p>
    <w:p>
      <w:r>
        <w:t>School Name: MERCY COLLEGE OF OHIO, located at 2221 MADISON AVENUE, TOLEDO, OH. The school has 12876.30808080808 students with a population of 1865.0. The housing capacity is 2.0 with -999.0 dormitory capacity. Latitude: 41.658318767000026, Longitude: -83.55253832199998.</w:t>
      </w:r>
    </w:p>
    <w:p>
      <w:r>
        <w:t>School Name: MERCY HOSPITAL SCHOOL OF PRACTICAL NURSING-PLANTATION GENERAL HOSPITAL, located at 3663 S MIAMI AVE, MIAMI, FL. The school has 12876.30808080808 students with a population of 105.0. The housing capacity is 2.0 with -999.0 dormitory capacity. Latitude: 25.74025448100008, Longitude: -80.21397065399998.</w:t>
      </w:r>
    </w:p>
    <w:p>
      <w:r>
        <w:t>School Name: MERCY-ST LUKE'S SCHOOL OF RADIOLOGIC TECHNOLOGY, located at 1026 A AVE NE, CEDAR RAPIDS, IA. The school has 12876.30808080808 students with a population of 31.0. The housing capacity is 2.0 with -999.0 dormitory capacity. Latitude: 41.98555225700005, Longitude: -91.66060939.</w:t>
      </w:r>
    </w:p>
    <w:p>
      <w:r>
        <w:t>School Name: MERCYHURST UNIVERSITY, located at 501 E 38TH ST, ERIE, PA. The school has 12876.30808080808 students with a population of 3281.0. The housing capacity is 1.0 with 1900.0 dormitory capacity. Latitude: 42.103990846000045, Longitude: -80.05556795499996.</w:t>
      </w:r>
    </w:p>
    <w:p>
      <w:r>
        <w:t>School Name: MERCYHURST UNIVERSITY-NORTH EAST CAMPUS, located at 16 W DIVISION ST, NORTH EAST, PA. The school has 12876.30808080808 students with a population of 528.0. The housing capacity is 2.0 with -999.0 dormitory capacity. Latitude: 42.21967608200004, Longitude: -79.83573223199994.</w:t>
      </w:r>
    </w:p>
    <w:p>
      <w:r>
        <w:t>School Name: MEREDITH COLLEGE, located at 3800 HILLSBOROUGH ST, RALEIGH, NC. The school has 12876.30808080808 students with a population of 2340.0. The housing capacity is 1.0 with 1150.0 dormitory capacity. Latitude: 35.79719690400003, Longitude: -78.68917475299997.</w:t>
      </w:r>
    </w:p>
    <w:p>
      <w:r>
        <w:t>School Name: MEREDITH MANOR INTERNATIONAL EQUESTRIAN CENTER, located at 147 SADDLE LANE, WAVERLY, WV. The school has 12876.30808080808 students with a population of 67.0. The housing capacity is 1.0 with 117.0 dormitory capacity. Latitude: 39.29835423400005, Longitude: -81.39810689799998.</w:t>
      </w:r>
    </w:p>
    <w:p>
      <w:r>
        <w:t>School Name: MERIDIAN COLLEGE, located at 7020 PROFESSIONAL PKWY E, SARASOTA, FL. The school has 12876.30808080808 students with a population of 223.0. The housing capacity is 2.0 with -999.0 dormitory capacity. Latitude: 27.38072434700007, Longitude: -82.42530890999996.</w:t>
      </w:r>
    </w:p>
    <w:p>
      <w:r>
        <w:t>School Name: MERIDIAN COMMUNITY COLLEGE, located at 910 HWY 19 N, MERIDIAN, MS. The school has 12876.30808080808 students with a population of 3441.0. The housing capacity is 1.0 with 368.0 dormitory capacity. Latitude: 32.36735452600004, Longitude: -88.73282318799994.</w:t>
      </w:r>
    </w:p>
    <w:p>
      <w:r>
        <w:t>School Name: MERIDIAN INSTITUTE OF SURGICAL ASSISTING, located at 1507 COUNTY HOSPITAL ROAD, NASHVILLE, TN. The school has 12876.30808080808 students with a population of 835.0. The housing capacity is 2.0 with -999.0 dormitory capacity. Latitude: 36.18765561500004, Longitude: -86.84251866599999.</w:t>
      </w:r>
    </w:p>
    <w:p>
      <w:r>
        <w:t>School Name: MERIDIAN TECHNOLOGY CENTER, located at 1312 S SANGRE RD, STILLWATER, OK. The school has 12876.30808080808 students with a population of 1114.0. The housing capacity is 2.0 with -999.0 dormitory capacity. Latitude: 36.10698063900003, Longitude: -97.10841380899996.</w:t>
      </w:r>
    </w:p>
    <w:p>
      <w:r>
        <w:t>School Name: MERIDIAN UNIVERSITY, located at 47 SIXTH STREET, PETALUMA, CA. The school has 12876.30808080808 students with a population of 191.0. The housing capacity is 2.0 with -999.0 dormitory capacity. Latitude: 38.23086182000003, Longitude: -122.64005850499996.</w:t>
      </w:r>
    </w:p>
    <w:p>
      <w:r>
        <w:t>School Name: MERKAZ BNOS-BUSINESS SCHOOL, located at 2115 BENSON AVENUE, BROOKLYN, NY. The school has 12876.30808080808 students with a population of 164.0. The housing capacity is 2.0 with -999.0 dormitory capacity. Latitude: 40.60142553000003, Longitude: -73.99712373499995.</w:t>
      </w:r>
    </w:p>
    <w:p>
      <w:r>
        <w:t>School Name: MERRELL UNIVERSITY OF BEAUTY ARTS AND SCIENCE, located at 1753 WOODCLIFT DR., JEFFERSON CITY, MO. The school has 12876.30808080808 students with a population of 68.0. The housing capacity is 2.0 with -999.0 dormitory capacity. Latitude: 38.571007, Longitude: -92.199418.</w:t>
      </w:r>
    </w:p>
    <w:p>
      <w:r>
        <w:t>School Name: MERRIMACK COLLEGE, located at 315 TURNPIKE ST, NORTH ANDOVER, MA. The school has 12876.30808080808 students with a population of 6291.0. The housing capacity is 1.0 with 2603.0 dormitory capacity. Latitude: 42.66835241000007, Longitude: -71.12421625699994.</w:t>
      </w:r>
    </w:p>
    <w:p>
      <w:r>
        <w:t>School Name: MERRITT COLLEGE, located at 12500 CAMPUS DR, OAKLAND, CA. The school has 12876.30808080808 students with a population of 6562.0. The housing capacity is 2.0 with -999.0 dormitory capacity. Latitude: 37.78908833600008, Longitude: -122.16733517899996.</w:t>
      </w:r>
    </w:p>
    <w:p>
      <w:r>
        <w:t>School Name: MERRYFIELD SCHOOL OF PET GROOMING, located at 5040 NORTHEAST 13 AVENUE, OAKLAND PARK, FL. The school has 12876.30808080808 students with a population of 102.0. The housing capacity is 2.0 with -999.0 dormitory capacity. Latitude: 26.190346610000063, Longitude: -80.12993965399994.</w:t>
      </w:r>
    </w:p>
    <w:p>
      <w:r>
        <w:t>School Name: MERYMA'AT BARBER COLLEGE, located at 12825-27 LORAIN AVE, CLEVELAND, OH. The school has 12876.30808080808 students with a population of 53.0. The housing capacity is 2.0 with -999.0 dormitory capacity. Latitude: 41.45862861200004, Longitude: -81.777912.</w:t>
      </w:r>
    </w:p>
    <w:p>
      <w:r>
        <w:t>School Name: MESA COMMUNITY COLLEGE, located at 1833 W SOUTHERN AVE, MESA, AZ. The school has 12876.30808080808 students with a population of 18794.0. The housing capacity is 2.0 with -999.0 dormitory capacity. Latitude: 33.389542075000065, Longitude: -111.87208717399994.</w:t>
      </w:r>
    </w:p>
    <w:p>
      <w:r>
        <w:t>School Name: MESABI RANGE COLLEGE, located at 1001 CHESTNUT STREET WEST, VIRGINIA, MN. The school has 12876.30808080808 students with a population of 1038.0. The housing capacity is 2.0 with -999.0 dormitory capacity. Latitude: 47.52455380200007, Longitude: -92.549087806.</w:t>
      </w:r>
    </w:p>
    <w:p>
      <w:r>
        <w:t>School Name: MESALANDS COMMUNITY COLLEGE, located at 911 S TENTH STREET, TUCUMCARI, NM. The school has 12876.30808080808 students with a population of 806.0. The housing capacity is 1.0 with 32.0 dormitory capacity. Latitude: 35.170331805000046, Longitude: -103.73630335599996.</w:t>
      </w:r>
    </w:p>
    <w:p>
      <w:r>
        <w:t>School Name: MESIVTA OF EASTERN PARKWAY-YESHIVA ZICHRON MEILECH, located at 510 DAHILL RD, BROOKLYN, NY. The school has 12876.30808080808 students with a population of 53.0. The housing capacity is 1.0 with 48.0 dormitory capacity. Latitude: 40.63523571900004, Longitude: -73.97932737799994.</w:t>
      </w:r>
    </w:p>
    <w:p>
      <w:r>
        <w:t>School Name: MESIVTA TORAH VODAATH RABBINICAL SEMINARY, located at 425 E 9TH ST, BROOKLYN, NY. The school has 12876.30808080808 students with a population of 549.0. The housing capacity is 1.0 with 200.0 dormitory capacity. Latitude: 40.63819887100004, Longitude: -73.96939470699994.</w:t>
      </w:r>
    </w:p>
    <w:p>
      <w:r>
        <w:t>School Name: MESIVTHA TIFERETH JERUSALEM OF AMERICA, located at 145 E BROADWAY, NEW YORK, NY. The school has 12876.30808080808 students with a population of 73.0. The housing capacity is 1.0 with 140.0 dormitory capacity. Latitude: 40.71381234400008, Longitude: -73.99127087099998.</w:t>
      </w:r>
    </w:p>
    <w:p>
      <w:r>
        <w:t>School Name: MESSENGER COLLEGE, located at 2701 BROWN TRAIL, SUITE 408, BEDFORD, TX. The school has 12876.30808080808 students with a population of 48.0. The housing capacity is 1.0 with 68.0 dormitory capacity. Latitude: 32.83114879000004, Longitude: -97.10025016999998.</w:t>
      </w:r>
    </w:p>
    <w:p>
      <w:r>
        <w:t>School Name: MESSIAH UNIVERSITY, located at ONE UNIVERSITY AVENUE, MECHANICSBURG, PA. The school has 12876.30808080808 students with a population of 4234.0. The housing capacity is 1.0 with 2403.0 dormitory capacity. Latitude: 40.15867, Longitude: -76.988492.</w:t>
      </w:r>
    </w:p>
    <w:p>
      <w:r>
        <w:t>School Name: METHODIST COLLEGE, located at 7600 N. ACADEMIC DRIVE, PEORIA, IL. The school has 12876.30808080808 students with a population of 725.0. The housing capacity is 1.0 with 88.0 dormitory capacity. Latitude: 40.780322, Longitude: -89.682986.</w:t>
      </w:r>
    </w:p>
    <w:p>
      <w:r>
        <w:t>School Name: METHODIST THEOLOGICAL SCHOOL IN OHIO, located at 3081 COLUMBUS PIKE, DELAWARE, OH. The school has 12876.30808080808 students with a population of 194.0. The housing capacity is 1.0 with 90.0 dormitory capacity. Latitude: 40.25364283100004, Longitude: -83.06014648499996.</w:t>
      </w:r>
    </w:p>
    <w:p>
      <w:r>
        <w:t>School Name: METHODIST UNIVERSITY, located at 5400 RAMSEY ST, FAYETTEVILLE, NC. The school has 12876.30808080808 students with a population of 2276.0. The housing capacity is 1.0 with 1174.0 dormitory capacity. Latitude: 35.13419027700007, Longitude: -78.87388235899994.</w:t>
      </w:r>
    </w:p>
    <w:p>
      <w:r>
        <w:t>School Name: METRO BEAUTY ACADEMY, located at 4977 MEDICAL CENTER CIRCLE, ALLENTOWN, PA. The school has 12876.30808080808 students with a population of 147.0. The housing capacity is 2.0 with -999.0 dormitory capacity. Latitude: 40.56870564000008, Longitude: -75.55547412599998.</w:t>
      </w:r>
    </w:p>
    <w:p>
      <w:r>
        <w:t>School Name: METRO DETROIT BARBER COLLEGE, located at 7443 W. MCNICHOLS, DETROIT, MI. The school has 12876.30808080808 students with a population of 33.0. The housing capacity is 2.0 with -999.0 dormitory capacity. Latitude: 42.41689862100003, Longitude: -83.14598482599996.</w:t>
      </w:r>
    </w:p>
    <w:p>
      <w:r>
        <w:t>School Name: METRO TECHNOLOGY CENTERS, located at 1900 SPRINGLAKE DRIVE, OKLAHOMA CITY, OK. The school has 12876.30808080808 students with a population of 1436.0. The housing capacity is 2.0 with -999.0 dormitory capacity. Latitude: 35.512549265000075, Longitude: -97.478182464.</w:t>
      </w:r>
    </w:p>
    <w:p>
      <w:r>
        <w:t>School Name: METROPOLITAN COLLEGE OF NEW YORK, located at 60 WEST STREET, NEW YORK, NY. The school has 12876.30808080808 students with a population of 1091.0. The housing capacity is 2.0 with -999.0 dormitory capacity. Latitude: 40.708592, Longitude: -74.014677.</w:t>
      </w:r>
    </w:p>
    <w:p>
      <w:r>
        <w:t>School Name: METROPOLITAN COMMUNITY COLLEGE AREA, located at 30 &amp; FORT STREET, OMAHA, NE. The school has 12876.30808080808 students with a population of 15025.0. The housing capacity is 2.0 with -999.0 dormitory capacity. Latitude: 41.30588325200006, Longitude: -95.95785181899998.</w:t>
      </w:r>
    </w:p>
    <w:p>
      <w:r>
        <w:t>School Name: METROPOLITAN COMMUNITY COLLEGE-KANSAS CITY, located at 3200 BROADWAY, KANSAS CITY, MO. The school has 12876.30808080808 students with a population of 15983.0. The housing capacity is 2.0 with -999.0 dormitory capacity. Latitude: 39.06860252200005, Longitude: -94.59051108599994.</w:t>
      </w:r>
    </w:p>
    <w:p>
      <w:r>
        <w:t>School Name: METROPOLITAN LEARNING INSTITUTE, located at 97-77 QUEENS BLVD, 9TH FLOOR, REGO PARK, NY. The school has 12876.30808080808 students with a population of 319.0. The housing capacity is 2.0 with -999.0 dormitory capacity. Latitude: 40.72917409100006, Longitude: -73.85837702799995.</w:t>
      </w:r>
    </w:p>
    <w:p>
      <w:r>
        <w:t>School Name: METROPOLITAN STATE UNIVERSITY, located at 700 EAST SEVENTH STREET, SAINT PAUL, MN. The school has 12876.30808080808 students with a population of 8566.0. The housing capacity is 2.0 with -999.0 dormitory capacity. Latitude: 44.95726733700008, Longitude: -93.07430766499994.</w:t>
      </w:r>
    </w:p>
    <w:p>
      <w:r>
        <w:t>School Name: METROPOLITAN STATE UNIVERSITY OF DENVER, located at SPEER BLVD AND COLFAX AVE, DENVER, CO. The school has 12876.30808080808 students with a population of 21004.0. The housing capacity is 2.0 with -999.0 dormitory capacity. Latitude: 39.742248, Longitude: -105.002391.</w:t>
      </w:r>
    </w:p>
    <w:p>
      <w:r>
        <w:t>School Name: MGH INSTITUTE OF HEALTH PROFESSIONS, located at 36 1ST AVENUE, BOSTON, MA. The school has 12876.30808080808 students with a population of 1542.0. The housing capacity is 2.0 with -999.0 dormitory capacity. Latitude: 42.37500985100007, Longitude: -71.05399859499994.</w:t>
      </w:r>
    </w:p>
    <w:p>
      <w:r>
        <w:t>School Name: MIAMI AD SCHOOL, located at 571 NW 28TH ST, MIAMI, FL. The school has 12876.30808080808 students with a population of 71.0. The housing capacity is 2.0 with -999.0 dormitory capacity. Latitude: 25.803044, Longitude: -80.204819.</w:t>
      </w:r>
    </w:p>
    <w:p>
      <w:r>
        <w:t>School Name: MIAMI AD SCHOOL-ATLANTA, located at 125 BENNETT ST NW, ATLANTA, GA. The school has 12876.30808080808 students with a population of 112.0. The housing capacity is 2.0 with -999.0 dormitory capacity. Latitude: 33.812116014000026, Longitude: -84.39618234599999.</w:t>
      </w:r>
    </w:p>
    <w:p>
      <w:r>
        <w:t>School Name: MIAMI AD SCHOOL-NEW YORK, located at 35-37 36TH ST, ASTORIA, NY. The school has 12876.30808080808 students with a population of 39.0. The housing capacity is 2.0 with -999.0 dormitory capacity. Latitude: 40.755046, Longitude: -73.925071.</w:t>
      </w:r>
    </w:p>
    <w:p>
      <w:r>
        <w:t>School Name: MIAMI AD SCHOOL-SAN FRANCISCO, located at 500 SANSOME ST, B1, SAN FRANCISCO, CA. The school has 12876.30808080808 students with a population of 20.0. The housing capacity is 2.0 with -999.0 dormitory capacity. Latitude: 37.78885, Longitude: -122.421636.</w:t>
      </w:r>
    </w:p>
    <w:p>
      <w:r>
        <w:t>School Name: MIAMI DADE COLLEGE, located at 300 NE 2ND AVENUE, MIAMI, FL. The school has 12876.30808080808 students with a population of 54356.0. The housing capacity is 2.0 with -999.0 dormitory capacity. Latitude: 25.777717348000067, Longitude: -80.19085641399994.</w:t>
      </w:r>
    </w:p>
    <w:p>
      <w:r>
        <w:t>School Name: MIAMI INTERNATIONAL UNIVERSITY OF ART &amp; DESIGN-ART INSTITUTE DALLAS, located at 8080 PARK LANE, SUITE 100, DALLAS, TX. The school has 12876.30808080808 students with a population of 548.0. The housing capacity is 2.0 with -999.0 dormitory capacity. Latitude: 32.87101359900004, Longitude: -96.767830227.</w:t>
      </w:r>
    </w:p>
    <w:p>
      <w:r>
        <w:t>School Name: MIAMI LAKES EDUCATIONAL CENTER AND TECHNICAL COLLEGE, located at 5780 NW 158TH STREET, MIAMI LAKES, FL. The school has 12876.30808080808 students with a population of 896.0. The housing capacity is 2.0 with -999.0 dormitory capacity. Latitude: 25.916127775000064, Longitude: -80.2951301.</w:t>
      </w:r>
    </w:p>
    <w:p>
      <w:r>
        <w:t>School Name: MIAMI LAKES EDUCATIONAL CENTER AND TECHNICAL COLLEGE -, located at 5780 NORTHWEST 158TH STREET, MIAMI LAKES, FL. The school has 12876.30808080808 students with a population of -999.0. The housing capacity is -1.0 with -999.0 dormitory capacity. Latitude: 25.91543757900007, Longitude: -80.29455535799997.</w:t>
      </w:r>
    </w:p>
    <w:p>
      <w:r>
        <w:t>School Name: MIAMI MEDIA SCHOOL, located at 7955 NW 12 STREET SUITE 119, DORAL, FL. The school has 12876.30808080808 students with a population of 143.0. The housing capacity is 2.0 with -999.0 dormitory capacity. Latitude: 25.76502154000008, Longitude: -80.19375483799996.</w:t>
      </w:r>
    </w:p>
    <w:p>
      <w:r>
        <w:t>School Name: MIAMI REGIONAL UNIVERSITY, located at 700 S ROYAL POINCIANA BLVD, MIAMI SPRINGS, FL. The school has 12876.30808080808 students with a population of 996.0. The housing capacity is 2.0 with -999.0 dormitory capacity. Latitude: 25.810667, Longitude: -80.267007.</w:t>
      </w:r>
    </w:p>
    <w:p>
      <w:r>
        <w:t>School Name: MIAMI UNIVERSITY-HAMILTON, located at 1601 UNIVERSITY BLVD, HAMILTON, OH. The school has 12876.30808080808 students with a population of 2755.0. The housing capacity is 2.0 with -999.0 dormitory capacity. Latitude: 39.37744844500003, Longitude: -84.56338495299997.</w:t>
      </w:r>
    </w:p>
    <w:p>
      <w:r>
        <w:t>School Name: MIAMI UNIVERSITY-MIDDLETOWN, located at 4200 E UNIVERSITY BLVD, MIDDLETOWN, OH. The school has 12876.30808080808 students with a population of 1815.0. The housing capacity is 2.0 with -999.0 dormitory capacity. Latitude: 39.523776, Longitude: -84.35724.</w:t>
      </w:r>
    </w:p>
    <w:p>
      <w:r>
        <w:t>School Name: MIAMI UNIVERSITY-OXFORD, located at 501 EAST HIGH ST, OXFORD, OH. The school has 12876.30808080808 students with a population of 22122.0. The housing capacity is 1.0 with 8179.0 dormitory capacity. Latitude: 39.509641560000034, Longitude: -84.73182111699998.</w:t>
      </w:r>
    </w:p>
    <w:p>
      <w:r>
        <w:t>School Name: MIAMI VALLEY CAREER TECHNOLOGY CENTER, located at 6800 HOKE RD, ENGLEWOOD, OH. The school has 12876.30808080808 students with a population of 320.0. The housing capacity is 2.0 with -999.0 dormitory capacity. Latitude: 39.84537699700007, Longitude: -84.32895078999996.</w:t>
      </w:r>
    </w:p>
    <w:p>
      <w:r>
        <w:t>School Name: MIAT COLLEGE OF TECHNOLOGY, located at 2955 S HAGGERTY, CANTON, MI. The school has 12876.30808080808 students with a population of 1757.0. The housing capacity is 2.0 with -999.0 dormitory capacity. Latitude: 42.286208, Longitude: -83.445582.</w:t>
      </w:r>
    </w:p>
    <w:p>
      <w:r>
        <w:t>School Name: MICHAEL'S BARBER &amp; HAIR STYLIST ACADEMY, located at 2413 WEST AIRPORT FREEWAY, IRVING, TX. The school has 12876.30808080808 students with a population of 44.0. The housing capacity is 2.0 with -999.0 dormitory capacity. Latitude: 32.838765, Longitude: -96.978283.</w:t>
      </w:r>
    </w:p>
    <w:p>
      <w:r>
        <w:t>School Name: MICHAEL'S BARBER &amp; HAIR STYLIST ACADEMY, located at 2413 WEST AIRPORT FREEWAY, IRVING, TX. The school has 12876.30808080808 students with a population of 26.0. The housing capacity is 2.0 with -999.0 dormitory capacity. Latitude: 32.83878462300004, Longitude: -96.97836264799996.</w:t>
      </w:r>
    </w:p>
    <w:p>
      <w:r>
        <w:t>School Name: MICHAELS SCHOOL OF HAIR DESIGN AND ESTHETICS-PAUL MITCHELL PARTNER SCHOOL, located at 79-6 SOUTH RIVER ROAD, BEDFORD, NH. The school has 12876.30808080808 students with a population of 100.0. The housing capacity is 2.0 with -999.0 dormitory capacity. Latitude: 42.95823319300007, Longitude: -71.47685153199996.</w:t>
      </w:r>
    </w:p>
    <w:p>
      <w:r>
        <w:t>School Name: MICHIGAN CAREER AND TECHNICAL INSTITUTE, located at 11611 WEST PINE LAKE ROAD, PLAINWELL, MI. The school has 12876.30808080808 students with a population of 182.0. The housing capacity is 1.0 with 350.0 dormitory capacity. Latitude: 42.50805842900007, Longitude: -85.52071071799998.</w:t>
      </w:r>
    </w:p>
    <w:p>
      <w:r>
        <w:t>School Name: MICHIGAN COLLEGE OF BEAUTY-MONROE, located at 1020 S. MONROE ST., MONROE, MI. The school has 12876.30808080808 students with a population of 117.0. The housing capacity is 2.0 with -999.0 dormitory capacity. Latitude: 41.90740282500008, Longitude: -83.40740348799994.</w:t>
      </w:r>
    </w:p>
    <w:p>
      <w:r>
        <w:t>School Name: MICHIGAN COLLEGE OF BEAUTY-TROY, located at 3498 ROCHESTER RD, TROY, MI. The school has 12876.30808080808 students with a population of 357.0. The housing capacity is 2.0 with -999.0 dormitory capacity. Latitude: 42.57033657400007, Longitude: -83.12734000099994.</w:t>
      </w:r>
    </w:p>
    <w:p>
      <w:r>
        <w:t>School Name: MICHIGAN SCHOOL OF PSYCHOLOGY, located at 26811 ORCHARD LAKE RD., FARMINGTON HILLS, MI. The school has 12876.30808080808 students with a population of 255.0. The housing capacity is 2.0 with -999.0 dormitory capacity. Latitude: 42.49142670400005, Longitude: -83.35957537899998.</w:t>
      </w:r>
    </w:p>
    <w:p>
      <w:r>
        <w:t>School Name: MICHIGAN STATE UNIVERSITY, located at NOT AVAILABLE, EAST LANSING, MI. The school has 12876.30808080808 students with a population of 62325.0. The housing capacity is 1.0 with 17445.0 dormitory capacity. Latitude: 42.72476, Longitude: -84.473639.</w:t>
      </w:r>
    </w:p>
    <w:p>
      <w:r>
        <w:t>School Name: MICHIGAN STATE UNIVERSITY-COLLEGE OF LAW, located at 648 N. SHAW LANE, ROOM 368, EAST LANSING, MI. The school has 12876.30808080808 students with a population of -999.0. The housing capacity is -1.0 with -999.0 dormitory capacity. Latitude: 42.725731, Longitude: -84.473514.</w:t>
      </w:r>
    </w:p>
    <w:p>
      <w:r>
        <w:t>School Name: MICHIGAN TECHNOLOGICAL UNIVERSITY, located at 1400 TOWNSEND DRIVE, HOUGHTON, MI. The school has 12876.30808080808 students with a population of 8392.0. The housing capacity is 1.0 with 3267.0 dormitory capacity. Latitude: 47.11830018500007, Longitude: -88.54640254899994.</w:t>
      </w:r>
    </w:p>
    <w:p>
      <w:r>
        <w:t>School Name: MID CITIES BARBER COLLEGE, located at 2345 SOUTHWEST 3RD STREET, SUITE101, GRAND PRAIRIE, TX. The school has 12876.30808080808 students with a population of 40.0. The housing capacity is 2.0 with -999.0 dormitory capacity. Latitude: 32.7103059, Longitude: -97.00698434899994.</w:t>
      </w:r>
    </w:p>
    <w:p>
      <w:r>
        <w:t>School Name: MID MICHIGAN COLLEGE, located at 1375 S CLARE AVE, HARRISON, MI. The school has 12876.30808080808 students with a population of 3531.0. The housing capacity is 2.0 with -999.0 dormitory capacity. Latitude: 43.96958622600005, Longitude: -84.76371513099997.</w:t>
      </w:r>
    </w:p>
    <w:p>
      <w:r>
        <w:t>School Name: MID-AMERICA CHRISTIAN UNIVERSITY, located at 3500 SW 119TH ST, OKLAHOMA CITY, OK. The school has 12876.30808080808 students with a population of 2569.0. The housing capacity is 1.0 with 246.0 dormitory capacity. Latitude: 35.34778494100004, Longitude: -97.57829684799998.</w:t>
      </w:r>
    </w:p>
    <w:p>
      <w:r>
        <w:t>School Name: MID-AMERICA COLLEGE OF FUNERAL SERVICE, located at 3111 HAMBURG PKE, JEFFERSONVILLE, IN. The school has 12876.30808080808 students with a population of 150.0. The housing capacity is 2.0 with -999.0 dormitory capacity. Latitude: 38.31201373100004, Longitude: -85.74457730299997.</w:t>
      </w:r>
    </w:p>
    <w:p>
      <w:r>
        <w:t>School Name: MID-AMERICA TECHNOLOGY CENTER, located at 27438 STATE HWY 59, WAYNE, OK. The school has 12876.30808080808 students with a population of 1110.0. The housing capacity is 2.0 with -999.0 dormitory capacity. Latitude: 34.91249772700007, Longitude: -97.36417402899995.</w:t>
      </w:r>
    </w:p>
    <w:p>
      <w:r>
        <w:t>School Name: MID-ATLANTIC CHRISTIAN UNIVERSITY, located at 715 N POINDEXTER ST, ELIZABETH CITY, NC. The school has 12876.30808080808 students with a population of 223.0. The housing capacity is 1.0 with 264.0 dormitory capacity. Latitude: 36.30467291100007, Longitude: -76.21713947999996.</w:t>
      </w:r>
    </w:p>
    <w:p>
      <w:r>
        <w:t>School Name: MID-DEL TECHNOLOGY CENTER, located at 1621 MAPLE DR, MIDWEST CITY, OK. The school has 12876.30808080808 students with a population of 385.0. The housing capacity is 2.0 with -999.0 dormitory capacity. Latitude: 35.45523696700008, Longitude: -97.40257765399996.</w:t>
      </w:r>
    </w:p>
    <w:p>
      <w:r>
        <w:t>School Name: MID-EASTCTC-ADULT EDUCATION, located at 400 RICHARDS RD, ZANESVILLE, OH. The school has 12876.30808080808 students with a population of 279.0. The housing capacity is 2.0 with -999.0 dormitory capacity. Latitude: 39.937191831000064, Longitude: -81.97605581999994.</w:t>
      </w:r>
    </w:p>
    <w:p>
      <w:r>
        <w:t>School Name: MID-PLAINS COMMUNITY COLLEGE, located at 1101 HALLIGAN DRIVE, NORTH PLATTE, NE. The school has 12876.30808080808 students with a population of 2698.0. The housing capacity is 1.0 with 357.0 dormitory capacity. Latitude: 41.11042899000006, Longitude: -100.74841731299996.</w:t>
      </w:r>
    </w:p>
    <w:p>
      <w:r>
        <w:t>School Name: MID-SOUTH CHRISTIAN COLLEGE, located at 3097 KNIGHT ROAD, MEMPHIS, TN. The school has 12876.30808080808 students with a population of 50.0. The housing capacity is 1.0 with 36.0 dormitory capacity. Latitude: 35.06412723200003, Longitude: -89.91175697199998.</w:t>
      </w:r>
    </w:p>
    <w:p>
      <w:r>
        <w:t>School Name: MID-STATE TECHNICAL COLLEGE, located at 500 32ND ST N, WISCONSIN RAPIDS, WI. The school has 12876.30808080808 students with a population of 2989.0. The housing capacity is 2.0 with -999.0 dormitory capacity. Latitude: 44.39109095800006, Longitude: -89.78378526199998.</w:t>
      </w:r>
    </w:p>
    <w:p>
      <w:r>
        <w:t>School Name: MIDAMERICA NAZARENE UNIVERSITY, located at 2030 E COLLEGE WAY, OLATHE, KS. The school has 12876.30808080808 students with a population of 2156.0. The housing capacity is 1.0 with 695.0 dormitory capacity. Latitude: 38.87479733400005, Longitude: -94.782100056.</w:t>
      </w:r>
    </w:p>
    <w:p>
      <w:r>
        <w:t>School Name: MIDDLE GEORGIA STATE UNIVERSITY, located at 100 UNIVERSITY PARKWAY, MACON, GA. The school has 12876.30808080808 students with a population of 9261.0. The housing capacity is 1.0 with 2038.0 dormitory capacity. Latitude: 32.81039, Longitude: -83.732361.</w:t>
      </w:r>
    </w:p>
    <w:p>
      <w:r>
        <w:t>School Name: MIDDLE TENNESSEE SCHOOL OF ANESTHESIA INC, located at 315 HOSPITAL DRIVE, MADISON, TN. The school has 12876.30808080808 students with a population of 266.0. The housing capacity is 2.0 with -999.0 dormitory capacity. Latitude: 36.25299699600004, Longitude: -86.68339617299995.</w:t>
      </w:r>
    </w:p>
    <w:p>
      <w:r>
        <w:t>School Name: MIDDLE TENNESSEE STATE UNIVERSITY, located at 1301 EAST MAIN STREET, MURFREESBORO, TN. The school has 12876.30808080808 students with a population of 24652.0. The housing capacity is 1.0 with 2872.0 dormitory capacity. Latitude: 35.84811141900008, Longitude: -86.36727120699999.</w:t>
      </w:r>
    </w:p>
    <w:p>
      <w:r>
        <w:t>School Name: MIDDLEBURY COLLEGE, located at OLD CHAPEL, MIDDLEBURY, VT. The school has 12876.30808080808 students with a population of 3859.0. The housing capacity is 1.0 with 2556.0 dormitory capacity. Latitude: 44.009117, Longitude: -73.176068.</w:t>
      </w:r>
    </w:p>
    <w:p>
      <w:r>
        <w:t>School Name: MIDDLEBURY INSTITUTE OF INTERNATIONAL STUDIES AT MONTEREY, located at 460 PIERCE STREET, MONTEREY, CA. The school has 12876.30808080808 students with a population of 895.0. The housing capacity is 2.0 with -999.0 dormitory capacity. Latitude: 36.59931049600005, Longitude: -121.89703605799996.</w:t>
      </w:r>
    </w:p>
    <w:p>
      <w:r>
        <w:t>School Name: MIDDLESEX COMMUNITY COLLEGE, located at 591 SPRINGS RD, BEDFORD, MA. The school has 12876.30808080808 students with a population of 7641.0. The housing capacity is 2.0 with -999.0 dormitory capacity. Latitude: 42.525056, Longitude: -71.273966.</w:t>
      </w:r>
    </w:p>
    <w:p>
      <w:r>
        <w:t>School Name: MIDDLESEX COMMUNITY COLLEGE, located at 100 TRAINING HILL RD, MIDDLETOWN, CT. The school has 12876.30808080808 students with a population of 2332.0. The housing capacity is 2.0 with -999.0 dormitory capacity. Latitude: 41.53951578900006, Longitude: -72.61183848399997.</w:t>
      </w:r>
    </w:p>
    <w:p>
      <w:r>
        <w:t>School Name: MIDDLESEX COUNTY COLLEGE, located at 2600 WOODBRIDGE AVENUE, EDISON, NJ. The school has 12876.30808080808 students with a population of 11266.0. The housing capacity is 2.0 with -999.0 dormitory capacity. Latitude: 40.50472459000008, Longitude: -74.36652958999997.</w:t>
      </w:r>
    </w:p>
    <w:p>
      <w:r>
        <w:t>School Name: MIDFIELD INSTITUTE OF COSMETOLOGY, located at 26 B PHILLIPS DRIVE, MIDFIELD, AL. The school has 12876.30808080808 students with a population of 24.0. The housing capacity is 2.0 with -999.0 dormitory capacity. Latitude: 33.463987, Longitude: -86.908933.</w:t>
      </w:r>
    </w:p>
    <w:p>
      <w:r>
        <w:t>School Name: MIDLAND COLLEGE, located at 3600 N GARFIELD, MIDLAND, TX. The school has 12876.30808080808 students with a population of 5459.0. The housing capacity is 1.0 with 297.0 dormitory capacity. Latitude: 32.02852831200005, Longitude: -102.10555368299998.</w:t>
      </w:r>
    </w:p>
    <w:p>
      <w:r>
        <w:t>School Name: MIDLAND UNIVERSITY, located at 900 N. CLARKSON ST., FREMONT, NE. The school has 12876.30808080808 students with a population of 2158.0. The housing capacity is 1.0 with 731.0 dormitory capacity. Latitude: 41.43674031700005, Longitude: -96.48800761299998.</w:t>
      </w:r>
    </w:p>
    <w:p>
      <w:r>
        <w:t>School Name: MIDLANDS TECHNICAL COLLEGE, located at 1260 LEXINGTON DRIVE, WEST COLUMBIA, SC. The school has 12876.30808080808 students with a population of 9800.0. The housing capacity is 2.0 with -999.0 dormitory capacity. Latitude: 33.94932545800003, Longitude: -81.11576090699998.</w:t>
      </w:r>
    </w:p>
    <w:p>
      <w:r>
        <w:t>School Name: MIDWAY PARIS BEAUTY SCHOOL, located at 54-40 MYRTLE AVE, RIDGEWOOD, NY. The school has 12876.30808080808 students with a population of 92.0. The housing capacity is 2.0 with -999.0 dormitory capacity. Latitude: 40.699612, Longitude: -73.909591.</w:t>
      </w:r>
    </w:p>
    <w:p>
      <w:r>
        <w:t>School Name: MIDWAY UNIVERSITY, located at 512 E. STEPHENS ST, MIDWAY, KY. The school has 12876.30808080808 students with a population of 1606.0. The housing capacity is 1.0 with 407.0 dormitory capacity. Latitude: 38.14452920100007, Longitude: -84.67731947599998.</w:t>
      </w:r>
    </w:p>
    <w:p>
      <w:r>
        <w:t>School Name: MIDWEST BARBER COLLEGE, located at 901 SW. 37TH STREET, TOPEKA, KS. The school has 12876.30808080808 students with a population of 41.0. The housing capacity is 2.0 with -999.0 dormitory capacity. Latitude: 39.000284, Longitude: -95.689254.</w:t>
      </w:r>
    </w:p>
    <w:p>
      <w:r>
        <w:t>School Name: MIDWEST BARBER COLLEGE, located at 901 SW. 37TH STREET, TOPEKA, KS. The school has 12876.30808080808 students with a population of 22.0. The housing capacity is 2.0 with -999.0 dormitory capacity. Latitude: 39.00025106200008, Longitude: -95.68928726399996.</w:t>
      </w:r>
    </w:p>
    <w:p>
      <w:r>
        <w:t>School Name: MIDWEST COLLEGE OF ORIENTAL MEDICINE-EVANSTON, located at 1601 N SHERMAN AVE, EVANSTON, IL. The school has 12876.30808080808 students with a population of 70.0. The housing capacity is 2.0 with -999.0 dormitory capacity. Latitude: 42.047347107000064, Longitude: -87.68171151399997.</w:t>
      </w:r>
    </w:p>
    <w:p>
      <w:r>
        <w:t>School Name: MIDWEST COLLEGE OF ORIENTAL MEDICINE-RACINE, located at 6232 BANKERS ROAD, RACINE, WI. The school has 12876.30808080808 students with a population of 80.0. The housing capacity is 2.0 with -999.0 dormitory capacity. Latitude: 42.67805136300007, Longitude: -87.85667886899995.</w:t>
      </w:r>
    </w:p>
    <w:p>
      <w:r>
        <w:t>School Name: MIDWEST INSTITUTE, located at 2 SOCCER PARK DRIVE, FENTON, MO. The school has 12876.30808080808 students with a population of 325.0. The housing capacity is 2.0 with -999.0 dormitory capacity. Latitude: 38.544388482000045, Longitude: -90.43607817899994.</w:t>
      </w:r>
    </w:p>
    <w:p>
      <w:r>
        <w:t>School Name: MIDWEST TECHNICAL INSTITUTE-EAST PEORIA, located at 280 HIGH POINT LN, EAST PEORIA, IL. The school has 12876.30808080808 students with a population of 560.0. The housing capacity is 2.0 with -999.0 dormitory capacity. Latitude: 40.64228936200004, Longitude: -89.54346642399997.</w:t>
      </w:r>
    </w:p>
    <w:p>
      <w:r>
        <w:t>School Name: MIDWEST TECHNICAL INSTITUTE-MOLINE, located at 3620 AVENUE OF THE CITIES, MOLINE, IL. The school has 12876.30808080808 students with a population of 401.0. The housing capacity is 2.0 with -999.0 dormitory capacity. Latitude: 41.48939403100008, Longitude: -90.48361443199995.</w:t>
      </w:r>
    </w:p>
    <w:p>
      <w:r>
        <w:t>School Name: MIDWEST TECHNICAL INSTITUTE-RIDGELAND, located at 113 MARKETRIDGE DRIVE, RIDGELAND, MS. The school has 12876.30808080808 students with a population of 740.0. The housing capacity is 2.0 with -999.0 dormitory capacity. Latitude: 32.40251641100008, Longitude: -90.17819637399998.</w:t>
      </w:r>
    </w:p>
    <w:p>
      <w:r>
        <w:t>School Name: MIDWEST TECHNICAL INSTITUTE-SPRINGFIELD, located at 2731 FARMERS MARKET ROAD, SPRINGFIELD, IL. The school has 12876.30808080808 students with a population of 574.0. The housing capacity is 2.0 with -999.0 dormitory capacity. Latitude: 39.84099642500007, Longitude: -89.59533059299997.</w:t>
      </w:r>
    </w:p>
    <w:p>
      <w:r>
        <w:t>School Name: MIDWEST TECHNICAL INSTITUTE-SPRINGFIELD, located at 3600 SOUTH GLENSTONE OUTER RD, SPRINGFIELD, MO. The school has 12876.30808080808 students with a population of 521.0. The housing capacity is 2.0 with -999.0 dormitory capacity. Latitude: 37.14766292400003, Longitude: -93.25635633499996.</w:t>
      </w:r>
    </w:p>
    <w:p>
      <w:r>
        <w:t>School Name: MIDWESTERN BAPTIST THEOLOGICAL SEMINARY, located at 5001 N. OAK TRAFFICWAY, KANSAS CITY, MO. The school has 12876.30808080808 students with a population of 3770.0. The housing capacity is 1.0 with 230.0 dormitory capacity. Latitude: 39.18569125500005, Longitude: -94.57318534999996.</w:t>
      </w:r>
    </w:p>
    <w:p>
      <w:r>
        <w:t>School Name: MIDWESTERN CAREER COLLEGE, located at 100 S WACKER DR, LL1-50, CHICAGO, IL. The school has 12876.30808080808 students with a population of 758.0. The housing capacity is 2.0 with -999.0 dormitory capacity. Latitude: 41.88023637200007, Longitude: -87.63738814399994.</w:t>
      </w:r>
    </w:p>
    <w:p>
      <w:r>
        <w:t>School Name: MIDWESTERN STATE UNIVERSITY, located at 3410 TAFT BLVD, WICHITA FALLS, TX. The school has 12876.30808080808 students with a population of 6622.0. The housing capacity is 1.0 with 1768.0 dormitory capacity. Latitude: 33.87694331700004, Longitude: -98.52120438599997.</w:t>
      </w:r>
    </w:p>
    <w:p>
      <w:r>
        <w:t>School Name: MIDWESTERN UNIVERSITY-DOWNERS GROVE, located at 555 31ST STREET, DOWNERS GROVE, IL. The school has 12876.30808080808 students with a population of 3647.0. The housing capacity is 1.0 with 219.0 dormitory capacity. Latitude: 41.82836150600008, Longitude: -88.00170241099994.</w:t>
      </w:r>
    </w:p>
    <w:p>
      <w:r>
        <w:t>School Name: MIDWESTERN UNIVERSITY-GLENDALE, located at 19555 N 59TH AVE, GLENDALE, AZ. The school has 12876.30808080808 students with a population of 4895.0. The housing capacity is 1.0 with 434.0 dormitory capacity. Latitude: 33.66385289800007, Longitude: -112.183632849.</w:t>
      </w:r>
    </w:p>
    <w:p>
      <w:r>
        <w:t>School Name: MIDWIVES COLLEGE OF UTAH, located at 1174 EAST GRAYSTONE WAY, SUITE #2, SALT LAKE CITY, UT. The school has 12876.30808080808 students with a population of 302.0. The housing capacity is 2.0 with -999.0 dormitory capacity. Latitude: 40.710888554000064, Longitude: -111.857034732.</w:t>
      </w:r>
    </w:p>
    <w:p>
      <w:r>
        <w:t>School Name: MIFFLIN COUNTY ACADEMY OF SCIENCE AND TECHNOLOGY, located at 700 PITT ST, LEWISTOWN, PA. The school has 12876.30808080808 students with a population of 21.0. The housing capacity is 2.0 with -999.0 dormitory capacity. Latitude: 40.60532139600008, Longitude: -77.55409162499996.</w:t>
      </w:r>
    </w:p>
    <w:p>
      <w:r>
        <w:t>School Name: MILAN INSTITUTE OF COSMETOLOGY, located at 2400 SOUTHEAST 27TH AVENUE, AMARILLO, TX. The school has 12876.30808080808 students with a population of 2.0. The housing capacity is 2.0 with -999.0 dormitory capacity. Latitude: 35.18502593300008, Longitude: -101.80878027799996.</w:t>
      </w:r>
    </w:p>
    <w:p>
      <w:r>
        <w:t>School Name: MILAN INSTITUTE OF COSMETOLOGY-EL PASO, located at 1580 GEORGE DIETER DR., STE 207, EL PASO, TX. The school has 12876.30808080808 students with a population of 371.0. The housing capacity is 2.0 with -999.0 dormitory capacity. Latitude: 31.74972805400006, Longitude: -106.30022171199994.</w:t>
      </w:r>
    </w:p>
    <w:p>
      <w:r>
        <w:t>School Name: MILAN INSTITUTE OF COSMETOLOGY-FAIRFIELD, located at 934 MISSOURI STREET, FAIRFIELD, CA. The school has 12876.30808080808 students with a population of 71.0. The housing capacity is 2.0 with -999.0 dormitory capacity. Latitude: 38.24844767200005, Longitude: -122.045499845.</w:t>
      </w:r>
    </w:p>
    <w:p>
      <w:r>
        <w:t>School Name: MILAN INSTITUTE OF COSMETOLOGY-LA QUINTA, located at 78-900 HIGHWAY 111, LA QUINTA, CA. The school has 12876.30808080808 students with a population of 147.0. The housing capacity is 2.0 with -999.0 dormitory capacity. Latitude: 33.70601929500003, Longitude: -116.27690469499998.</w:t>
      </w:r>
    </w:p>
    <w:p>
      <w:r>
        <w:t>School Name: MILAN INSTITUTE OF COSMETOLOGY-RENO, located at 4020 KIETZKE LANE, RENO, NV. The school has 12876.30808080808 students with a population of 235.0. The housing capacity is 2.0 with -999.0 dormitory capacity. Latitude: 39.485964, Longitude: -119.788456.</w:t>
      </w:r>
    </w:p>
    <w:p>
      <w:r>
        <w:t>School Name: MILAN INSTITUTE OF COSMETOLOGY-SAN ANTONIO MILITARY, located at 605 SW MILITARY DRIVE, SAN ANTONIO, TX. The school has 12876.30808080808 students with a population of 150.0. The housing capacity is 2.0 with -999.0 dormitory capacity. Latitude: 29.35822283500005, Longitude: -98.500563388.</w:t>
      </w:r>
    </w:p>
    <w:p>
      <w:r>
        <w:t>School Name: MILAN INSTITUTE-AMARILLO, located at 7001 I-40 WEST, AMARILLO, TX. The school has 12876.30808080808 students with a population of 125.0. The housing capacity is 2.0 with -999.0 dormitory capacity. Latitude: 35.18632956600004, Longitude: -101.91486113199994.</w:t>
      </w:r>
    </w:p>
    <w:p>
      <w:r>
        <w:t>School Name: MILAN INSTITUTE-BAKERSFIELD, located at 2822 F STREET, STE H, BAKERSFIELD, CA. The school has 12876.30808080808 students with a population of 302.0. The housing capacity is 2.0 with -999.0 dormitory capacity. Latitude: 35.38551274300005, Longitude: -119.02308761899997.</w:t>
      </w:r>
    </w:p>
    <w:p>
      <w:r>
        <w:t>School Name: MILAN INSTITUTE-BAKERSFIELD WEST, located at 3115 N. SILLECT, BAKERSFIELD, CA. The school has 12876.30808080808 students with a population of 29.0. The housing capacity is 2.0 with -999.0 dormitory capacity. Latitude: 35.388152, Longitude: -119.038111.</w:t>
      </w:r>
    </w:p>
    <w:p>
      <w:r>
        <w:t>School Name: MILAN INSTITUTE-BOISE, located at 9050 W. OVERLAND RD. SUITE 200, BOISE, ID. The school has 12876.30808080808 students with a population of 112.0. The housing capacity is 2.0 with -999.0 dormitory capacity. Latitude: 43.60065669400007, Longitude: -116.59406582199996.</w:t>
      </w:r>
    </w:p>
    <w:p>
      <w:r>
        <w:t>School Name: MILAN INSTITUTE-FRESNO, located at 255 W. BULLARD AVE, FRESNO, CA. The school has 12876.30808080808 students with a population of 440.0. The housing capacity is 2.0 with -999.0 dormitory capacity. Latitude: 36.822404, Longitude: -119.795645.</w:t>
      </w:r>
    </w:p>
    <w:p>
      <w:r>
        <w:t>School Name: MILAN INSTITUTE-LAS VEGAS, located at 710 SOUTH TONOPAH DRIVE, LAS VEGAS, NV. The school has 12876.30808080808 students with a population of 172.0. The housing capacity is 2.0 with -999.0 dormitory capacity. Latitude: 36.16193376000007, Longitude: -115.17064147399998.</w:t>
      </w:r>
    </w:p>
    <w:p>
      <w:r>
        <w:t>School Name: MILAN INSTITUTE-MERCED, located at 780 LOUGHBOROUGH DRIVE, MERCED, CA. The school has 12876.30808080808 students with a population of 313.0. The housing capacity is 2.0 with -999.0 dormitory capacity. Latitude: 37.32250025700006, Longitude: -120.48105202699998.</w:t>
      </w:r>
    </w:p>
    <w:p>
      <w:r>
        <w:t>School Name: MILAN INSTITUTE-PALM DESERT, located at 75-030 GERALD FORD DRIVE, SUITE 203, PALM DESERT, CA. The school has 12876.30808080808 students with a population of 160.0. The housing capacity is 2.0 with -999.0 dormitory capacity. Latitude: 33.783343, Longitude: -116.353268.</w:t>
      </w:r>
    </w:p>
    <w:p>
      <w:r>
        <w:t>School Name: MILAN INSTITUTE-SAN ANTONIO INGRAM, located at 6804 INGRAM ROAD, SAN ANTONIO, TX. The school has 12876.30808080808 students with a population of 245.0. The housing capacity is 2.0 with -999.0 dormitory capacity. Latitude: 29.47272285200006, Longitude: -98.61522390699996.</w:t>
      </w:r>
    </w:p>
    <w:p>
      <w:r>
        <w:t>School Name: MILAN INSTITUTE-SPARKS, located at 950 INDUSTRIAL WAY, SPARKS, NV. The school has 12876.30808080808 students with a population of 119.0. The housing capacity is 2.0 with -999.0 dormitory capacity. Latitude: 39.52522602400006, Longitude: -119.75884786599994.</w:t>
      </w:r>
    </w:p>
    <w:p>
      <w:r>
        <w:t>School Name: MILAN INSTITUTE-VISALIA, located at 6500 S. MOONEY BLVD., VISALIA, CA. The school has 12876.30808080808 students with a population of 430.0. The housing capacity is 2.0 with -999.0 dormitory capacity. Latitude: 36.271538, Longitude: -119.311928.</w:t>
      </w:r>
    </w:p>
    <w:p>
      <w:r>
        <w:t>School Name: MILDRED ELLEY SCHOOL-ALBANY CAMPUS, located at 855 CENTRAL AVE, ALBANY, NY. The school has 12876.30808080808 students with a population of 563.0. The housing capacity is 2.0 with -999.0 dormitory capacity. Latitude: 42.68083311100003, Longitude: -73.78861479199998.</w:t>
      </w:r>
    </w:p>
    <w:p>
      <w:r>
        <w:t>School Name: MILDRED ELLEY-NEW YORK CAMPUS, located at 25 BROADWAY 16TH FLOOR, NEW YORK, NY. The school has 12876.30808080808 students with a population of 1276.0. The housing capacity is 2.0 with -999.0 dormitory capacity. Latitude: 40.70577587500003, Longitude: -74.01399041899998.</w:t>
      </w:r>
    </w:p>
    <w:p>
      <w:r>
        <w:t>School Name: MILDRED ELLEY-PITTSFIELD CAMPUS, located at 100 WEST STREET, PITTSFIELD, MA. The school has 12876.30808080808 students with a population of 239.0. The housing capacity is 2.0 with -999.0 dormitory capacity. Latitude: 42.44774640500003, Longitude: -73.24434129599996.</w:t>
      </w:r>
    </w:p>
    <w:p>
      <w:r>
        <w:t>School Name: MILES COLLEGE, located at 5500 MYRON MASSEY BLVD, FAIRFIELD, AL. The school has 12876.30808080808 students with a population of 1726.0. The housing capacity is 1.0 with 885.0 dormitory capacity. Latitude: 33.48117027400008, Longitude: -86.90819137599999.</w:t>
      </w:r>
    </w:p>
    <w:p>
      <w:r>
        <w:t>School Name: MILES COMMUNITY COLLEGE, located at 2715 DICKINSON STREET, MILES CITY, MT. The school has 12876.30808080808 students with a population of 716.0. The housing capacity is 1.0 with 178.0 dormitory capacity. Latitude: 46.40525962500004, Longitude: -105.826523545.</w:t>
      </w:r>
    </w:p>
    <w:p>
      <w:r>
        <w:t>School Name: MILLENNIA ATLANTIC UNIVERSITY, located at 3801 NW 97TH AVENUE, SUITE 100, DORAL, FL. The school has 12876.30808080808 students with a population of 237.0. The housing capacity is 2.0 with -999.0 dormitory capacity. Latitude: 25.81264003800004, Longitude: -80.36565253299995.</w:t>
      </w:r>
    </w:p>
    <w:p>
      <w:r>
        <w:t>School Name: MILLENNIUM TRAINING INSTITUTE, located at 600 WEST CUMMINGS PARK, SUITE 2550, WOBURN, MA. The school has 12876.30808080808 students with a population of 174.0. The housing capacity is 2.0 with -999.0 dormitory capacity. Latitude: 42.49583925200005, Longitude: -71.1270758.</w:t>
      </w:r>
    </w:p>
    <w:p>
      <w:r>
        <w:t>School Name: MILLERSVILLE UNIVERSITY OF PENNSYLVANIA, located at 1 SOUTH GEORGE STREET, LYLE HALL, MILLERSVILLE, PA. The school has 12876.30808080808 students with a population of 8421.0. The housing capacity is 1.0 with 2233.0 dormitory capacity. Latitude: 39.995677, Longitude: -76.352555.</w:t>
      </w:r>
    </w:p>
    <w:p>
      <w:r>
        <w:t>School Name: MILLIGAN UNIVERSITY, located at 1 BLOWERS BLVD., MILLIGAN, TN. The school has 12876.30808080808 students with a population of 1646.0. The housing capacity is 1.0 with 650.0 dormitory capacity. Latitude: 36.299318, Longitude: -82.294641.</w:t>
      </w:r>
    </w:p>
    <w:p>
      <w:r>
        <w:t>School Name: MILLIKIN UNIVERSITY, located at 1184 W MAIN ST, DECATUR, IL. The school has 12876.30808080808 students with a population of 2414.0. The housing capacity is 1.0 with 901.0 dormitory capacity. Latitude: 39.84258008700005, Longitude: -88.97402331699999.</w:t>
      </w:r>
    </w:p>
    <w:p>
      <w:r>
        <w:t>School Name: MILLS COLLEGE, located at 5000 MACARTHUR BLVD, OAKLAND, CA. The school has 12876.30808080808 students with a population of 1415.0. The housing capacity is 1.0 with 613.0 dormitory capacity. Latitude: 37.78142547500005, Longitude: -122.182293508.</w:t>
      </w:r>
    </w:p>
    <w:p>
      <w:r>
        <w:t>School Name: MILLSAPS COLLEGE, located at 1701 N STATE ST, JACKSON, MS. The school has 12876.30808080808 students with a population of 960.0. The housing capacity is 1.0 with 807.0 dormitory capacity. Latitude: 32.32309958700006, Longitude: -90.17808389299996.</w:t>
      </w:r>
    </w:p>
    <w:p>
      <w:r>
        <w:t>School Name: MILWAUKEE AREA TECHNICAL COLLEGE, located at 700 W STATE ST, MILWAUKEE, WI. The school has 12876.30808080808 students with a population of 14607.0. The housing capacity is 2.0 with -999.0 dormitory capacity. Latitude: 43.04359027800007, Longitude: -87.92081844199998.</w:t>
      </w:r>
    </w:p>
    <w:p>
      <w:r>
        <w:t>School Name: MILWAUKEE CAREER COLLEGE, located at 3077 N MAYFAIR RD STE 300, MILWAUKEE, WI. The school has 12876.30808080808 students with a population of 257.0. The housing capacity is 2.0 with -999.0 dormitory capacity. Latitude: 43.07419243200008, Longitude: -88.04871382399995.</w:t>
      </w:r>
    </w:p>
    <w:p>
      <w:r>
        <w:t>School Name: MILWAUKEE INSTITUTE OF ART &amp; DESIGN, located at 273 E ERIE ST, MILWAUKEE, WI. The school has 12876.30808080808 students with a population of 1166.0. The housing capacity is 1.0 with 418.0 dormitory capacity. Latitude: 43.0309172, Longitude: -87.90792472599998.</w:t>
      </w:r>
    </w:p>
    <w:p>
      <w:r>
        <w:t>School Name: MILWAUKEE SCHOOL OF ENGINEERING, located at 1025 N BROADWAY, MILWAUKEE, WI. The school has 12876.30808080808 students with a population of 3196.0. The housing capacity is 1.0 with 1305.0 dormitory capacity. Latitude: 43.04536436600006, Longitude: -87.90769087799998.</w:t>
      </w:r>
    </w:p>
    <w:p>
      <w:r>
        <w:t>School Name: MIND BODY INSTITUTE, located at 1556 CRESTVIEW DR, MADISON, TN. The school has 12876.30808080808 students with a population of 46.0. The housing capacity is 2.0 with -999.0 dormitory capacity. Latitude: 36.21991332900007, Longitude: -86.69689485999999.</w:t>
      </w:r>
    </w:p>
    <w:p>
      <w:r>
        <w:t>School Name: MINERAL AREA COLLEGE, located at 5270 FLAT RIVER ROAD, PARK HILLS, MO. The school has 12876.30808080808 students with a population of 2771.0. The housing capacity is 1.0 with 229.0 dormitory capacity. Latitude: 37.845614, Longitude: -90.482675.</w:t>
      </w:r>
    </w:p>
    <w:p>
      <w:r>
        <w:t>School Name: MINERAL COUNTY VOCATIONAL TECHNICAL CENTER, located at 981 HARLEY O STAGGERS SR DR, KEYSER, WV. The school has 12876.30808080808 students with a population of 36.0. The housing capacity is 2.0 with -999.0 dormitory capacity. Latitude: 39.42796477400003, Longitude: -78.98745599399996.</w:t>
      </w:r>
    </w:p>
    <w:p>
      <w:r>
        <w:t>School Name: MINGO EXTENDED LEARNING CENTER, located at 165 BULLDOG BLVD, DELBARTON, WV. The school has 12876.30808080808 students with a population of 26.0. The housing capacity is 2.0 with -999.0 dormitory capacity. Latitude: 37.67694510700005, Longitude: -82.17680163399996.</w:t>
      </w:r>
    </w:p>
    <w:p>
      <w:r>
        <w:t>School Name: MINNEAPOLIS COLLEGE OF ART AND DESIGN, located at 2501 STEVENS AVE, MINNEAPOLIS, MN. The school has 12876.30808080808 students with a population of 1050.0. The housing capacity is 1.0 with 291.0 dormitory capacity. Latitude: 44.956987706000064, Longitude: -93.27469385099994.</w:t>
      </w:r>
    </w:p>
    <w:p>
      <w:r>
        <w:t>School Name: MINNEAPOLIS COMMUNITY AND TECHNICAL COLLEGE, located at 1501 HENNEPIN AVE, MINNEAPOLIS, MN. The school has 12876.30808080808 students with a population of 6927.0. The housing capacity is 2.0 with -999.0 dormitory capacity. Latitude: 44.97267156700008, Longitude: -93.28448864299996.</w:t>
      </w:r>
    </w:p>
    <w:p>
      <w:r>
        <w:t>School Name: MINNESOTA SCHOOL OF COSMETOLOGY-PLYMOUTH CAMPUS, located at 1425 COUNTY ROAD 101 NORTH, PLYMOUTH, MN. The school has 12876.30808080808 students with a population of -999.0. The housing capacity is 2.0 with -999.0 dormitory capacity. Latitude: 44.99440846500005, Longitude: -93.50322339899998.</w:t>
      </w:r>
    </w:p>
    <w:p>
      <w:r>
        <w:t>School Name: MINNESOTA SCHOOL OF COSMETOLOGY-WOODBURY CAMPUS, located at 1750 WEIR DRIVE, WOODBURY, MN. The school has 12876.30808080808 students with a population of 181.0. The housing capacity is 2.0 with -999.0 dormitory capacity. Latitude: 44.92512027200007, Longitude: -92.97390198499994.</w:t>
      </w:r>
    </w:p>
    <w:p>
      <w:r>
        <w:t>School Name: MINNESOTA STATE COLLEGE SOUTHEAST, located at 1250 HOMER RD, WINONA, MN. The school has 12876.30808080808 students with a population of 2055.0. The housing capacity is 2.0 with -999.0 dormitory capacity. Latitude: 44.02455389700003, Longitude: -91.61831367199994.</w:t>
      </w:r>
    </w:p>
    <w:p>
      <w:r>
        <w:t>School Name: MINNESOTA STATE COLLEGES AND UNIVERSITIES SYSTEM OFFICE, located at 30 EAST 7TH ST, ST PAUL, MN. The school has 12876.30808080808 students with a population of 333.0. The housing capacity is -2.0 with -999.0 dormitory capacity. Latitude: 44.94796, Longitude: -93.09568.</w:t>
      </w:r>
    </w:p>
    <w:p>
      <w:r>
        <w:t>School Name: MINNESOTA STATE COMMUNITY AND TECHNICAL COLLEGE, located at 1414 COLLEGE WAY, FERGUS FALLS, MN. The school has 12876.30808080808 students with a population of 6164.0. The housing capacity is 1.0 with 152.0 dormitory capacity. Latitude: 46.28738858100007, Longitude: -96.09636583499996.</w:t>
      </w:r>
    </w:p>
    <w:p>
      <w:r>
        <w:t>School Name: MINNESOTA STATE UNIVERSITY MOORHEAD, located at 1104 SEVENTH AVENUE SOUTH, MOORHEAD, MN. The school has 12876.30808080808 students with a population of 6222.0. The housing capacity is 1.0 with 1641.0 dormitory capacity. Latitude: 46.86648246900006, Longitude: -96.76337569699996.</w:t>
      </w:r>
    </w:p>
    <w:p>
      <w:r>
        <w:t>School Name: MINNESOTA STATE UNIVERSITY-MANKATO, located at SOUTH RD AND ELLIS AVE, MANKATO, MN. The school has 12876.30808080808 students with a population of 16365.0. The housing capacity is 1.0 with 2926.0 dormitory capacity. Latitude: 44.147253, Longitude: -93.998494.</w:t>
      </w:r>
    </w:p>
    <w:p>
      <w:r>
        <w:t>School Name: MINNESOTA WEST COMMUNITY AND TECHNICAL COLLEGE, located at 1593 11TH AVE, GRANITE FALLS, MN. The school has 12876.30808080808 students with a population of 3490.0. The housing capacity is 1.0 with 14.0 dormitory capacity. Latitude: 44.80755025100007, Longitude: -95.56170906799996.</w:t>
      </w:r>
    </w:p>
    <w:p>
      <w:r>
        <w:t>School Name: MINOT STATE UNIVERSITY, located at 500 UNIVERSITY AVE W, MINOT, ND. The school has 12876.30808080808 students with a population of 3403.0. The housing capacity is 1.0 with 668.0 dormitory capacity. Latitude: 48.24687682500007, Longitude: -101.30062443299994.</w:t>
      </w:r>
    </w:p>
    <w:p>
      <w:r>
        <w:t>School Name: MIRACOSTA COLLEGE, located at ONE BARNARD DRIVE, OCEANSIDE, CA. The school has 12876.30808080808 students with a population of 13753.0. The housing capacity is 2.0 with -999.0 dormitory capacity. Latitude: 33.19087385300003, Longitude: -117.30203265699998.</w:t>
      </w:r>
    </w:p>
    <w:p>
      <w:r>
        <w:t>School Name: MIRRER YESHIVA CENT INSTITUTE, located at 1791-5 OCEAN PARKWAY, BROOKLYN, NY. The school has 12876.30808080808 students with a population of 186.0. The housing capacity is 1.0 with 100.0 dormitory capacity. Latitude: 40.605042999000034, Longitude: -73.96604876999999.</w:t>
      </w:r>
    </w:p>
    <w:p>
      <w:r>
        <w:t>School Name: MISERICORDIA UNIVERSITY, located at 301 LAKE ST, DALLAS, PA. The school has 12876.30808080808 students with a population of 2955.0. The housing capacity is 1.0 with 823.0 dormitory capacity. Latitude: 41.34527735700004, Longitude: -75.97154106499994.</w:t>
      </w:r>
    </w:p>
    <w:p>
      <w:r>
        <w:t>School Name: MISSIO THEOLOGICAL SEMINARY, located at 421 N. 7TH STREET, SUITE 700, PHILADELPHIA, PA. The school has 12876.30808080808 students with a population of 290.0. The housing capacity is 2.0 with -999.0 dormitory capacity. Latitude: 40.28141446500007, Longitude: -75.30389668699996.</w:t>
      </w:r>
    </w:p>
    <w:p>
      <w:r>
        <w:t>School Name: MISSION BEAUTY INSTITUTE, located at 1123 EAST 9TH STREET, MISSION, TX. The school has 12876.30808080808 students with a population of 21.0. The housing capacity is 2.0 with -999.0 dormitory capacity. Latitude: 26.213777, Longitude: -98.311992.</w:t>
      </w:r>
    </w:p>
    <w:p>
      <w:r>
        <w:t>School Name: MISSION COLLEGE, located at 3000 MISSION COLLEGE BLVD, SANTA CLARA, CA. The school has 12876.30808080808 students with a population of 6946.0. The housing capacity is 2.0 with -999.0 dormitory capacity. Latitude: 37.39268861900007, Longitude: -121.982135815.</w:t>
      </w:r>
    </w:p>
    <w:p>
      <w:r>
        <w:t>School Name: MISSISSIPPI COLLEGE, located at 200 SOUTH CAPITOL STREET, CLINTON, MS. The school has 12876.30808080808 students with a population of 5403.0. The housing capacity is 1.0 with 1677.0 dormitory capacity. Latitude: 32.33456491700008, Longitude: -90.33045160099994.</w:t>
      </w:r>
    </w:p>
    <w:p>
      <w:r>
        <w:t>School Name: MISSISSIPPI COLLEGE OF BEAUTY CULTURE, located at 732 SAWMILL RD, LAUREL, MS. The school has 12876.30808080808 students with a population of 56.0. The housing capacity is 2.0 with -999.0 dormitory capacity. Latitude: 31.693843040000047, Longitude: -89.13463204499999.</w:t>
      </w:r>
    </w:p>
    <w:p>
      <w:r>
        <w:t>School Name: MISSISSIPPI COMMUNITY COLLEGE BOARD, located at 3825 RIDGEWOOD RD, JACKSON, MS. The school has 12876.30808080808 students with a population of 83.0. The housing capacity is -2.0 with -999.0 dormitory capacity. Latitude: 32.33845465500008, Longitude: -90.14493526699994.</w:t>
      </w:r>
    </w:p>
    <w:p>
      <w:r>
        <w:t>School Name: MISSISSIPPI DELTA COMMUNITY COLLEGE, located at HWY 3 AND CHERRY ST, MOORHEAD, MS. The school has 12876.30808080808 students with a population of 2388.0. The housing capacity is 1.0 with 487.0 dormitory capacity. Latitude: 33.44490606300008, Longitude: -90.50205284299994.</w:t>
      </w:r>
    </w:p>
    <w:p>
      <w:r>
        <w:t>School Name: MISSISSIPPI GULF COAST COMMUNITY COLLEGE, located at 51 MAIN STREET, PERKINSTON, MS. The school has 12876.30808080808 students with a population of 9591.0. The housing capacity is 1.0 with 878.0 dormitory capacity. Latitude: 30.77934881500005, Longitude: -89.144339.</w:t>
      </w:r>
    </w:p>
    <w:p>
      <w:r>
        <w:t>School Name: MISSISSIPPI INSTITUTE OF AESTHETICS NAILS &amp; COSMETOLOGY, located at 460-B SPRINGRIDGE RD, CLINTON, MS. The school has 12876.30808080808 students with a population of 90.0. The housing capacity is 2.0 with -999.0 dormitory capacity. Latitude: 32.320910035000054, Longitude: -90.32501068399996.</w:t>
      </w:r>
    </w:p>
    <w:p>
      <w:r>
        <w:t>School Name: MISSISSIPPI STATE UNIVERSITY, located at LEE BOULEVARD, MISSISSIPPI STATE, MS. The school has 12876.30808080808 students with a population of 28202.0. The housing capacity is 1.0 with 5333.0 dormitory capacity. Latitude: 33.451697, Longitude: -88.790826.</w:t>
      </w:r>
    </w:p>
    <w:p>
      <w:r>
        <w:t>School Name: MISSISSIPPI UNIVERSITY FOR WOMEN, located at 1100 COLLEGE STREET, COLUMBUS, MS. The school has 12876.30808080808 students with a population of 3117.0. The housing capacity is 1.0 with 665.0 dormitory capacity. Latitude: 33.49449062300005, Longitude: -88.41981107599997.</w:t>
      </w:r>
    </w:p>
    <w:p>
      <w:r>
        <w:t>School Name: MISSISSIPPI VALLEY STATE UNIVERSITY, located at 14000 HIGHWAY 82 WEST, ITTA BENA, MS. The school has 12876.30808080808 students with a population of 2580.0. The housing capacity is 1.0 with 1178.0 dormitory capacity. Latitude: 33.513214221000055, Longitude: -90.34177365199996.</w:t>
      </w:r>
    </w:p>
    <w:p>
      <w:r>
        <w:t>School Name: MISSOURI BAPTIST UNIVERSITY, located at ONE COLLEGE PARK DR, SAINT LOUIS, MO. The school has 12876.30808080808 students with a population of 5365.0. The housing capacity is 1.0 with 420.0 dormitory capacity. Latitude: 38.64201658800005, Longitude: -90.46260608299995.</w:t>
      </w:r>
    </w:p>
    <w:p>
      <w:r>
        <w:t>School Name: MISSOURI COLLEGE OF COSMETOLOGY NORTH, located at 3014 E SUNSHINE ST STE G, SPRINGFIELD, MO. The school has 12876.30808080808 students with a population of 64.0. The housing capacity is 2.0 with -999.0 dormitory capacity. Latitude: 37.17928288500008, Longitude: -93.23550536399996.</w:t>
      </w:r>
    </w:p>
    <w:p>
      <w:r>
        <w:t>School Name: MISSOURI SOUTHERN STATE UNIVERSITY, located at 3950 E. NEWMAN ROAD, JOPLIN, MO. The school has 12876.30808080808 students with a population of 5711.0. The housing capacity is 1.0 with 950.0 dormitory capacity. Latitude: 37.09572212100005, Longitude: -94.46089344799998.</w:t>
      </w:r>
    </w:p>
    <w:p>
      <w:r>
        <w:t>School Name: MISSOURI STATE UNIVERSITY-SPRINGFIELD, located at 901 S NATIONAL AVENUE, SPRINGFIELD, MO. The school has 12876.30808080808 students with a population of 26289.0. The housing capacity is 1.0 with 3490.0 dormitory capacity. Latitude: 37.19798324100003, Longitude: -93.27682130099998.</w:t>
      </w:r>
    </w:p>
    <w:p>
      <w:r>
        <w:t>School Name: MISSOURI STATE UNIVERSITY-WEST PLAINS, located at 128 GARFIELD AVENUE, WEST PLAINS, MO. The school has 12876.30808080808 students with a population of 2167.0. The housing capacity is 1.0 with 334.0 dormitory capacity. Latitude: 36.72957376100004, Longitude: -91.85783778499996.</w:t>
      </w:r>
    </w:p>
    <w:p>
      <w:r>
        <w:t>School Name: MISSOURI UNIVERSITY OF SCIENCE AND TECHNOLOGY, located at 300 W.13TH STREET, ROLLA, MO. The school has 12876.30808080808 students with a population of 8898.0. The housing capacity is 1.0 with 2239.0 dormitory capacity. Latitude: 37.955853, Longitude: -91.7759.</w:t>
      </w:r>
    </w:p>
    <w:p>
      <w:r>
        <w:t>School Name: MISSOURI VALLEY COLLEGE, located at 500 E COLLEGE ST, MARSHALL, MO. The school has 12876.30808080808 students with a population of 1946.0. The housing capacity is 1.0 with 1189.0 dormitory capacity. Latitude: 39.10852158400007, Longitude: -93.19065424299998.</w:t>
      </w:r>
    </w:p>
    <w:p>
      <w:r>
        <w:t>School Name: MISSOURI WESTERN STATE UNIVERSITY, located at 4525 DOWNS DR, SAINT JOSEPH, MO. The school has 12876.30808080808 students with a population of 5448.0. The housing capacity is 1.0 with 1258.0 dormitory capacity. Latitude: 39.75750040400004, Longitude: -94.78564300699998.</w:t>
      </w:r>
    </w:p>
    <w:p>
      <w:r>
        <w:t>School Name: MITCHELL COLLEGE, located at 437 PEQUOT AVENUE, NEW LONDON, CT. The school has 12876.30808080808 students with a population of 758.0. The housing capacity is 1.0 with 550.0 dormitory capacity. Latitude: 41.32820574100003, Longitude: -72.09888233399994.</w:t>
      </w:r>
    </w:p>
    <w:p>
      <w:r>
        <w:t>School Name: MITCHELL COMMUNITY COLLEGE, located at 500 W BROAD STREET, STATESVILLE, NC. The school has 12876.30808080808 students with a population of 3821.0. The housing capacity is 2.0 with -999.0 dormitory capacity. Latitude: 35.782813942000075, Longitude: -80.89408258799995.</w:t>
      </w:r>
    </w:p>
    <w:p>
      <w:r>
        <w:t>School Name: MITCHELL HAMLINE SCHOOL OF LAW, located at 875 SUMMIT AVE, SAINT PAUL, MN. The school has 12876.30808080808 students with a population of 1720.0. The housing capacity is 2.0 with -999.0 dormitory capacity. Latitude: 44.94196427500003, Longitude: -93.138153032.</w:t>
      </w:r>
    </w:p>
    <w:p>
      <w:r>
        <w:t>School Name: MITCHELL TECHNICAL COLLEGE, located at 1800 E. SPRUCE STREET, MITCHELL, SD. The school has 12876.30808080808 students with a population of 1281.0. The housing capacity is 2.0 with -999.0 dormitory capacity. Latitude: 43.688863, Longitude: -98.002474.</w:t>
      </w:r>
    </w:p>
    <w:p>
      <w:r>
        <w:t>School Name: MITCHELLS ACADEMY, located at 2616 FOREST HILLS ROAD, WILSON, NC. The school has 12876.30808080808 students with a population of 29.0. The housing capacity is 2.0 with -999.0 dormitory capacity. Latitude: 35.71819977800004, Longitude: -77.95301544499995.</w:t>
      </w:r>
    </w:p>
    <w:p>
      <w:r>
        <w:t>School Name: MITCHELLS ACADEMY, located at 1301 BUCK JONES RD, RALEIGH, NC. The school has 12876.30808080808 students with a population of 26.0. The housing capacity is 2.0 with -999.0 dormitory capacity. Latitude: 35.76465191300008, Longitude: -78.74243773699999.</w:t>
      </w:r>
    </w:p>
    <w:p>
      <w:r>
        <w:t>School Name: MITSU SATO HAIR ACADEMY, located at 9062 METCALF AVENUE, OVERLAND PARK, KS. The school has 12876.30808080808 students with a population of 86.0. The housing capacity is 2.0 with -999.0 dormitory capacity. Latitude: 38.965643974000045, Longitude: -94.670256812.</w:t>
      </w:r>
    </w:p>
    <w:p>
      <w:r>
        <w:t>School Name: MIXED INSTITUTE OF COSMETOLOGY &amp; BARBER, located at 5950 FLORIN ROAD SUITE 103, SACRAMENTO, CA. The school has 12876.30808080808 students with a population of 102.0. The housing capacity is 2.0 with -999.0 dormitory capacity. Latitude: 38.495699, Longitude: -121.43577.</w:t>
      </w:r>
    </w:p>
    <w:p>
      <w:r>
        <w:t>School Name: MIXED INSTITUTE OF COSMETOLOGY &amp; BARBER, located at 5950 FLORIN ROAD SUITE 103, SACRAMENTO, CA. The school has 12876.30808080808 students with a population of 95.0. The housing capacity is 2.0 with -999.0 dormitory capacity. Latitude: 38.495666062000055, Longitude: -121.43581832399995.</w:t>
      </w:r>
    </w:p>
    <w:p>
      <w:r>
        <w:t>School Name: MKG BEAUTY &amp; BUSINESS, located at 379 ATWOOD AVENUE, CRANSTON, RI. The school has 12876.30808080808 students with a population of 80.0. The housing capacity is 2.0 with -999.0 dormitory capacity. Latitude: 41.78608, Longitude: -71.472161.</w:t>
      </w:r>
    </w:p>
    <w:p>
      <w:r>
        <w:t>School Name: MOBERLY AREA COMMUNITY COLLEGE, located at 101 COLLEGE AVE, MOBERLY, MO. The school has 12876.30808080808 students with a population of 5367.0. The housing capacity is 1.0 with 54.0 dormitory capacity. Latitude: 39.41860672300004, Longitude: -92.45506447099996.</w:t>
      </w:r>
    </w:p>
    <w:p>
      <w:r>
        <w:t>School Name: MOBILE TECHNICAL TRAINING, located at 460 US HIGHWAY 46, SOUTH HACKENSACK, NJ. The school has 12876.30808080808 students with a population of 39.0. The housing capacity is 2.0 with -999.0 dormitory capacity. Latitude: 40.85701217000008, Longitude: -74.04964308099994.</w:t>
      </w:r>
    </w:p>
    <w:p>
      <w:r>
        <w:t>School Name: MODEL COLLEGE OF HAIR DESIGN, located at 201 EIGHTH AVE S, SAINT CLOUD, MN. The school has 12876.30808080808 students with a population of 85.0. The housing capacity is 1.0 with 56.0 dormitory capacity. Latitude: 45.55769097000007, Longitude: -94.15936690299998.</w:t>
      </w:r>
    </w:p>
    <w:p>
      <w:r>
        <w:t>School Name: MODERN BEAUTY ACADEMY, located at 699 SOUTH C ST, OXNARD, CA. The school has 12876.30808080808 students with a population of 42.0. The housing capacity is 2.0 with -999.0 dormitory capacity. Latitude: 34.19538359100005, Longitude: -119.18142273399997.</w:t>
      </w:r>
    </w:p>
    <w:p>
      <w:r>
        <w:t>School Name: MODERN HAIRSTYLING INSTITUTE-ARECIBO, located at VISTA AZUL SHOPPING CENTER #2 KM.80.0, ARECIBO, PR. The school has 12876.30808080808 students with a population of 67.0. The housing capacity is 2.0 with -999.0 dormitory capacity. Latitude: 18.47582, Longitude: -66.754059.</w:t>
      </w:r>
    </w:p>
    <w:p>
      <w:r>
        <w:t>School Name: MODERN HAIRSTYLING INSTITUTE-BAYAMON, located at BETANCES #20 ESQUINA DEGETAU, BAYAMON, PR. The school has 12876.30808080808 students with a population of 158.0. The housing capacity is 2.0 with -999.0 dormitory capacity. Latitude: 18.403702, Longitude: -66.157364.</w:t>
      </w:r>
    </w:p>
    <w:p>
      <w:r>
        <w:t>School Name: MODERN HAIRSTYLING INSTITUTE-CAROLINA, located at CARRETERA 887 KM 0.9 BARRIO MARTIN GONZALEZ VICTORIA PARK, CAROLINA, PR. The school has 12876.30808080808 students with a population of 126.0. The housing capacity is 2.0 with -999.0 dormitory capacity. Latitude: 18.379812, Longitude: -65.963611.</w:t>
      </w:r>
    </w:p>
    <w:p>
      <w:r>
        <w:t>School Name: MODERN TECHNOLOGY SCHOOL, located at 16560 HARBOR BLVD., SUITE K, FOUNTAIN VALLEY, CA. The school has 12876.30808080808 students with a population of 120.0. The housing capacity is 2.0 with -999.0 dormitory capacity. Latitude: 33.72314194000006, Longitude: -117.91883726599995.</w:t>
      </w:r>
    </w:p>
    <w:p>
      <w:r>
        <w:t>School Name: MODERN WELDING SCHOOL, located at 1842 STATE ST, SCHENECTADY, NY. The school has 12876.30808080808 students with a population of 99.0. The housing capacity is 2.0 with -999.0 dormitory capacity. Latitude: 42.779192573000046, Longitude: -73.90315703999994.</w:t>
      </w:r>
    </w:p>
    <w:p>
      <w:r>
        <w:t>School Name: MODESTO JUNIOR COLLEGE, located at 435 COLLEGE AVE, MODESTO, CA. The school has 12876.30808080808 students with a population of 17222.0. The housing capacity is 2.0 with -999.0 dormitory capacity. Latitude: 37.65204174300004, Longitude: -121.009723.</w:t>
      </w:r>
    </w:p>
    <w:p>
      <w:r>
        <w:t>School Name: MOHAVE COMMUNITY COLLEGE, located at 1971 JAGERSON AVE, KINGMAN, AZ. The school has 12876.30808080808 students with a population of 4110.0. The housing capacity is 2.0 with -999.0 dormitory capacity. Latitude: 35.27051134100003, Longitude: -114.03077894499997.</w:t>
      </w:r>
    </w:p>
    <w:p>
      <w:r>
        <w:t>School Name: MOHAWK VALLEY COMMUNITY COLLEGE, located at 1101 SHERMAN DR, UTICA, NY. The school has 12876.30808080808 students with a population of 6357.0. The housing capacity is 1.0 with 459.0 dormitory capacity. Latitude: 43.07738365000006, Longitude: -75.21719749.</w:t>
      </w:r>
    </w:p>
    <w:p>
      <w:r>
        <w:t>School Name: MOLER BARBER COLLEGE, located at 3815 TELEGRAPH AVE, OAKLAND, CA. The school has 12876.30808080808 students with a population of 305.0. The housing capacity is 2.0 with -999.0 dormitory capacity. Latitude: 37.82707545400007, Longitude: -122.26535205599998.</w:t>
      </w:r>
    </w:p>
    <w:p>
      <w:r>
        <w:t>School Name: MOLER HOLLYWOOD BEAUTY ACADEMY, located at 6142 MONTGOMERY RD, CINCINNATI, OH. The school has 12876.30808080808 students with a population of 74.0. The housing capacity is 2.0 with -999.0 dormitory capacity. Latitude: 39.18274724300005, Longitude: -84.42545424499997.</w:t>
      </w:r>
    </w:p>
    <w:p>
      <w:r>
        <w:t>School Name: MOLER-PICKENS BEAUTY ACADEMY, located at 5951-S BOYMEL DR., FAIRFIELD, OH. The school has 12876.30808080808 students with a population of 85.0. The housing capacity is 2.0 with -999.0 dormitory capacity. Latitude: 39.31748811600005, Longitude: -84.49970115399998.</w:t>
      </w:r>
    </w:p>
    <w:p>
      <w:r>
        <w:t>School Name: MOLLOY COLLEGE, located at 1000 HEMPSTEAD AVE, ROCKVILLE CENTRE, NY. The school has 12876.30808080808 students with a population of 6297.0. The housing capacity is 1.0 with 320.0 dormitory capacity. Latitude: 40.68597, Longitude: -73.626278.</w:t>
      </w:r>
    </w:p>
    <w:p>
      <w:r>
        <w:t>School Name: MONMOUTH COLLEGE, located at 700 E BROADWAY, MONMOUTH, IL. The school has 12876.30808080808 students with a population of 1114.0. The housing capacity is 1.0 with 1400.0 dormitory capacity. Latitude: 40.91460389300005, Longitude: -90.63816184699994.</w:t>
      </w:r>
    </w:p>
    <w:p>
      <w:r>
        <w:t>School Name: MONMOUTH UNIVERSITY, located at 400 CEDAR AVE, WEST LONG BRANCH, NJ. The school has 12876.30808080808 students with a population of 7096.0. The housing capacity is 1.0 with 2050.0 dormitory capacity. Latitude: 40.28006628400004, Longitude: -74.0064465.</w:t>
      </w:r>
    </w:p>
    <w:p>
      <w:r>
        <w:t>School Name: MONONGALIA COUNTY TECHNICAL EDUCATION CENTER, located at 1000 MISSISSIPPI STREET, MORGANTOWN, WV. The school has 12876.30808080808 students with a population of 103.0. The housing capacity is 2.0 with -999.0 dormitory capacity. Latitude: 39.61116481200003, Longitude: -79.95727510199998.</w:t>
      </w:r>
    </w:p>
    <w:p>
      <w:r>
        <w:t>School Name: MONROE 2 ORLEANS BOCES-CENTER FOR WORKFORCE DEVELOPMENT, located at 3555 BUFFALO RD, ROCHESTER, NY. The school has 12876.30808080808 students with a population of 81.0. The housing capacity is 2.0 with -999.0 dormitory capacity. Latitude: 43.15270005000008, Longitude: -77.74396109399999.</w:t>
      </w:r>
    </w:p>
    <w:p>
      <w:r>
        <w:t>School Name: MONROE COLLEGE, located at 2501 JEROME AVENUE, BRONX, NY. The school has 12876.30808080808 students with a population of 7410.0. The housing capacity is 1.0 with 1000.0 dormitory capacity. Latitude: 40.864071, Longitude: -73.900481.</w:t>
      </w:r>
    </w:p>
    <w:p>
      <w:r>
        <w:t>School Name: MONROE COMMUNITY COLLEGE, located at 1000 E HENRIETTA RD, ROCHESTER, NY. The school has 12876.30808080808 students with a population of 11482.0. The housing capacity is 1.0 with 772.0 dormitory capacity. Latitude: 43.10105094600004, Longitude: -77.61012957599996.</w:t>
      </w:r>
    </w:p>
    <w:p>
      <w:r>
        <w:t>School Name: MONROE COUNTY COMMUNITY COLLEGE, located at 1555 SOUTH RAISINVILLE ROAD, MONROE, MI. The school has 12876.30808080808 students with a population of 2566.0. The housing capacity is 2.0 with -999.0 dormitory capacity. Latitude: 41.91616971600007, Longitude: -83.4702737.</w:t>
      </w:r>
    </w:p>
    <w:p>
      <w:r>
        <w:t>School Name: MONTANA ACADEMY OF SALONS, located at 501 2ND ST S, GREAT FALLS, MT. The school has 12876.30808080808 students with a population of 99.0. The housing capacity is 2.0 with -999.0 dormitory capacity. Latitude: 47.49848666400004, Longitude: -111.30371890199996.</w:t>
      </w:r>
    </w:p>
    <w:p>
      <w:r>
        <w:t>School Name: MONTANA BARBER INSTITUTE, located at 1920 N ZARAGOZA SUITE 101 - 103, EL PASO, TX. The school has 12876.30808080808 students with a population of 39.0. The housing capacity is 2.0 with -999.0 dormitory capacity. Latitude: 31.763303, Longitude: -106.265623.</w:t>
      </w:r>
    </w:p>
    <w:p>
      <w:r>
        <w:t>School Name: MONTANA BARBER INSTITUTE, located at 1920 N ZARAGOZA SUITE 101 - 103, EL PASO, TX. The school has 12876.30808080808 students with a population of 29.0. The housing capacity is 2.0 with -999.0 dormitory capacity. Latitude: 31.76333030400008, Longitude: -106.26564120299996.</w:t>
      </w:r>
    </w:p>
    <w:p>
      <w:r>
        <w:t>School Name: MONTANA BIBLE COLLEGE, located at 20 CORNERSTONE WAY, BOZEMAN, MT. The school has 12876.30808080808 students with a population of -999.0. The housing capacity is 1.0 with 70.0 dormitory capacity. Latitude: 45.65552445900005, Longitude: -111.06414250499996.</w:t>
      </w:r>
    </w:p>
    <w:p>
      <w:r>
        <w:t>School Name: MONTANA STATE UNIVERSITY, located at MONTANA STATE UNIVERSITY, BOZEMAN, MT. The school has 12876.30808080808 students with a population of 19554.0. The housing capacity is 1.0 with 4601.0 dormitory capacity. Latitude: 45.666829, Longitude: -111.049918.</w:t>
      </w:r>
    </w:p>
    <w:p>
      <w:r>
        <w:t>School Name: MONTANA STATE UNIVERSITY BILLINGS, located at 1500 UNIVERSITY DRIVE, BILLINGS, MT. The school has 12876.30808080808 students with a population of 4499.0. The housing capacity is 1.0 with 560.0 dormitory capacity. Latitude: 45.79689588000008, Longitude: -108.52300901399995.</w:t>
      </w:r>
    </w:p>
    <w:p>
      <w:r>
        <w:t>School Name: MONTANA STATE UNIVERSITY-NORTHERN, located at 300 W 11TH ST, HAVRE, MT. The school has 12876.30808080808 students with a population of 1229.0. The housing capacity is 1.0 with 300.0 dormitory capacity. Latitude: 48.54105358500004, Longitude: -109.68645693699996.</w:t>
      </w:r>
    </w:p>
    <w:p>
      <w:r>
        <w:t>School Name: MONTANA TECHNOLOGICAL UNIVERSITY, located at 1300 W PARK ST, BUTTE, MT. The school has 12876.30808080808 students with a population of 2122.0. The housing capacity is 1.0 with 452.0 dormitory capacity. Latitude: 46.012163636000025, Longitude: -112.557.</w:t>
      </w:r>
    </w:p>
    <w:p>
      <w:r>
        <w:t>School Name: MONTCALM COMMUNITY COLLEGE, located at 2800 COLLEGE DR., SIDNEY, MI. The school has 12876.30808080808 students with a population of 1617.0. The housing capacity is 2.0 with -999.0 dormitory capacity. Latitude: 43.25214676600007, Longitude: -85.09966999299996.</w:t>
      </w:r>
    </w:p>
    <w:p>
      <w:r>
        <w:t>School Name: MONTCLAIR STATE UNIVERSITY, located at 1 NORMAL AVENUE, MONTCLAIR, NJ. The school has 12876.30808080808 students with a population of 24106.0. The housing capacity is 1.0 with 5100.0 dormitory capacity. Latitude: 40.85914711500004, Longitude: -74.19855030499997.</w:t>
      </w:r>
    </w:p>
    <w:p>
      <w:r>
        <w:t>School Name: MONTECLARO ESCUELA DE HOTELERIA Y ARTES CULINARIAS, located at CARR. 955 KM. 4.8 BARRIO PALMER, RIO GRANDE, PR. The school has 12876.30808080808 students with a population of 26.0. The housing capacity is 2.0 with -999.0 dormitory capacity. Latitude: 18.3699, Longitude: -65.780411.</w:t>
      </w:r>
    </w:p>
    <w:p>
      <w:r>
        <w:t>School Name: MONTEFIORE SCHOOL OF NURSING, located at 53 VALENTINE STREET, MOUNT VERNON, NY. The school has 12876.30808080808 students with a population of 126.0. The housing capacity is 2.0 with -999.0 dormitory capacity. Latitude: 40.91214142100006, Longitude: -73.84058371199995.</w:t>
      </w:r>
    </w:p>
    <w:p>
      <w:r>
        <w:t>School Name: MONTEREY PENINSULA COLLEGE, located at 980 FREMONT ST, MONTEREY, CA. The school has 12876.30808080808 students with a population of 7685.0. The housing capacity is 2.0 with -999.0 dormitory capacity. Latitude: 36.59142604400006, Longitude: -121.88613091899998.</w:t>
      </w:r>
    </w:p>
    <w:p>
      <w:r>
        <w:t>School Name: MONTESSORI CASA INTERNATIONAL, located at 144 RAMPART WAY, DENVER, CO. The school has 12876.30808080808 students with a population of -999.0. The housing capacity is -1.0 with -999.0 dormitory capacity. Latitude: 39.720268, Longitude: -104.897192.</w:t>
      </w:r>
    </w:p>
    <w:p>
      <w:r>
        <w:t>School Name: MONTESSORI EDUCATION CENTER OF THE ROCKIES, located at 4745 WALNUT STREET, BOULDER, CO. The school has 12876.30808080808 students with a population of 60.0. The housing capacity is 2.0 with -999.0 dormitory capacity. Latitude: 40.01963249100004, Longitude: -105.24138192899994.</w:t>
      </w:r>
    </w:p>
    <w:p>
      <w:r>
        <w:t>School Name: MONTGOMERY BEAUTY SCHOOL, located at 8736 ARLISS ST, SILVER SPRING, MD. The school has 12876.30808080808 students with a population of 127.0. The housing capacity is 2.0 with -999.0 dormitory capacity. Latitude: 38.99921616600005, Longitude: -77.00098211899996.</w:t>
      </w:r>
    </w:p>
    <w:p>
      <w:r>
        <w:t>School Name: MONTGOMERY COLLEGE, located at 51 MANNAKEE STREET, ROCKVILLE, MD. The school has 12876.30808080808 students with a population of 22779.0. The housing capacity is 2.0 with -999.0 dormitory capacity. Latitude: 39.09854243600006, Longitude: -77.15942385899996.</w:t>
      </w:r>
    </w:p>
    <w:p>
      <w:r>
        <w:t>School Name: MONTGOMERY COMMUNITY COLLEGE, located at 1011 PAGE ST, TROY, NC. The school has 12876.30808080808 students with a population of 908.0. The housing capacity is 2.0 with -999.0 dormitory capacity. Latitude: 35.36710677200006, Longitude: -79.87000491899994.</w:t>
      </w:r>
    </w:p>
    <w:p>
      <w:r>
        <w:t>School Name: MONTGOMERY COUNTY COMMUNITY COLLEGE, located at 340 DEKALB PIKE, BLUE BELL, PA. The school has 12876.30808080808 students with a population of 10900.0. The housing capacity is 2.0 with -999.0 dormitory capacity. Latitude: 40.175609328000064, Longitude: -75.27609349799997.</w:t>
      </w:r>
    </w:p>
    <w:p>
      <w:r>
        <w:t>School Name: MONTREAT COLLEGE, located at 310 GAITHER CIRCLE, MONTREAT, NC. The school has 12876.30808080808 students with a population of 1265.0. The housing capacity is 1.0 with 542.0 dormitory capacity. Latitude: 35.64611647900006, Longitude: -82.29905408399998.</w:t>
      </w:r>
    </w:p>
    <w:p>
      <w:r>
        <w:t>School Name: MONTSERRAT COLLEGE OF ART, located at 23 ESSEX STREET, BEVERLY, MA. The school has 12876.30808080808 students with a population of 485.0. The housing capacity is 1.0 with 263.0 dormitory capacity. Latitude: 42.55034421100004, Longitude: -70.87618369699999.</w:t>
      </w:r>
    </w:p>
    <w:p>
      <w:r>
        <w:t>School Name: MONTY TECH, located at 1050 WESTMINSTER ST, FITCHBURG, MA. The school has 12876.30808080808 students with a population of 55.0. The housing capacity is 2.0 with -999.0 dormitory capacity. Latitude: 42.56065697600008, Longitude: -71.86082811699998.</w:t>
      </w:r>
    </w:p>
    <w:p>
      <w:r>
        <w:t>School Name: MOODY BIBLE INSTITUTE, located at 820 N LASALLE BLVD, CHICAGO, IL. The school has 12876.30808080808 students with a population of 3417.0. The housing capacity is 1.0 with 1335.0 dormitory capacity. Latitude: 41.89782184300003, Longitude: -87.63345922999997.</w:t>
      </w:r>
    </w:p>
    <w:p>
      <w:r>
        <w:t>School Name: MOODY BIBLE INSTITUTE - SPOKANE, located at 611 EAST INDIANA AVENUE, SPOKANE, WA. The school has 12876.30808080808 students with a population of -999.0. The housing capacity is -1.0 with -999.0 dormitory capacity. Latitude: 47.675848, Longitude: -117.40043516099996.</w:t>
      </w:r>
    </w:p>
    <w:p>
      <w:r>
        <w:t>School Name: MOORE CAREER COLLEGE, located at 14141 AIRLINE HIGHWAY, BUILDING 1, SUITE X, BATON ROUGE, LA. The school has 12876.30808080808 students with a population of 166.0. The housing capacity is 2.0 with -999.0 dormitory capacity. Latitude: 30.367301, Longitude: -91.024786.</w:t>
      </w:r>
    </w:p>
    <w:p>
      <w:r>
        <w:t>School Name: MOORE COLLEGE OF ART AND DESIGN, located at 20TH AND THE PARKWAY, PHILADELPHIA, PA. The school has 12876.30808080808 students with a population of 565.0. The housing capacity is 1.0 with 184.0 dormitory capacity. Latitude: 39.957078, Longitude: -75.172105.</w:t>
      </w:r>
    </w:p>
    <w:p>
      <w:r>
        <w:t>School Name: MOORE NORMAN TECHNOLOGY CENTER, located at 4701 12TH AVENUE NW, NORMAN, OK. The school has 12876.30808080808 students with a population of 1633.0. The housing capacity is 2.0 with -999.0 dormitory capacity. Latitude: 35.274433937000026, Longitude: -97.45731880999996.</w:t>
      </w:r>
    </w:p>
    <w:p>
      <w:r>
        <w:t>School Name: MOORPARK COLLEGE, located at 7075 CAMPUS RD, MOORPARK, CA. The school has 12876.30808080808 students with a population of 15005.0. The housing capacity is 2.0 with -999.0 dormitory capacity. Latitude: 34.30096074000005, Longitude: -118.83584350899996.</w:t>
      </w:r>
    </w:p>
    <w:p>
      <w:r>
        <w:t>School Name: MORAINE PARK TECHNICAL COLLEGE, located at 235 N NATIONAL AVENUE, FOND DU LAC, WI. The school has 12876.30808080808 students with a population of 3162.0. The housing capacity is 2.0 with -999.0 dormitory capacity. Latitude: 43.78522367200003, Longitude: -88.41765570499996.</w:t>
      </w:r>
    </w:p>
    <w:p>
      <w:r>
        <w:t>School Name: MORAINE VALLEY COMMUNITY COLLEGE, located at 9000 W. COLLEGE PARKWAY, PALOS HILLS, IL. The school has 12876.30808080808 students with a population of 12182.0. The housing capacity is 2.0 with -999.0 dormitory capacity. Latitude: 41.694613, Longitude: -87.836915.</w:t>
      </w:r>
    </w:p>
    <w:p>
      <w:r>
        <w:t>School Name: MORAVIAN COLLEGE, located at 1200 MAIN ST, BETHLEHEM, PA. The school has 12876.30808080808 students with a population of 3311.0. The housing capacity is 1.0 with 1227.0 dormitory capacity. Latitude: 40.63088811500006, Longitude: -75.38097916199996.</w:t>
      </w:r>
    </w:p>
    <w:p>
      <w:r>
        <w:t>School Name: MORE TECH INSTITUTE, located at 1010 WEST 49TH STREET, HIALEAH, FL. The school has 12876.30808080808 students with a population of 58.0. The housing capacity is 2.0 with -999.0 dormitory capacity. Latitude: 25.871085269000048, Longitude: -80.31692016299996.</w:t>
      </w:r>
    </w:p>
    <w:p>
      <w:r>
        <w:t>School Name: MOREHEAD STATE UNIVERSITY, located at UNIVERSITY BLVD, MOREHEAD, KY. The school has 12876.30808080808 students with a population of 10349.0. The housing capacity is 1.0 with 2782.0 dormitory capacity. Latitude: 38.188462, Longitude: -83.429742.</w:t>
      </w:r>
    </w:p>
    <w:p>
      <w:r>
        <w:t>School Name: MOREHOUSE COLLEGE, located at 830 WESTVIEW DR SW, ATLANTA, GA. The school has 12876.30808080808 students with a population of 2573.0. The housing capacity is 1.0 with 1544.0 dormitory capacity. Latitude: 33.74792996700006, Longitude: -84.4151555.</w:t>
      </w:r>
    </w:p>
    <w:p>
      <w:r>
        <w:t>School Name: MOREHOUSE SCHOOL OF MEDICINE, located at 720 WESTVIEW DRIVE, S.W., ATLANTA, GA. The school has 12876.30808080808 students with a population of 1798.0. The housing capacity is 2.0 with -999.0 dormitory capacity. Latitude: 33.74309565500005, Longitude: -84.41276279799996.</w:t>
      </w:r>
    </w:p>
    <w:p>
      <w:r>
        <w:t>School Name: MORENO VALLEY COLLEGE, located at 16130 LASSELLE ST, MORENO VALLEY, CA. The school has 12876.30808080808 students with a population of 9754.0. The housing capacity is 2.0 with -999.0 dormitory capacity. Latitude: 33.887063383000054, Longitude: -117.20255424699997.</w:t>
      </w:r>
    </w:p>
    <w:p>
      <w:r>
        <w:t>School Name: MORGAN COMMUNITY COLLEGE, located at 920 BARLOW ROAD, FORT MORGAN, CO. The school has 12876.30808080808 students with a population of 1528.0. The housing capacity is 2.0 with -999.0 dormitory capacity. Latitude: 40.258792, Longitude: -103.771822.</w:t>
      </w:r>
    </w:p>
    <w:p>
      <w:r>
        <w:t>School Name: MORGAN STATE UNIVERSITY, located at 1700 EAST COLD SPRING LANE, BALTIMORE, MD. The school has 12876.30808080808 students with a population of 9402.0. The housing capacity is 1.0 with 2718.0 dormitory capacity. Latitude: 39.34423540100005, Longitude: -76.58423800999998.</w:t>
      </w:r>
    </w:p>
    <w:p>
      <w:r>
        <w:t>School Name: MORGANTOWN BEAUTY COLLEGE INC, located at 276 WALNUT ST, MORGANTOWN, WV. The school has 12876.30808080808 students with a population of 84.0. The housing capacity is 2.0 with -999.0 dormitory capacity. Latitude: 39.628865776000055, Longitude: -79.95459333599996.</w:t>
      </w:r>
    </w:p>
    <w:p>
      <w:r>
        <w:t>School Name: MORNINGSIDE COLLEGE, located at 1501 MORNINGSIDE AVE, SIOUX CITY, IA. The school has 12876.30808080808 students with a population of 2863.0. The housing capacity is 1.0 with 808.0 dormitory capacity. Latitude: 42.47323951200008, Longitude: -96.36073803699998.</w:t>
      </w:r>
    </w:p>
    <w:p>
      <w:r>
        <w:t>School Name: MORRIS COLLEGE, located at 100 WEST COLLEGE STREET, SUMTER, SC. The school has 12876.30808080808 students with a population of 525.0. The housing capacity is 1.0 with 834.0 dormitory capacity. Latitude: 33.938750484000025, Longitude: -80.34617040099994.</w:t>
      </w:r>
    </w:p>
    <w:p>
      <w:r>
        <w:t>School Name: MORRIS COUNTY VOCATIONAL SCHOOL DISTRICT, located at 400 E MAIN ST, DENVILLE, NJ. The school has 12876.30808080808 students with a population of 35.0. The housing capacity is 2.0 with -999.0 dormitory capacity. Latitude: 40.87858325100007, Longitude: -74.47900815299994.</w:t>
      </w:r>
    </w:p>
    <w:p>
      <w:r>
        <w:t>School Name: MORRISON INSTITUTE OF TECHNOLOGY, located at 701 PORTLAND AVE, MORRISON, IL. The school has 12876.30808080808 students with a population of 95.0. The housing capacity is 1.0 with 132.0 dormitory capacity. Latitude: 41.80176511900004, Longitude: -89.96626670999996.</w:t>
      </w:r>
    </w:p>
    <w:p>
      <w:r>
        <w:t>School Name: MORTON COLLEGE, located at 3801 S CENTRAL AVE, CICERO, IL. The school has 12876.30808080808 students with a population of 4022.0. The housing capacity is 2.0 with -999.0 dormitory capacity. Latitude: 41.82430258100004, Longitude: -87.76230561399996.</w:t>
      </w:r>
    </w:p>
    <w:p>
      <w:r>
        <w:t>School Name: MOTLOW STATE COMMUNITY COLLEGE, located at 6015 LEDFORD MILL ROAD, TULLAHOMA, TN. The school has 12876.30808080808 students with a population of 7109.0. The housing capacity is 2.0 with -999.0 dormitory capacity. Latitude: 35.365519240000026, Longitude: -86.29940569299998.</w:t>
      </w:r>
    </w:p>
    <w:p>
      <w:r>
        <w:t>School Name: MOTORING TECHNICAL TRAINING INSTITUTE, located at 1241 FALL RIVER AVENUE, SEEKONK, MA. The school has 12876.30808080808 students with a population of 338.0. The housing capacity is 2.0 with -999.0 dormitory capacity. Latitude: 41.79188419800005, Longitude: -71.32490926299994.</w:t>
      </w:r>
    </w:p>
    <w:p>
      <w:r>
        <w:t>School Name: MOTORING TECHNICAL TRAINING INSTITUTE, located at 54 WATER STREET, EAST PROVIDENCE, RI. The school has 12876.30808080808 students with a population of 68.0. The housing capacity is 2.0 with -999.0 dormitory capacity. Latitude: 41.81866311700003, Longitude: -71.38480381199997.</w:t>
      </w:r>
    </w:p>
    <w:p>
      <w:r>
        <w:t>School Name: MOTT COMMUNITY COLLEGE, located at 1401 E COURT ST, FLINT, MI. The school has 12876.30808080808 students with a population of 6619.0. The housing capacity is 2.0 with -999.0 dormitory capacity. Latitude: 43.01994090400007, Longitude: -83.67243029599996.</w:t>
      </w:r>
    </w:p>
    <w:p>
      <w:r>
        <w:t>School Name: MOUNT ALOYSIUS COLLEGE, located at 7373 ADMIRAL PEARY HWY, CRESSON, PA. The school has 12876.30808080808 students with a population of 3111.0. The housing capacity is 1.0 with 540.0 dormitory capacity. Latitude: 40.45967900900007, Longitude: -78.60089768899996.</w:t>
      </w:r>
    </w:p>
    <w:p>
      <w:r>
        <w:t>School Name: MOUNT ANGEL SEMINARY, located at 1 ABBEY DRIVE, SAINT BENEDICT, OR. The school has 12876.30808080808 students with a population of 164.0. The housing capacity is 1.0 with 144.0 dormitory capacity. Latitude: 45.057871, Longitude: -122.775405.</w:t>
      </w:r>
    </w:p>
    <w:p>
      <w:r>
        <w:t>School Name: MOUNT CARMEL COLLEGE OF NURSING, located at 127 SO. DAVIS AVE, COLUMBUS, OH. The school has 12876.30808080808 students with a population of 1048.0. The housing capacity is 1.0 with 120.0 dormitory capacity. Latitude: 39.95724195100007, Longitude: -83.02018408599997.</w:t>
      </w:r>
    </w:p>
    <w:p>
      <w:r>
        <w:t>School Name: MOUNT HOLYOKE COLLEGE, located at 50 COLLEGE STREET, SOUTH HADLEY, MA. The school has 12876.30808080808 students with a population of 2883.0. The housing capacity is 1.0 with 2180.0 dormitory capacity. Latitude: 42.25758776900005, Longitude: -72.57362511099996.</w:t>
      </w:r>
    </w:p>
    <w:p>
      <w:r>
        <w:t>School Name: MOUNT MARTY UNIVERSITY, located at 1105 W. 8TH STREET, YANKTON, SD. The school has 12876.30808080808 students with a population of 1364.0. The housing capacity is 1.0 with 441.0 dormitory capacity. Latitude: 42.87447516900005, Longitude: -97.40990354599997.</w:t>
      </w:r>
    </w:p>
    <w:p>
      <w:r>
        <w:t>School Name: MOUNT MARY UNIVERSITY, located at 2900 N. MENOMONEE RIVER PKY, MILWAUKEE, WI. The school has 12876.30808080808 students with a population of 1525.0. The housing capacity is 1.0 with 245.0 dormitory capacity. Latitude: 43.07230294600004, Longitude: -88.03059393599995.</w:t>
      </w:r>
    </w:p>
    <w:p>
      <w:r>
        <w:t>School Name: MOUNT MERCY UNIVERSITY, located at 1330 ELMHURST DR NE, CEDAR RAPIDS, IA. The school has 12876.30808080808 students with a population of 2074.0. The housing capacity is 1.0 with 441.0 dormitory capacity. Latitude: 42.00193069400007, Longitude: -91.650991198.</w:t>
      </w:r>
    </w:p>
    <w:p>
      <w:r>
        <w:t>School Name: MOUNT SAINT JOSEPH UNIVERSITY, located at 5701 DELHI RD, CINCINNATI, OH. The school has 12876.30808080808 students with a population of 2535.0. The housing capacity is 1.0 with 466.0 dormitory capacity. Latitude: 39.09451932600007, Longitude: -84.64014269699999.</w:t>
      </w:r>
    </w:p>
    <w:p>
      <w:r>
        <w:t>School Name: MOUNT SAINT MARY COLLEGE, located at 330 POWELL AVENUE, NEWBURGH, NY. The school has 12876.30808080808 students with a population of 2634.0. The housing capacity is 1.0 with 881.0 dormitory capacity. Latitude: 41.510469527000055, Longitude: -74.01212503699998.</w:t>
      </w:r>
    </w:p>
    <w:p>
      <w:r>
        <w:t>School Name: MOUNT SAINT MARY'S UNIVERSITY, located at 12001 CHALON RD, LOS ANGELES, CA. The school has 12876.30808080808 students with a population of 3458.0. The housing capacity is 1.0 with 650.0 dormitory capacity. Latitude: 34.085097990000065, Longitude: -118.48267574399996.</w:t>
      </w:r>
    </w:p>
    <w:p>
      <w:r>
        <w:t>School Name: MOUNT ST. MARY'S UNIVERSITY, located at 16300 OLD EMMITSBURG ROAD, EMMITSBURG, MD. The school has 12876.30808080808 students with a population of 3169.0. The housing capacity is 1.0 with 1432.0 dormitory capacity. Latitude: 39.68063211100008, Longitude: -77.35221997399998.</w:t>
      </w:r>
    </w:p>
    <w:p>
      <w:r>
        <w:t>School Name: MOUNT VERNON NAZARENE UNIVERSITY, located at 800 MARTINSBURG RD, MOUNT VERNON, OH. The school has 12876.30808080808 students with a population of 2810.0. The housing capacity is 1.0 with 1108.0 dormitory capacity. Latitude: 40.37385861400003, Longitude: -82.47466669899995.</w:t>
      </w:r>
    </w:p>
    <w:p>
      <w:r>
        <w:t>School Name: MOUNT WACHUSETT COMMUNITY COLLEGE, located at 444 GREEN ST, GARDNER, MA. The school has 12876.30808080808 students with a population of 4124.0. The housing capacity is 2.0 with -999.0 dormitory capacity. Latitude: 42.59315066900007, Longitude: -71.98414894999996.</w:t>
      </w:r>
    </w:p>
    <w:p>
      <w:r>
        <w:t>School Name: MOUNTAIN EMPIRE COMMUNITY COLLEGE, located at 3441 MOUNTAIN EMPIRE ROAD, BIG STONE GAP, VA. The school has 12876.30808080808 students with a population of 2501.0. The housing capacity is 2.0 with -999.0 dormitory capacity. Latitude: 36.85511589300006, Longitude: -82.75848215199994.</w:t>
      </w:r>
    </w:p>
    <w:p>
      <w:r>
        <w:t>School Name: MOUNTAIN STATE COLLEGE, located at 1508 SPRING ST, PARKERSBURG, WV. The school has 12876.30808080808 students with a population of 31.0. The housing capacity is 2.0 with -999.0 dormitory capacity. Latitude: 39.27378749400003, Longitude: -81.54884511999995.</w:t>
      </w:r>
    </w:p>
    <w:p>
      <w:r>
        <w:t>School Name: MOUNTAIN STATE SCHOOL OF MASSAGE, located at 601 50TH ST, CHARLESTON, WV. The school has 12876.30808080808 students with a population of 33.0. The housing capacity is 2.0 with -999.0 dormitory capacity. Latitude: 38.31754138400004, Longitude: -81.57959421099997.</w:t>
      </w:r>
    </w:p>
    <w:p>
      <w:r>
        <w:t>School Name: MOUNTAIN VIEW COLLEGE, located at 4849 WEST ILLINOIS AVE., DALLAS, TX. The school has 12876.30808080808 students with a population of -999.0. The housing capacity is -1.0 with -999.0 dormitory capacity. Latitude: 32.72657292300005, Longitude: -96.90379760599996.</w:t>
      </w:r>
    </w:p>
    <w:p>
      <w:r>
        <w:t>School Name: MOUNTAINLAND TECHNICAL COLLEGE, located at 2301 WEST ASHTON BLVD., LEHI, UT. The school has 12876.30808080808 students with a population of 4219.0. The housing capacity is 2.0 with -999.0 dormitory capacity. Latitude: 40.419941, Longitude: -111.886031.</w:t>
      </w:r>
    </w:p>
    <w:p>
      <w:r>
        <w:t>School Name: MOUNTWEST COMMUNITY AND TECHNICAL COLLEGE, located at ONE MOUNTWEST WAY, HUNTINGTON, WV. The school has 12876.30808080808 students with a population of 1468.0. The housing capacity is 2.0 with -999.0 dormitory capacity. Latitude: 38.392637, Longitude: -82.458292.</w:t>
      </w:r>
    </w:p>
    <w:p>
      <w:r>
        <w:t>School Name: MR JOHN'S SCHOOL OF COSMETOLOGY &amp; NAILS-JACKSONVILLE, located at 1429 S MAIN ST, JACKSONVILLE, IL. The school has 12876.30808080808 students with a population of -999.0. The housing capacity is -1.0 with -999.0 dormitory capacity. Latitude: 39.71467755500004, Longitude: -90.23011861299996.</w:t>
      </w:r>
    </w:p>
    <w:p>
      <w:r>
        <w:t>School Name: MR JOHN'S SCHOOL OF COSMETOLOGY ESTHETICS &amp; NAILS-DECATUR, located at 1745 E ELDORADO ST., DECATUR, IL. The school has 12876.30808080808 students with a population of -999.0. The housing capacity is -1.0 with -999.0 dormitory capacity. Latitude: 39.84608058600003, Longitude: -88.93357368899996.</w:t>
      </w:r>
    </w:p>
    <w:p>
      <w:r>
        <w:t>School Name: MR LEON'S SCHOOL OF HAIR DESIGN-LEWISTON, located at 205 10TH ST, LEWISTON, ID. The school has 12876.30808080808 students with a population of 25.0. The housing capacity is 2.0 with -999.0 dormitory capacity. Latitude: 46.41800375400004, Longitude: -117.02046049899997.</w:t>
      </w:r>
    </w:p>
    <w:p>
      <w:r>
        <w:t>School Name: MR LEON'S SCHOOL OF HAIR DESIGN-MOSCOW, located at 618 S MAIN ST, MOSCOW, ID. The school has 12876.30808080808 students with a population of 15.0. The housing capacity is 2.0 with -999.0 dormitory capacity. Latitude: 46.72953225300006, Longitude: -117.001162008.</w:t>
      </w:r>
    </w:p>
    <w:p>
      <w:r>
        <w:t>School Name: MR WAYNE'S SCHOOL OF UNISEX HAIR DESIGN, located at 170 S WILLOW AVE, COOKEVILLE, TN. The school has 12876.30808080808 students with a population of 29.0. The housing capacity is 2.0 with -999.0 dormitory capacity. Latitude: 36.15963200900006, Longitude: -85.51128594099998.</w:t>
      </w:r>
    </w:p>
    <w:p>
      <w:r>
        <w:t>School Name: MS ROBERTS ACADEMY OF BEAUTY CULTURE, located at 552 NORTH MANNHEIM ROAD, HILLSIDE, IL. The school has 12876.30808080808 students with a population of 49.0. The housing capacity is 2.0 with -999.0 dormitory capacity. Latitude: 41.88336762100005, Longitude: -87.97804261299996.</w:t>
      </w:r>
    </w:p>
    <w:p>
      <w:r>
        <w:t>School Name: MT HOOD COMMUNITY COLLEGE, located at 26000 SE STARK ST, GRESHAM, OR. The school has 12876.30808080808 students with a population of 7459.0. The housing capacity is 2.0 with -999.0 dormitory capacity. Latitude: 45.51211430500007, Longitude: -122.39646704199998.</w:t>
      </w:r>
    </w:p>
    <w:p>
      <w:r>
        <w:t>School Name: MT SAN ANTONIO COLLEGE, located at 1100 N GRAND AVE, WALNUT, CA. The school has 12876.30808080808 students with a population of 30125.0. The housing capacity is 2.0 with -999.0 dormitory capacity. Latitude: 34.04619392700005, Longitude: -117.84555797399996.</w:t>
      </w:r>
    </w:p>
    <w:p>
      <w:r>
        <w:t>School Name: MT SAN JACINTO COMMUNITY COLLEGE DISTRICT, located at 1499 N. STATE ST., SAN JACINTO, CA. The school has 12876.30808080808 students with a population of 15396.0. The housing capacity is 2.0 with -999.0 dormitory capacity. Latitude: 33.807364104000044, Longitude: -116.970062639.</w:t>
      </w:r>
    </w:p>
    <w:p>
      <w:r>
        <w:t>School Name: MT. DIABLO ADULT EDUCATION-MT. DIABLO USD, located at LOMA VISTA ADULT CENTER - 1266 SAN CARLOS AVENUE., CONCORD, CA. The school has 12876.30808080808 students with a population of 137.0. The housing capacity is 2.0 with -999.0 dormitory capacity. Latitude: 37.96884687500005, Longitude: -122.02679790999996.</w:t>
      </w:r>
    </w:p>
    <w:p>
      <w:r>
        <w:t>School Name: MTI COLLEGE, located at 5221 MADISON AVENUE, SACRAMENTO, CA. The school has 12876.30808080808 students with a population of 623.0. The housing capacity is 2.0 with -999.0 dormitory capacity. Latitude: 38.66137729700006, Longitude: -121.34256775199998.</w:t>
      </w:r>
    </w:p>
    <w:p>
      <w:r>
        <w:t>School Name: MUHLENBERG COLLEGE, located at 2400 CHEW STREET, ALLENTOWN, PA. The school has 12876.30808080808 students with a population of 2870.0. The housing capacity is 1.0 with 1922.0 dormitory capacity. Latitude: 40.597476579000045, Longitude: -75.50828283699997.</w:t>
      </w:r>
    </w:p>
    <w:p>
      <w:r>
        <w:t>School Name: MULTNOMAH UNIVERSITY, located at 8435 NE GLISAN ST, PORTLAND, OR. The school has 12876.30808080808 students with a population of 831.0. The housing capacity is 1.0 with 219.0 dormitory capacity. Latitude: 45.527660928000046, Longitude: -122.57565350099998.</w:t>
      </w:r>
    </w:p>
    <w:p>
      <w:r>
        <w:t>School Name: MURRAY STATE COLLEGE, located at ONE MURRAY CAMPUS, TISHOMINGO, OK. The school has 12876.30808080808 students with a population of 2429.0. The housing capacity is 1.0 with 300.0 dormitory capacity. Latitude: 34.22294883400008, Longitude: -96.67790577799995.</w:t>
      </w:r>
    </w:p>
    <w:p>
      <w:r>
        <w:t>School Name: MURRAY STATE UNIVERSITY, located at 218 WELLS HALL, MURRAY, KY. The school has 12876.30808080808 students with a population of 10745.0. The housing capacity is 1.0 with 3388.0 dormitory capacity. Latitude: 36.61241, Longitude: -88.323493.</w:t>
      </w:r>
    </w:p>
    <w:p>
      <w:r>
        <w:t>School Name: MUSICIANS INSTITUTE, located at 6752 HOLLYWOOD BLVD., HOLLYWOOD, CA. The school has 12876.30808080808 students with a population of 1026.0. The housing capacity is 1.0 with 160.0 dormitory capacity. Latitude: 34.10126149000007, Longitude: -118.33767668299998.</w:t>
      </w:r>
    </w:p>
    <w:p>
      <w:r>
        <w:t>School Name: MUSKEGON COMMUNITY COLLEGE, located at 221 S QUARTERLINE RD, MUSKEGON, MI. The school has 12876.30808080808 students with a population of 3900.0. The housing capacity is 2.0 with -999.0 dormitory capacity. Latitude: 43.25032938600003, Longitude: -86.19638409699996.</w:t>
      </w:r>
    </w:p>
    <w:p>
      <w:r>
        <w:t>School Name: MUSKINGUM UNIVERSITY, located at 10 COLLEGE DRIVE, NEW CONCORD, OH. The school has 12876.30808080808 students with a population of 2622.0. The housing capacity is 1.0 with 1046.0 dormitory capacity. Latitude: 39.99663515700007, Longitude: -81.73719213599998.</w:t>
      </w:r>
    </w:p>
    <w:p>
      <w:r>
        <w:t>School Name: MY BEAUTY &amp; BARBER COLLEGE, located at 6100 MACK ROAD ST. F, SACRAMENTO, CA. The school has 12876.30808080808 students with a population of 110.0. The housing capacity is 2.0 with -999.0 dormitory capacity. Latitude: 38.47321023200004, Longitude: -121.43122842799994.</w:t>
      </w:r>
    </w:p>
    <w:p>
      <w:r>
        <w:t>School Name: MY LE'S BEAUTY COLLEGE, located at 4516 FLORIN ROAD, SACRAMENTO, CA. The school has 12876.30808080808 students with a population of 161.0. The housing capacity is 2.0 with -999.0 dormitory capacity. Latitude: 38.49488574300005, Longitude: -121.45240079599996.</w:t>
      </w:r>
    </w:p>
    <w:p>
      <w:r>
        <w:t>School Name: MY LE'S BEAUTY COLLEGE, located at 601 TERRY PARKWAY STE. A, GRETNA, LA. The school has 12876.30808080808 students with a population of 51.0. The housing capacity is 2.0 with -999.0 dormitory capacity. Latitude: 29.903210087000048, Longitude: -90.02919496199996.</w:t>
      </w:r>
    </w:p>
    <w:p>
      <w:r>
        <w:t>School Name: MYCOMPUTERCAREER.COM, located at 2601 FORTUNE CIRCLE DR E, SUITE 100C, INDIANAPOLIS, IN. The school has 12876.30808080808 students with a population of 257.0. The housing capacity is 2.0 with -999.0 dormitory capacity. Latitude: 39.729325, Longitude: -86.254716.</w:t>
      </w:r>
    </w:p>
    <w:p>
      <w:r>
        <w:t>School Name: MYCOMPUTERCAREER.EDU-COLUMBUS, located at 380 POLARIS PARKWAY SUITE 110, WESTERVILLE, OH. The school has 12876.30808080808 students with a population of 3181.0. The housing capacity is 2.0 with -999.0 dormitory capacity. Latitude: 40.147019, Longitude: -82.941874.</w:t>
      </w:r>
    </w:p>
    <w:p>
      <w:r>
        <w:t>School Name: MYCOMPUTERCAREER.EDU-RALEIGH, located at 5511 CAPITAL CENTER DR STE 500, RALEIGH, NC. The school has 12876.30808080808 students with a population of 2240.0. The housing capacity is 2.0 with -999.0 dormitory capacity. Latitude: 35.76784141200005, Longitude: -78.72718634699999.</w:t>
      </w:r>
    </w:p>
    <w:p>
      <w:r>
        <w:t>School Name: MYOTHERAPY COLLEGE OF UTAH, located at 3950 SOUTH 700 EAST, SUITE 100, MILLCREEK CITY, UT. The school has 12876.30808080808 students with a population of 139.0. The housing capacity is 2.0 with -999.0 dormitory capacity. Latitude: 40.72185814200003, Longitude: -111.90086417099997.</w:t>
      </w:r>
    </w:p>
    <w:p>
      <w:r>
        <w:t>School Name: MYOTHERAPY INSTITUTE, located at 4001 PIONEER WOODS DRIVE, LINCOLN, NE. The school has 12876.30808080808 students with a population of 24.0. The housing capacity is 2.0 with -999.0 dormitory capacity. Latitude: 40.772258, Longitude: -96.623334.</w:t>
      </w:r>
    </w:p>
    <w:p>
      <w:r>
        <w:t>School Name: MYRANGEL BEAUTY INSTITUTE, located at CALLE MUNOZ RIVERA #57 SUR, SAN LORENZO, PR. The school has 12876.30808080808 students with a population of 215.0. The housing capacity is 2.0 with -999.0 dormitory capacity. Latitude: 18.189564, Longitude: -65.960889.</w:t>
      </w:r>
    </w:p>
    <w:p>
      <w:r>
        <w:t>School Name: MYSTROS BARBER ACADEMY, located at 1434 STE. B CYPRESS CREEK PARKWAY, HOUSTON, TX. The school has 12876.30808080808 students with a population of 39.0. The housing capacity is 2.0 with -999.0 dormitory capacity. Latitude: 30.014, Longitude: -95.453049.</w:t>
      </w:r>
    </w:p>
    <w:p>
      <w:r>
        <w:t>School Name: Marquette University, located at NOT AVAILABLE, NEW YORK, CA. The school has 8024.0 students with a population of 3495.304009757585. The housing capacity is 1.5325506937033084 with -188.19225491690807 dormitory capacity. Latitude: 37.2093435586788, Longitude: -90.5117784687745.</w:t>
      </w:r>
    </w:p>
    <w:p>
      <w:r>
        <w:t>School Name: Marshall University, located at NOT AVAILABLE, NEW YORK, CA. The school has 8771.0 students with a population of 3495.304009757585. The housing capacity is 1.5325506937033084 with -188.19225491690807 dormitory capacity. Latitude: 37.2093435586788, Longitude: -90.5117784687745.</w:t>
      </w:r>
    </w:p>
    <w:p>
      <w:r>
        <w:t>School Name: Mary Baldwin University, located at NOT AVAILABLE, NEW YORK, CA. The school has 1477.0 students with a population of 3495.304009757585. The housing capacity is 1.5325506937033084 with -188.19225491690807 dormitory capacity. Latitude: 37.2093435586788, Longitude: -90.5117784687745.</w:t>
      </w:r>
    </w:p>
    <w:p>
      <w:r>
        <w:t>School Name: Maryville University of St. Louis, located at NOT AVAILABLE, NEW YORK, CA. The school has 5504.0 students with a population of 3495.304009757585. The housing capacity is 1.5325506937033084 with -188.19225491690807 dormitory capacity. Latitude: 37.2093435586788, Longitude: -90.5117784687745.</w:t>
      </w:r>
    </w:p>
    <w:p>
      <w:r>
        <w:t>School Name: Massachusetts Institute of Technology, located at NOT AVAILABLE, NEW YORK, CA. The school has 4361.0 students with a population of 3495.304009757585. The housing capacity is 1.5325506937033084 with -188.19225491690807 dormitory capacity. Latitude: 37.2093435586788, Longitude: -90.5117784687745.</w:t>
      </w:r>
    </w:p>
    <w:p>
      <w:r>
        <w:t>School Name: Mercer University, located at NOT AVAILABLE, NEW YORK, CA. The school has 4911.0 students with a population of 3495.304009757585. The housing capacity is 1.5325506937033084 with -188.19225491690807 dormitory capacity. Latitude: 37.2093435586788, Longitude: -90.5117784687745.</w:t>
      </w:r>
    </w:p>
    <w:p>
      <w:r>
        <w:t>School Name: Metropolitan State University, located at NOT AVAILABLE, NEW YORK, CA. The school has 6770.0 students with a population of 3495.304009757585. The housing capacity is 1.5325506937033084 with -188.19225491690807 dormitory capacity. Latitude: 37.2093435586788, Longitude: -90.5117784687745.</w:t>
      </w:r>
    </w:p>
    <w:p>
      <w:r>
        <w:t>School Name: Miami University--Oxford, located at NOT AVAILABLE, NEW YORK, CA. The school has 16522.0 students with a population of 3495.304009757585. The housing capacity is 1.5325506937033084 with -188.19225491690807 dormitory capacity. Latitude: 37.2093435586788, Longitude: -90.5117784687745.</w:t>
      </w:r>
    </w:p>
    <w:p>
      <w:r>
        <w:t>School Name: Michigan State University, located at NOT AVAILABLE, NEW YORK, CA. The school has 38491.0 students with a population of 3495.304009757585. The housing capacity is 1.5325506937033084 with -188.19225491690807 dormitory capacity. Latitude: 37.2093435586788, Longitude: -90.5117784687745.</w:t>
      </w:r>
    </w:p>
    <w:p>
      <w:r>
        <w:t>School Name: Michigan Technological University, located at NOT AVAILABLE, NEW YORK, CA. The school has 5642.0 students with a population of 3495.304009757585. The housing capacity is 1.5325506937033084 with -188.19225491690807 dormitory capacity. Latitude: 37.2093435586788, Longitude: -90.5117784687745.</w:t>
      </w:r>
    </w:p>
    <w:p>
      <w:r>
        <w:t>School Name: Middle Tennessee State University, located at NOT AVAILABLE, NEW YORK, CA. The school has 19188.0 students with a population of 3495.304009757585. The housing capacity is 1.5325506937033084 with -188.19225491690807 dormitory capacity. Latitude: 37.2093435586788, Longitude: -90.5117784687745.</w:t>
      </w:r>
    </w:p>
    <w:p>
      <w:r>
        <w:t>School Name: Misericordia University, located at NOT AVAILABLE, NEW YORK, CA. The school has 1845.0 students with a population of 3495.304009757585. The housing capacity is 1.5325506937033084 with -188.19225491690807 dormitory capacity. Latitude: 37.2093435586788, Longitude: -90.5117784687745.</w:t>
      </w:r>
    </w:p>
    <w:p>
      <w:r>
        <w:t>School Name: Mississippi College, located at NOT AVAILABLE, NEW YORK, CA. The school has 2757.0 students with a population of 3495.304009757585. The housing capacity is 1.5325506937033084 with -188.19225491690807 dormitory capacity. Latitude: 37.2093435586788, Longitude: -90.5117784687745.</w:t>
      </w:r>
    </w:p>
    <w:p>
      <w:r>
        <w:t>School Name: Mississippi State University, located at NOT AVAILABLE, NEW YORK, CA. The school has 18803.0 students with a population of 3495.304009757585. The housing capacity is 1.5325506937033084 with -188.19225491690807 dormitory capacity. Latitude: 37.2093435586788, Longitude: -90.5117784687745.</w:t>
      </w:r>
    </w:p>
    <w:p>
      <w:r>
        <w:t>School Name: Missouri State University, located at NOT AVAILABLE, NEW YORK, CA. The school has 19801.0 students with a population of 3495.304009757585. The housing capacity is 1.5325506937033084 with -188.19225491690807 dormitory capacity. Latitude: 37.2093435586788, Longitude: -90.5117784687745.</w:t>
      </w:r>
    </w:p>
    <w:p>
      <w:r>
        <w:t>School Name: Missouri University of Science and Technology, located at NOT AVAILABLE, NEW YORK, CA. The school has 6086.0 students with a population of 3495.304009757585. The housing capacity is 1.5325506937033084 with -188.19225491690807 dormitory capacity. Latitude: 37.2093435586788, Longitude: -90.5117784687745.</w:t>
      </w:r>
    </w:p>
    <w:p>
      <w:r>
        <w:t>School Name: Montana State University, located at NOT AVAILABLE, NEW YORK, CA. The school has 14240.0 students with a population of 3495.304009757585. The housing capacity is 1.5325506937033084 with -188.19225491690807 dormitory capacity. Latitude: 37.2093435586788, Longitude: -90.5117784687745.</w:t>
      </w:r>
    </w:p>
    <w:p>
      <w:r>
        <w:t>School Name: Montclair State University, located at NOT AVAILABLE, NEW YORK, CA. The school has 16374.0 students with a population of 3495.304009757585. The housing capacity is 1.5325506937033084 with -188.19225491690807 dormitory capacity. Latitude: 37.2093435586788, Longitude: -90.5117784687745.</w:t>
      </w:r>
    </w:p>
    <w:p>
      <w:r>
        <w:t>School Name: Morgan State University, located at NOT AVAILABLE, NEW YORK, CA. The school has 6270.0 students with a population of 3495.304009757585. The housing capacity is 1.5325506937033084 with -188.19225491690807 dormitory capacity. Latitude: 37.2093435586788, Longitude: -90.5117784687745.</w:t>
      </w:r>
    </w:p>
    <w:p>
      <w:r>
        <w:t>School Name: NAPA VALLEY COLLEGE, located at 2277 NAPA-VALLEJO HWY, NAPA, CA. The school has 12876.30808080808 students with a population of 5456.0. The housing capacity is 2.0 with -999.0 dormitory capacity. Latitude: 38.27401526600005, Longitude: -122.27451020899996.</w:t>
      </w:r>
    </w:p>
    <w:p>
      <w:r>
        <w:t>School Name: NAROPA UNIVERSITY, located at 2130 ARAPAHOE AVE, BOULDER, CO. The school has 12876.30808080808 students with a population of 1215.0. The housing capacity is 1.0 with 102.0 dormitory capacity. Latitude: 40.01405559800003, Longitude: -105.26638568099996.</w:t>
      </w:r>
    </w:p>
    <w:p>
      <w:r>
        <w:t>School Name: NASCAR TECHNICAL INSTITUTE, located at 220 BYERS CREEK ROAD, MOORESVILLE, NC. The school has 12876.30808080808 students with a population of 1271.0. The housing capacity is 2.0 with -999.0 dormitory capacity. Latitude: 35.60530526600007, Longitude: -80.85512828999998.</w:t>
      </w:r>
    </w:p>
    <w:p>
      <w:r>
        <w:t>School Name: NASH COMMUNITY COLLEGE, located at 522 N. OLD CARRIAGE ROAD, ROCKY MOUNT, NC. The school has 12876.30808080808 students with a population of 3176.0. The housing capacity is 2.0 with -999.0 dormitory capacity. Latitude: 35.97654576000008, Longitude: -77.89738163999994.</w:t>
      </w:r>
    </w:p>
    <w:p>
      <w:r>
        <w:t>School Name: NASHOTAH HOUSE, located at 2777 MISSION RD, NASHOTAH, WI. The school has 12876.30808080808 students with a population of 146.0. The housing capacity is 1.0 with 62.0 dormitory capacity. Latitude: 43.082046526000056, Longitude: -88.42291794399995.</w:t>
      </w:r>
    </w:p>
    <w:p>
      <w:r>
        <w:t>School Name: NASHUA COMMUNITY COLLEGE, located at 505 AMHERST ST, NASHUA, NH. The school has 12876.30808080808 students with a population of 1670.0. The housing capacity is 2.0 with -999.0 dormitory capacity. Latitude: 42.794576120000045, Longitude: -71.52346229499994.</w:t>
      </w:r>
    </w:p>
    <w:p>
      <w:r>
        <w:t>School Name: NASHVILLE FILM INSTITUTE, located at 191 POLK AVENUE, NASHVILLE, TN. The school has 12876.30808080808 students with a population of 46.0. The housing capacity is 2.0 with -999.0 dormitory capacity. Latitude: 36.13579808100008, Longitude: -86.74865021899996.</w:t>
      </w:r>
    </w:p>
    <w:p>
      <w:r>
        <w:t>School Name: NASHVILLE STATE COMMUNITY COLLEGE, located at 120 WHITE BRIDGE RD, NASHVILLE, TN. The school has 12876.30808080808 students with a population of 7675.0. The housing capacity is 2.0 with -999.0 dormitory capacity. Latitude: 36.13545323200003, Longitude: -86.85672251799997.</w:t>
      </w:r>
    </w:p>
    <w:p>
      <w:r>
        <w:t>School Name: NASSAU COMMUNITY COLLEGE, located at ONE EDUCATION DR, GARDEN CITY, NY. The school has 12876.30808080808 students with a population of 15664.0. The housing capacity is 2.0 with -999.0 dormitory capacity. Latitude: 40.730474644000026, Longitude: -73.59073544699999.</w:t>
      </w:r>
    </w:p>
    <w:p>
      <w:r>
        <w:t>School Name: NATIONAL AMERICAN UNIVERSITY-ALBUQUERQUE WEST, located at 10131 COORS BLVD, SUITE I-01, ALBUQUERQUE, NM. The school has 12876.30808080808 students with a population of -999.0. The housing capacity is -1.0 with -999.0 dormitory capacity. Latitude: 35.199829, Longitude: -106.65355.</w:t>
      </w:r>
    </w:p>
    <w:p>
      <w:r>
        <w:t>School Name: NATIONAL AMERICAN UNIVERSITY-BELLEVUE, located at 3604 SUMMIT PLAZA DRIVE, BELLEVUE, NE. The school has 12876.30808080808 students with a population of -999.0. The housing capacity is -1.0 with -999.0 dormitory capacity. Latitude: 41.14151878700005, Longitude: -95.96737135899996.</w:t>
      </w:r>
    </w:p>
    <w:p>
      <w:r>
        <w:t>School Name: NATIONAL AMERICAN UNIVERSITY-COLORADO SPRINGS SOUTH, located at 1079 SPACE CENTER DRIVE, SUITE 140, COLORADO SPRINGS, CO. The school has 12876.30808080808 students with a population of -999.0. The housing capacity is -1.0 with -999.0 dormitory capacity. Latitude: 38.84754219000007, Longitude: -104.72212352199996.</w:t>
      </w:r>
    </w:p>
    <w:p>
      <w:r>
        <w:t>School Name: NATIONAL AMERICAN UNIVERSITY-ELLSWORTH AFB EXTENSION, located at 1000 ELLSWORTH STREET, SUITE 2400-B, ELLSWORTH AIR FORCE BASE, SD. The school has 12876.30808080808 students with a population of 127.0. The housing capacity is 2.0 with -999.0 dormitory capacity. Latitude: 44.140300198000034, Longitude: -103.07934514399994.</w:t>
      </w:r>
    </w:p>
    <w:p>
      <w:r>
        <w:t>School Name: NATIONAL AMERICAN UNIVERSITY-GARDEN CITY, located at 801 CAMPUS DRIVE, GARDEN CITY, KS. The school has 12876.30808080808 students with a population of -999.0. The housing capacity is -1.0 with -999.0 dormitory capacity. Latitude: 37.97041069200003, Longitude: -100.84926344899998.</w:t>
      </w:r>
    </w:p>
    <w:p>
      <w:r>
        <w:t>School Name: NATIONAL AMERICAN UNIVERSITY-GEORGETOWN, located at 1015 W. UNIVERSITY AVENUE, SUITE 700, GEORGETOWN, TX. The school has 12876.30808080808 students with a population of 21.0. The housing capacity is 2.0 with -999.0 dormitory capacity. Latitude: 30.630220026000075, Longitude: -97.69349636099996.</w:t>
      </w:r>
    </w:p>
    <w:p>
      <w:r>
        <w:t>School Name: NATIONAL AMERICAN UNIVERSITY-HAROLD D. BUCKINGHAM GRADUATE SCHOOL, located at 5301 MOUNT RUSHMORE RD, RAPID CITY, SD. The school has 12876.30808080808 students with a population of -999.0. The housing capacity is -1.0 with -999.0 dormitory capacity. Latitude: 44.031496, Longitude: -103.250233.</w:t>
      </w:r>
    </w:p>
    <w:p>
      <w:r>
        <w:t>School Name: NATIONAL AMERICAN UNIVERSITY-INDIANAPOLIS, located at 3600 WOODVIEW TRACE, SUITE 200, INDIANAPOLIS, IN. The school has 12876.30808080808 students with a population of -999.0. The housing capacity is -1.0 with -999.0 dormitory capacity. Latitude: 39.92200379500008, Longitude: -86.22239279699994.</w:t>
      </w:r>
    </w:p>
    <w:p>
      <w:r>
        <w:t>School Name: NATIONAL AMERICAN UNIVERSITY-KILLEEN, located at 203 W. JASPER STE. 200, KILLEEN, TX. The school has 12876.30808080808 students with a population of -999.0. The housing capacity is -1.0 with -999.0 dormitory capacity. Latitude: 31.101727, Longitude: -97.742521.</w:t>
      </w:r>
    </w:p>
    <w:p>
      <w:r>
        <w:t>School Name: NATIONAL AMERICAN UNIVERSITY-KINGS BAY, located at 918 USS JAMES MADISON ROAD BLDG 1030, KINGS BAY, GA. The school has 12876.30808080808 students with a population of 32.0. The housing capacity is 2.0 with -999.0 dormitory capacity. Latitude: 30.79306329900004, Longitude: -81.56846460999998.</w:t>
      </w:r>
    </w:p>
    <w:p>
      <w:r>
        <w:t>School Name: NATIONAL AMERICAN UNIVERSITY-KINGS BAY, located at 918 USS JAMES MADISON ROAD BLDG 1030, KINGS BAY, GA. The school has 12876.30808080808 students with a population of 41.0. The housing capacity is 2.0 with -999.0 dormitory capacity. Latitude: 30.809739, Longitude: -81.567371.</w:t>
      </w:r>
    </w:p>
    <w:p>
      <w:r>
        <w:t>School Name: NATIONAL AMERICAN UNIVERSITY-MESQUITE, located at 18600 LBJ FREEWAY, MESQUITE, TX. The school has 12876.30808080808 students with a population of -999.0. The housing capacity is -1.0 with -999.0 dormitory capacity. Latitude: 32.80393399700006, Longitude: -96.625621218.</w:t>
      </w:r>
    </w:p>
    <w:p>
      <w:r>
        <w:t>School Name: NATIONAL AMERICAN UNIVERSITY-RAPID CITY, located at 5301 MOUNT RUSHMORE ROAD, RAPID CITY, SD. The school has 12876.30808080808 students with a population of 1788.0. The housing capacity is 2.0 with -999.0 dormitory capacity. Latitude: 44.031402, Longitude: -103.250307.</w:t>
      </w:r>
    </w:p>
    <w:p>
      <w:r>
        <w:t>School Name: NATIONAL AMERICAN UNIVERSITY-RICHARDSON, located at 300 NORTH COIT ROAD, SUITE 225, RICHARDSON, TX. The school has 12876.30808080808 students with a population of -999.0. The housing capacity is -1.0 with -999.0 dormitory capacity. Latitude: 32.954476869000075, Longitude: -96.76826167599997.</w:t>
      </w:r>
    </w:p>
    <w:p>
      <w:r>
        <w:t>School Name: NATIONAL AVIATION ACADEMY OF NEW ENGLAND, located at 130 BAKER AVE EXTENSION, CONCORD, MA. The school has 12876.30808080808 students with a population of 319.0. The housing capacity is 2.0 with -999.0 dormitory capacity. Latitude: 42.462135629000045, Longitude: -71.38712492199994.</w:t>
      </w:r>
    </w:p>
    <w:p>
      <w:r>
        <w:t>School Name: NATIONAL AVIATION ACADEMY OF TAMPA BAY, located at 6225 ULMERTON ROAD, CLEARWATER, FL. The school has 12876.30808080808 students with a population of 822.0. The housing capacity is 2.0 with -999.0 dormitory capacity. Latitude: 27.89484046100005, Longitude: -82.72137206299999.</w:t>
      </w:r>
    </w:p>
    <w:p>
      <w:r>
        <w:t>School Name: NATIONAL BEAUTY COLLEGE, located at 1513 W. 70TH AVE. #A, DENVER, CO. The school has 12876.30808080808 students with a population of 26.0. The housing capacity is 2.0 with -999.0 dormitory capacity. Latitude: 39.82582860500003, Longitude: -105.00760214099996.</w:t>
      </w:r>
    </w:p>
    <w:p>
      <w:r>
        <w:t>School Name: NATIONAL BEAUTY COLLEGE, located at 4642 CLEVELAND AVE NW, CANTON, OH. The school has 12876.30808080808 students with a population of 152.0. The housing capacity is 2.0 with -999.0 dormitory capacity. Latitude: 40.84949317300004, Longitude: -81.39227792399998.</w:t>
      </w:r>
    </w:p>
    <w:p>
      <w:r>
        <w:t>School Name: NATIONAL CAREER COLLEGE, located at 14355 ROSCOE BLVD, PANORAMA CITY, CA. The school has 12876.30808080808 students with a population of 325.0. The housing capacity is 2.0 with -999.0 dormitory capacity. Latitude: 34.222432, Longitude: -118.446251.</w:t>
      </w:r>
    </w:p>
    <w:p>
      <w:r>
        <w:t>School Name: NATIONAL CAREER EDUCATION, located at 6249 SUNRISE BLVD, CITRUS HEIGHTS, CA. The school has 12876.30808080808 students with a population of 504.0. The housing capacity is 2.0 with -999.0 dormitory capacity. Latitude: 38.68022, Longitude: -121.273922.</w:t>
      </w:r>
    </w:p>
    <w:p>
      <w:r>
        <w:t>School Name: NATIONAL CAREER INSTITUTE, located at 134 EVERGREEN PLACE, EAST ORANGE, NJ. The school has 12876.30808080808 students with a population of 211.0. The housing capacity is 2.0 with -999.0 dormitory capacity. Latitude: 40.761349438000025, Longitude: -74.22227897099998.</w:t>
      </w:r>
    </w:p>
    <w:p>
      <w:r>
        <w:t>School Name: NATIONAL CONSERVATORY OF DRAMATIC ARTS, located at 1556 WISCONSIN AVE NW, WASHINGTON, DC. The school has 12876.30808080808 students with a population of 50.0. The housing capacity is 2.0 with -999.0 dormitory capacity. Latitude: 38.91002425500005, Longitude: -77.06509533099995.</w:t>
      </w:r>
    </w:p>
    <w:p>
      <w:r>
        <w:t>School Name: NATIONAL HOLISTIC INSTITUTE, located at 5900 DOYLE STREET, EMERYVILLE, CA. The school has 12876.30808080808 students with a population of 1224.0. The housing capacity is 2.0 with -999.0 dormitory capacity. Latitude: 37.84189757500008, Longitude: -122.287671731.</w:t>
      </w:r>
    </w:p>
    <w:p>
      <w:r>
        <w:t>School Name: NATIONAL LATINO EDUCATION INSTITUTE, located at 2011 W PERSHING RD, CHICAGO, IL. The school has 12876.30808080808 students with a population of 11.0. The housing capacity is 2.0 with -999.0 dormitory capacity. Latitude: 41.82275613300004, Longitude: -87.67591743899999.</w:t>
      </w:r>
    </w:p>
    <w:p>
      <w:r>
        <w:t>School Name: NATIONAL LOUIS UNIVERSITY, located at 122 S MICHIGAN AVE, CHICAGO, IL. The school has 12876.30808080808 students with a population of 8486.0. The housing capacity is 2.0 with -999.0 dormitory capacity. Latitude: 41.88019671400008, Longitude: -87.62491542899994.</w:t>
      </w:r>
    </w:p>
    <w:p>
      <w:r>
        <w:t>School Name: NATIONAL PARALEGAL COLLEGE, located at 717 E MARYLAND AVE, PHOENIX, AZ. The school has 12876.30808080808 students with a population of 754.0. The housing capacity is 2.0 with -999.0 dormitory capacity. Latitude: 33.53167465100006, Longitude: -112.065622083.</w:t>
      </w:r>
    </w:p>
    <w:p>
      <w:r>
        <w:t>School Name: NATIONAL PARK COLLEGE, located at 101 COLLEGE DR, HOT SPRINGS, AR. The school has 12876.30808080808 students with a population of 2171.0. The housing capacity is 1.0 with 180.0 dormitory capacity. Latitude: 34.512730703000045, Longitude: -93.11711089199996.</w:t>
      </w:r>
    </w:p>
    <w:p>
      <w:r>
        <w:t>School Name: NATIONAL PERSONAL TRAINING INSTITUTE, located at 809 SOUTH ORLANDO AVENUE SUITE K, WINTER PARK, FL. The school has 12876.30808080808 students with a population of 35.0. The housing capacity is 2.0 with -999.0 dormitory capacity. Latitude: 28.590982, Longitude: -81.368359.</w:t>
      </w:r>
    </w:p>
    <w:p>
      <w:r>
        <w:t>School Name: NATIONAL PERSONAL TRAINING INSTITUTE-TAMPA, located at 8411 SUNSTATE STREET, TAMPA, FL. The school has 12876.30808080808 students with a population of 22.0. The housing capacity is 2.0 with -999.0 dormitory capacity. Latitude: 28.02675, Longitude: -82.528321.</w:t>
      </w:r>
    </w:p>
    <w:p>
      <w:r>
        <w:t>School Name: NATIONAL POLYTECHNIC COLLEGE, located at 4105 SOUTH STREET, LAKEWOOD, CA. The school has 12876.30808080808 students with a population of 216.0. The housing capacity is 2.0 with -999.0 dormitory capacity. Latitude: 33.860528, Longitude: -118.143809.</w:t>
      </w:r>
    </w:p>
    <w:p>
      <w:r>
        <w:t>School Name: NATIONAL TRACTOR TRAILER SCHOOL INC-BUFFALO, located at 175 KATHERINE ST, BUFFALO, NY. The school has 12876.30808080808 students with a population of 131.0. The housing capacity is 2.0 with -999.0 dormitory capacity. Latitude: 42.86520911300005, Longitude: -78.85817551199995.</w:t>
      </w:r>
    </w:p>
    <w:p>
      <w:r>
        <w:t>School Name: NATIONAL TRACTOR TRAILER SCHOOL INC-LIVERPOOL, located at 4650 BUCKLEY RD, LIVERPOOL, NY. The school has 12876.30808080808 students with a population of 194.0. The housing capacity is 1.0 with 12.0 dormitory capacity. Latitude: 43.14065232300004, Longitude: -76.19334127099995.</w:t>
      </w:r>
    </w:p>
    <w:p>
      <w:r>
        <w:t>School Name: NATIONAL UNIVERSITY, located at 11255 NORTH TORREY PINES ROAD, LA JOLLA, CA. The school has 12876.30808080808 students with a population of 21431.0. The housing capacity is 2.0 with -999.0 dormitory capacity. Latitude: 32.909894364000024, Longitude: -117.24302560999996.</w:t>
      </w:r>
    </w:p>
    <w:p>
      <w:r>
        <w:t>School Name: NATIONAL UNIVERSITY COLLEGE - PEMBROKE PINES, located at 12520 PINES BOULEVARD SUITE 100A, PEMBROKE PINES, FL. The school has 12876.30808080808 students with a population of -999.0. The housing capacity is -1.0 with -999.0 dormitory capacity. Latitude: 26.005827344000068, Longitude: -80.31528849399996.</w:t>
      </w:r>
    </w:p>
    <w:p>
      <w:r>
        <w:t>School Name: NATIONAL UNIVERSITY OF HEALTH SCIENCES, located at 200 E ROOSEVELT RD, LOMBARD, IL. The school has 12876.30808080808 students with a population of 734.0. The housing capacity is 1.0 with 124.0 dormitory capacity. Latitude: 41.86169657200003, Longitude: -88.01317116199994.</w:t>
      </w:r>
    </w:p>
    <w:p>
      <w:r>
        <w:t>School Name: NATIONAL UNIVERSITY OF NATURAL MEDICINE, located at 49 S PORTER ST., PORTLAND, OR. The school has 12876.30808080808 students with a population of 682.0. The housing capacity is 2.0 with -999.0 dormitory capacity. Latitude: 45.50193072000008, Longitude: -122.67659950999996.</w:t>
      </w:r>
    </w:p>
    <w:p>
      <w:r>
        <w:t>School Name: NATURAL IMAGES BEAUTY COLLEGE, located at 236 OLD ANGLETON ROAD, CLUTE, TX. The school has 12876.30808080808 students with a population of 50.0. The housing capacity is 2.0 with -999.0 dormitory capacity. Latitude: 29.02608, Longitude: -95.400821.</w:t>
      </w:r>
    </w:p>
    <w:p>
      <w:r>
        <w:t>School Name: NAUGATUCK VALLEY COMMUNITY COLLEGE, located at 750 CHASE PARKWAY, WATERBURY, CT. The school has 12876.30808080808 students with a population of 5779.0. The housing capacity is 2.0 with -999.0 dormitory capacity. Latitude: 41.54956403600005, Longitude: -73.07120899899996.</w:t>
      </w:r>
    </w:p>
    <w:p>
      <w:r>
        <w:t>School Name: NAVAJO TECHNICAL UNIVERSITY, located at LOWER POINT ROAD, STATE ROAD 371, CROWNPOINT, NM. The school has 12876.30808080808 students with a population of 1686.0. The housing capacity is 1.0 with 380.0 dormitory capacity. Latitude: 35.687412, Longitude: -108.148058.</w:t>
      </w:r>
    </w:p>
    <w:p>
      <w:r>
        <w:t>School Name: NAVAL POSTGRADUATE SCHOOL, located at 1 UNIVERSITY CIRCLE, MONTEREY, CA. The school has 12876.30808080808 students with a population of 3784.0. The housing capacity is 2.0 with -999.0 dormitory capacity. Latitude: 36.59715908900006, Longitude: -121.87424761299997.</w:t>
      </w:r>
    </w:p>
    <w:p>
      <w:r>
        <w:t>School Name: NAVARRO COLLEGE, located at 3200 W 7TH AVENUE, CORSICANA, TX. The school has 12876.30808080808 students with a population of 7781.0. The housing capacity is 1.0 with 861.0 dormitory capacity. Latitude: 32.07606617100004, Longitude: -96.49873799699998.</w:t>
      </w:r>
    </w:p>
    <w:p>
      <w:r>
        <w:t>School Name: NAZARENE BIBLE COLLEGE, located at 1465 KELLY JOHNSON BLVD, COLORADO SPRINGS, CO. The school has 12876.30808080808 students with a population of 734.0. The housing capacity is 2.0 with -999.0 dormitory capacity. Latitude: 38.81670301100007, Longitude: -104.75285433799996.</w:t>
      </w:r>
    </w:p>
    <w:p>
      <w:r>
        <w:t>School Name: NAZARENE THEOLOGICAL SEMINARY, located at 1700 E MEYER BLVD, KANSAS CITY, MO. The school has 12876.30808080808 students with a population of 228.0. The housing capacity is 1.0 with 35.0 dormitory capacity. Latitude: 39.00926533500007, Longitude: -94.56578060699997.</w:t>
      </w:r>
    </w:p>
    <w:p>
      <w:r>
        <w:t>School Name: NAZARETH COLLEGE, located at 4245 EAST AVE, ROCHESTER, NY. The school has 12876.30808080808 students with a population of 3529.0. The housing capacity is 1.0 with 1365.0 dormitory capacity. Latitude: 43.101501805000055, Longitude: -77.51652282299995.</w:t>
      </w:r>
    </w:p>
    <w:p>
      <w:r>
        <w:t>School Name: NEBRASKA CHRISTIAN COLLEGE OF HOPE INTERNATIONAL UNIVERSITY, located at 12550 S. 114TH ST., PAPILLION, NE. The school has 12876.30808080808 students with a population of -999.0. The housing capacity is -1.0 with -999.0 dormitory capacity. Latitude: 41.12314048800005, Longitude: -96.09437042599995.</w:t>
      </w:r>
    </w:p>
    <w:p>
      <w:r>
        <w:t>School Name: NEBRASKA COLLEGE OF TECHNICAL AGRICULTURE, located at 404 EAST 7TH, CURTIS, NE. The school has 12876.30808080808 students with a population of 341.0. The housing capacity is 1.0 with 220.0 dormitory capacity. Latitude: 40.63545424300003, Longitude: -100.51040924999997.</w:t>
      </w:r>
    </w:p>
    <w:p>
      <w:r>
        <w:t>School Name: NEBRASKA INDIAN COMMUNITY COLLEGE, located at 1111 HWY 75, MACY, NE. The school has 12876.30808080808 students with a population of 297.0. The housing capacity is 2.0 with -999.0 dormitory capacity. Latitude: 42.114561, Longitude: -96.351705.</w:t>
      </w:r>
    </w:p>
    <w:p>
      <w:r>
        <w:t>School Name: NEBRASKA METHODIST COLLEGE OF NURSING &amp; ALLIED HEALTH, located at 720 NORTH 87TH STREET, OMAHA, NE. The school has 12876.30808080808 students with a population of 1364.0. The housing capacity is 1.0 with 101.0 dormitory capacity. Latitude: 41.26597269400003, Longitude: -96.04851052199996.</w:t>
      </w:r>
    </w:p>
    <w:p>
      <w:r>
        <w:t>School Name: NEBRASKA WESLEYAN UNIVERSITY, located at 5000 ST PAUL AVE, LINCOLN, NE. The school has 12876.30808080808 students with a population of 2374.0. The housing capacity is 1.0 with 919.0 dormitory capacity. Latitude: 40.83908881200006, Longitude: -96.64830028599994.</w:t>
      </w:r>
    </w:p>
    <w:p>
      <w:r>
        <w:t>School Name: NEECEE'S BARBER COLLEGE, located at 1813 INDUSTRIAL BLVD, ABILENE, TX. The school has 12876.30808080808 students with a population of 56.0. The housing capacity is 2.0 with -999.0 dormitory capacity. Latitude: 32.4315175, Longitude: -99.78338003899997.</w:t>
      </w:r>
    </w:p>
    <w:p>
      <w:r>
        <w:t>School Name: NEIGHBORHOOD PLAYHOUSE SCHOOL OF THE THEATER, located at 340 E 54TH STREET, NEW YORK CITY, NY. The school has 12876.30808080808 students with a population of 73.0. The housing capacity is 2.0 with -999.0 dormitory capacity. Latitude: 40.75661340500005, Longitude: -73.96533188599994.</w:t>
      </w:r>
    </w:p>
    <w:p>
      <w:r>
        <w:t>School Name: NEO-ESTHETIQUE EUROPEAN INSTITUTE, located at AVENIDA WINSTON CHURCHILL #305, SAN JUAN, PR. The school has 12876.30808080808 students with a population of 200.0. The housing capacity is 2.0 with -999.0 dormitory capacity. Latitude: 18.363954686000056, Longitude: -66.05768720299994.</w:t>
      </w:r>
    </w:p>
    <w:p>
      <w:r>
        <w:t>School Name: NEOSHO BEAUTY COLLEGE, located at 116 N WOOD ST, NEOSHO, MO. The school has 12876.30808080808 students with a population of 46.0. The housing capacity is 2.0 with -999.0 dormitory capacity. Latitude: 36.87056184300008, Longitude: -94.36863621299996.</w:t>
      </w:r>
    </w:p>
    <w:p>
      <w:r>
        <w:t>School Name: NEOSHO COUNTY COMMUNITY COLLEGE, located at 800 W 14TH ST, CHANUTE, KS. The school has 12876.30808080808 students with a population of 2014.0. The housing capacity is 1.0 with 293.0 dormitory capacity. Latitude: 37.67002105200004, Longitude: -95.46470668299996.</w:t>
      </w:r>
    </w:p>
    <w:p>
      <w:r>
        <w:t>School Name: NER ISRAEL RABBINICAL COLLEGE, located at 400 MOUNT WILSON LN, BALTIMORE, MD. The school has 12876.30808080808 students with a population of 542.0. The housing capacity is 1.0 with 370.0 dormitory capacity. Latitude: 39.38845158800007, Longitude: -76.75318942599995.</w:t>
      </w:r>
    </w:p>
    <w:p>
      <w:r>
        <w:t>School Name: NETWORKS BARBER COLLEGE, located at 325 WEST 103RD STREET, CHICAGO, IL. The school has 12876.30808080808 students with a population of -999.0. The housing capacity is -1.0 with -999.0 dormitory capacity. Latitude: 41.70680858700007, Longitude: -87.63161038399994.</w:t>
      </w:r>
    </w:p>
    <w:p>
      <w:r>
        <w:t>School Name: NETWORKS BARBER COLLEGE, located at 508 BURNHAM AVE, CALUMET CITY, IL. The school has 12876.30808080808 students with a population of 44.0. The housing capacity is 2.0 with -999.0 dormitory capacity. Latitude: 41.62160368700006, Longitude: -87.53986704199997.</w:t>
      </w:r>
    </w:p>
    <w:p>
      <w:r>
        <w:t>School Name: NETWORKS BARBER COLLEGE, located at 6534 SOUTH ASHLAND AVENUE, CHICAGO, IL. The school has 12876.30808080808 students with a population of -999.0. The housing capacity is -1.0 with -999.0 dormitory capacity. Latitude: 41.77471814200004, Longitude: -87.66434324299996.</w:t>
      </w:r>
    </w:p>
    <w:p>
      <w:r>
        <w:t>School Name: NEUMANN UNIVERSITY, located at ONE NEUMANN DRIVE, ASTON, PA. The school has 12876.30808080808 students with a population of 2891.0. The housing capacity is 1.0 with 665.0 dormitory capacity. Latitude: 39.87486598800007, Longitude: -75.44000725799998.</w:t>
      </w:r>
    </w:p>
    <w:p>
      <w:r>
        <w:t>School Name: NEUMONT COLLEGE OF COMPUTER SCIENCE, located at 143 SOUTH MAIN STREET, SALT LAKE CITY, UT. The school has 12876.30808080808 students with a population of 594.0. The housing capacity is 1.0 with 299.0 dormitory capacity. Latitude: 40.766057, Longitude: -111.890555.</w:t>
      </w:r>
    </w:p>
    <w:p>
      <w:r>
        <w:t>School Name: NEVADA CAREER INSTITUTE, located at 3231 NORTH DECATUR BOULEVARD, LAS VEGAS, NV. The school has 12876.30808080808 students with a population of 470.0. The housing capacity is 2.0 with -999.0 dormitory capacity. Latitude: 36.218386493000025, Longitude: -115.20843278399995.</w:t>
      </w:r>
    </w:p>
    <w:p>
      <w:r>
        <w:t>School Name: NEVADA STATE COLLEGE, located at 1125 NEVADA STATE DRIVE, HENDERSON, NV. The school has 12876.30808080808 students with a population of 7908.0. The housing capacity is 2.0 with -999.0 dormitory capacity. Latitude: 35.98724886600007, Longitude: -114.938928515.</w:t>
      </w:r>
    </w:p>
    <w:p>
      <w:r>
        <w:t>School Name: NEVADA SYSTEM OF HIGHER EDUCATION-SYSTEM OFFICE, located at 2601 ENTERPRISE RD, RENO, NV. The school has 12876.30808080808 students with a population of 143.0. The housing capacity is -2.0 with -999.0 dormitory capacity. Latitude: 39.55119092600006, Longitude: -119.81225930199996.</w:t>
      </w:r>
    </w:p>
    <w:p>
      <w:r>
        <w:t>School Name: NEW AGE TRAINING, located at 145 WEST 30TH STREET, 8TH FLOOR, NEW YORK, NY. The school has 12876.30808080808 students with a population of 247.0. The housing capacity is 2.0 with -999.0 dormitory capacity. Latitude: 40.74827763800005, Longitude: -73.99150999699998.</w:t>
      </w:r>
    </w:p>
    <w:p>
      <w:r>
        <w:t>School Name: NEW BEGINNING COLLEGE OF COSMETOLOGY, located at 421 MARTLING ROAD, ALBERTVILLE, AL. The school has 12876.30808080808 students with a population of 95.0. The housing capacity is 2.0 with -999.0 dormitory capacity. Latitude: 34.27872505100004, Longitude: -86.19699205099994.</w:t>
      </w:r>
    </w:p>
    <w:p>
      <w:r>
        <w:t>School Name: NEW BEGINNINGS BEAUTY ACADEMY, located at 1609 WEST 26TH STREET, PINE BLUFF, AR. The school has 12876.30808080808 students with a population of 42.0. The housing capacity is 2.0 with -999.0 dormitory capacity. Latitude: 34.203728, Longitude: -92.019184.</w:t>
      </w:r>
    </w:p>
    <w:p>
      <w:r>
        <w:t>School Name: NEW BRUNSWICK THEOLOGICAL SEMINARY, located at 35 SEMINARY PLACE, NEW BRUNSWICK, NJ. The school has 12876.30808080808 students with a population of 182.0. The housing capacity is 2.0 with -999.0 dormitory capacity. Latitude: 40.50240781000008, Longitude: -74.44700395399997.</w:t>
      </w:r>
    </w:p>
    <w:p>
      <w:r>
        <w:t>School Name: NEW CASTLE SCHOOL OF TRADES, located at 4117 PULAKSI ROAD, NEW CASTLE, PA. The school has 12876.30808080808 students with a population of 682.0. The housing capacity is 2.0 with -999.0 dormitory capacity. Latitude: 41.035038, Longitude: -80.401212.</w:t>
      </w:r>
    </w:p>
    <w:p>
      <w:r>
        <w:t>School Name: NEW COLLEGE OF FLORIDA, located at 5800 BAY SHORE ROAD, SARASOTA, FL. The school has 12876.30808080808 students with a population of 1022.0. The housing capacity is 1.0 with 629.0 dormitory capacity. Latitude: 27.38492467800006, Longitude: -82.55857971799998.</w:t>
      </w:r>
    </w:p>
    <w:p>
      <w:r>
        <w:t>School Name: NEW COMMUNITY CAREER &amp; TECHNICAL INSTITUTE, located at 274 SOUTH ORANGE AVENUE, NEWARK, NJ. The school has 12876.30808080808 students with a population of 108.0. The housing capacity is 2.0 with -999.0 dormitory capacity. Latitude: 40.73855044900006, Longitude: -74.19360780399995.</w:t>
      </w:r>
    </w:p>
    <w:p>
      <w:r>
        <w:t>School Name: NEW CONCEPT MASSAGE AND BEAUTY SCHOOL, located at 2022 SW 1ST ST, MIAMI, FL. The school has 12876.30808080808 students with a population of 81.0. The housing capacity is 2.0 with -999.0 dormitory capacity. Latitude: 25.771280372000035, Longitude: -80.22854733899999.</w:t>
      </w:r>
    </w:p>
    <w:p>
      <w:r>
        <w:t>School Name: NEW DIMENSIONS BEAUTY ACADEMY INC, located at 10158 SOUTH PARKER ROAD UNIT 101, PARKER, CO. The school has 12876.30808080808 students with a population of -999.0. The housing capacity is 2.0 with -999.0 dormitory capacity. Latitude: 39.534563039000034, Longitude: -104.76666008499996.</w:t>
      </w:r>
    </w:p>
    <w:p>
      <w:r>
        <w:t>School Name: NEW DIMENSIONS SCHOOL OF HAIR DESIGN, located at 621 KENTUCKY AVE., JOPLIN, MO. The school has 12876.30808080808 students with a population of 31.0. The housing capacity is 2.0 with -999.0 dormitory capacity. Latitude: 37.08530316800005, Longitude: -94.50938901299996.</w:t>
      </w:r>
    </w:p>
    <w:p>
      <w:r>
        <w:t>School Name: NEW ENGLAND COLLEGE, located at 98 BRIDGE ST, HENNIKER, NH. The school has 12876.30808080808 students with a population of 5327.0. The housing capacity is 1.0 with 976.0 dormitory capacity. Latitude: 43.17700462700003, Longitude: -71.82292810499996.</w:t>
      </w:r>
    </w:p>
    <w:p>
      <w:r>
        <w:t>School Name: NEW ENGLAND COLLEGE OF OPTOMETRY, located at 424 BEACON ST, BOSTON, MA. The school has 12876.30808080808 students with a population of 687.0. The housing capacity is 2.0 with -999.0 dormitory capacity. Latitude: 42.35188799700006, Longitude: -71.08687791899996.</w:t>
      </w:r>
    </w:p>
    <w:p>
      <w:r>
        <w:t>School Name: NEW ENGLAND CULINARY INSTITUTE, located at 62 RIDGE STREET, 2ND FLOOR, MONTPELIER, VT. The school has 12876.30808080808 students with a population of 30.0. The housing capacity is 1.0 with 50.0 dormitory capacity. Latitude: 44.25632940300005, Longitude: -72.56609652599997.</w:t>
      </w:r>
    </w:p>
    <w:p>
      <w:r>
        <w:t>School Name: NEW ENGLAND HAIR ACADEMY, located at 492-500 MAIN ST, MALDEN, MA. The school has 12876.30808080808 students with a population of 197.0. The housing capacity is 2.0 with -999.0 dormitory capacity. Latitude: 42.42796263900004, Longitude: -71.06727984699995.</w:t>
      </w:r>
    </w:p>
    <w:p>
      <w:r>
        <w:t>School Name: NEW ENGLAND INSTITUTE OF TECHNOLOGY, located at ONE NEW ENGLAND TECH BOULEVARD, EAST GREENWICH, RI. The school has 12876.30808080808 students with a population of 2600.0. The housing capacity is 1.0 with 416.0 dormitory capacity. Latitude: 41.661675, Longitude: -71.50298.</w:t>
      </w:r>
    </w:p>
    <w:p>
      <w:r>
        <w:t>School Name: NEW ENGLAND LAW-BOSTON, located at 154 STUART ST, BOSTON, MA. The school has 12876.30808080808 students with a population of 1087.0. The housing capacity is 2.0 with -999.0 dormitory capacity. Latitude: 42.35083265700007, Longitude: -71.06649993899998.</w:t>
      </w:r>
    </w:p>
    <w:p>
      <w:r>
        <w:t>School Name: NEW ENGLAND SCHOOL OF HAIR DESIGN, located at 12 INTERCHANGE DR, WEST LEBANON, NH. The school has 12876.30808080808 students with a population of 33.0. The housing capacity is 2.0 with -999.0 dormitory capacity. Latitude: 43.62734515700004, Longitude: -72.32142988599998.</w:t>
      </w:r>
    </w:p>
    <w:p>
      <w:r>
        <w:t>School Name: NEW ENGLAND TRACTOR TRAILER TRAINING SCHOOL OF CONNECTICUT, located at 32 FIELD RD, SOMERS, CT. The school has 12876.30808080808 students with a population of 365.0. The housing capacity is 2.0 with -999.0 dormitory capacity. Latitude: 41.97969890900004, Longitude: -72.45021817999998.</w:t>
      </w:r>
    </w:p>
    <w:p>
      <w:r>
        <w:t>School Name: NEW ENGLAND TRACTOR TRAILER TRAINING SCHOOL OF CT-BRIDGEPORT, located at 510 BARNUM AVE, BRIDGEPORT, CT. The school has 12876.30808080808 students with a population of 437.0. The housing capacity is 2.0 with -999.0 dormitory capacity. Latitude: 41.186703358000045, Longitude: -73.17940396399996.</w:t>
      </w:r>
    </w:p>
    <w:p>
      <w:r>
        <w:t>School Name: NEW ENGLAND TRACTOR TRAILER TRAINING SCHOOL OF MASSACHUSETTS, located at 1600 OSGOOD STREET #1570, NORTH ANDOVER, MA. The school has 12876.30808080808 students with a population of 251.0. The housing capacity is 2.0 with -999.0 dormitory capacity. Latitude: 42.73150864200005, Longitude: -71.11455362599997.</w:t>
      </w:r>
    </w:p>
    <w:p>
      <w:r>
        <w:t>School Name: NEW ENGLAND TRACTOR TRAILER TRAINING SCHOOL OF RHODE ISLAND, located at 600 MOSHASSUCK VALLEY INDUSTRIAL HWY, PAWTUCKET, RI. The school has 12876.30808080808 students with a population of 514.0. The housing capacity is 2.0 with -999.0 dormitory capacity. Latitude: 41.880296, Longitude: -71.405906.</w:t>
      </w:r>
    </w:p>
    <w:p>
      <w:r>
        <w:t>School Name: NEW HAMPSHIRE INSTITUTE FOR THERAPEUTIC ARTS, located at 153 LOWELL RD, HUDSON, NH. The school has 12876.30808080808 students with a population of 32.0. The housing capacity is 2.0 with -999.0 dormitory capacity. Latitude: 42.74560670400007, Longitude: -71.42673895599995.</w:t>
      </w:r>
    </w:p>
    <w:p>
      <w:r>
        <w:t>School Name: NEW HOPE CHRISTIAN COLLEGE-EUGENE, located at 2155 BAILEY HILL RD, EUGENE, OR. The school has 12876.30808080808 students with a population of 74.0. The housing capacity is 1.0 with 156.0 dormitory capacity. Latitude: 44.03267435000004, Longitude: -123.15355044499996.</w:t>
      </w:r>
    </w:p>
    <w:p>
      <w:r>
        <w:t>School Name: NEW HORIZONS MEDICAL INSTITUTE, located at 5675 JIMMY CARTER BLVD SUITE J, NORCROSS, GA. The school has 12876.30808080808 students with a population of -999.0. The housing capacity is 2.0 with -999.0 dormitory capacity. Latitude: 33.91465053500008, Longitude: -84.20763452699998.</w:t>
      </w:r>
    </w:p>
    <w:p>
      <w:r>
        <w:t>School Name: NEW HORIZONS MEDICAL INSTITUTE-WINDER, located at 138 PARK AVE SUITE 200, WINDER, GA. The school has 12876.30808080808 students with a population of -999.0. The housing capacity is 2.0 with -999.0 dormitory capacity. Latitude: 33.9946555000001, Longitude: -83.71739051999998.</w:t>
      </w:r>
    </w:p>
    <w:p>
      <w:r>
        <w:t>School Name: NEW JERSEY CITY UNIVERSITY, located at 2039 KENNEDY BLVD, JERSEY CITY, NJ. The school has 12876.30808080808 students with a population of 8871.0. The housing capacity is 1.0 with 624.0 dormitory capacity. Latitude: 40.709937, Longitude: -74.08727.</w:t>
      </w:r>
    </w:p>
    <w:p>
      <w:r>
        <w:t>School Name: NEW JERSEY INSTITUTE OF TECHNOLOGY, located at UNIVERSITY HEIGHTS, NEWARK, NJ. The school has 12876.30808080808 students with a population of 13482.0. The housing capacity is 1.0 with 1960.0 dormitory capacity. Latitude: 40.741997, Longitude: -74.177113.</w:t>
      </w:r>
    </w:p>
    <w:p>
      <w:r>
        <w:t>School Name: NEW MEXICO HIGHLANDS UNIVERSITY, located at 803 UNIVERSITY AVE, LAS VEGAS, NM. The school has 12876.30808080808 students with a population of 3337.0. The housing capacity is 1.0 with 534.0 dormitory capacity. Latitude: 35.598982, Longitude: -105.222824.</w:t>
      </w:r>
    </w:p>
    <w:p>
      <w:r>
        <w:t>School Name: NEW MEXICO INSTITUTE OF MINING AND TECHNOLOGY, located at 801 LEROY PLACE, SOCORRO, NM. The school has 12876.30808080808 students with a population of 2517.0. The housing capacity is 1.0 with 807.0 dormitory capacity. Latitude: 34.066189837000024, Longitude: -106.907701434.</w:t>
      </w:r>
    </w:p>
    <w:p>
      <w:r>
        <w:t>School Name: NEW MEXICO JUNIOR COLLEGE, located at 5317 LOVINGTON HWY, HOBBS, NM. The school has 12876.30808080808 students with a population of 1751.0. The housing capacity is 1.0 with 381.0 dormitory capacity. Latitude: 32.757596215000035, Longitude: -103.18246588999996.</w:t>
      </w:r>
    </w:p>
    <w:p>
      <w:r>
        <w:t>School Name: NEW MEXICO MILITARY INSTITUTE, located at 101 W. COLLEGE BLVD., ROSWELL, NM. The school has 12876.30808080808 students with a population of 822.0. The housing capacity is 1.0 with 965.0 dormitory capacity. Latitude: 33.40946209900005, Longitude: -104.52513803699998.</w:t>
      </w:r>
    </w:p>
    <w:p>
      <w:r>
        <w:t>School Name: NEW MEXICO STATE UNIVERSITY-ALAMOGORDO, located at 2400 NORTH SCENIC DRIVE, ALAMOGORDO, NM. The school has 12876.30808080808 students with a population of 1079.0. The housing capacity is 2.0 with -999.0 dormitory capacity. Latitude: 32.91978054500004, Longitude: -105.92577583999996.</w:t>
      </w:r>
    </w:p>
    <w:p>
      <w:r>
        <w:t>School Name: NEW MEXICO STATE UNIVERSITY-CARLSBAD, located at 1500 UNIVERSITY DRIVE, CARLSBAD, NM. The school has 12876.30808080808 students with a population of 1325.0. The housing capacity is 2.0 with -999.0 dormitory capacity. Latitude: 32.44202828700003, Longitude: -104.26553558899997.</w:t>
      </w:r>
    </w:p>
    <w:p>
      <w:r>
        <w:t>School Name: NEW MEXICO STATE UNIVERSITY-DONA ANA, located at 2800 N. SONOMA RANCH BLVD., LAS CRUCES, NM. The school has 12876.30808080808 students with a population of 7671.0. The housing capacity is 2.0 with -999.0 dormitory capacity. Latitude: 32.353799, Longitude: -106.737687.</w:t>
      </w:r>
    </w:p>
    <w:p>
      <w:r>
        <w:t>School Name: NEW MEXICO STATE UNIVERSITY-GRANTS, located at 1500 THIRD STREET, GRANTS, NM. The school has 12876.30808080808 students with a population of 691.0. The housing capacity is 2.0 with -999.0 dormitory capacity. Latitude: 35.165964614000075, Longitude: -107.84363828999994.</w:t>
      </w:r>
    </w:p>
    <w:p>
      <w:r>
        <w:t>School Name: NEW MEXICO STATE UNIVERSITY-MAIN CAMPUS, located at 2850 WEDDELL STREET, LAS CRUCES, NM. The school has 12876.30808080808 students with a population of 17389.0. The housing capacity is 1.0 with 3517.0 dormitory capacity. Latitude: 32.282875, Longitude: -106.747841.</w:t>
      </w:r>
    </w:p>
    <w:p>
      <w:r>
        <w:t>School Name: NEW ORLEANS BAPTIST THEOLOGICAL SEMINARY, located at 3939 GENTILLY BLVD, NEW ORLEANS, LA. The school has 12876.30808080808 students with a population of 2818.0. The housing capacity is 1.0 with 496.0 dormitory capacity. Latitude: 30.00510454100004, Longitude: -90.04392889199994.</w:t>
      </w:r>
    </w:p>
    <w:p>
      <w:r>
        <w:t>School Name: NEW PROFESSIONS TECHNICAL INSTITUTE, located at 4000 W. FLAGLER ST., MIAMI, FL. The school has 12876.30808080808 students with a population of 111.0. The housing capacity is 2.0 with -999.0 dormitory capacity. Latitude: 25.77148808200008, Longitude: -80.26187320699995.</w:t>
      </w:r>
    </w:p>
    <w:p>
      <w:r>
        <w:t>School Name: NEW RIVER COMMUNITY AND TECHNICAL COLLEGE, located at 280 UNIVERSITY DRIVE, BEAVER, WV. The school has 12876.30808080808 students with a population of 1193.0. The housing capacity is 2.0 with -999.0 dormitory capacity. Latitude: 37.76673423200003, Longitude: -81.13634229599995.</w:t>
      </w:r>
    </w:p>
    <w:p>
      <w:r>
        <w:t>School Name: NEW RIVER COMMUNITY COLLEGE, located at 5251 COLLEGE DRIVE, DUBLIN, VA. The school has 12876.30808080808 students with a population of 4412.0. The housing capacity is 2.0 with -999.0 dormitory capacity. Latitude: 37.105229, Longitude: -80.696055.</w:t>
      </w:r>
    </w:p>
    <w:p>
      <w:r>
        <w:t>School Name: NEW SAINT ANDREWS COLLEGE, located at 405 S. MAIN STREET, MOSCOW, ID. The school has 12876.30808080808 students with a population of 221.0. The housing capacity is 2.0 with -999.0 dormitory capacity. Latitude: 46.73199059500007, Longitude: -117.001732281.</w:t>
      </w:r>
    </w:p>
    <w:p>
      <w:r>
        <w:t>School Name: NEW TYLER BARBER COLLEGE INC, located at 1221 E 7TH ST, NORTH LITTLE ROCK, AR. The school has 12876.30808080808 students with a population of 40.0. The housing capacity is 2.0 with -999.0 dormitory capacity. Latitude: 34.759147135000035, Longitude: -92.25417921199994.</w:t>
      </w:r>
    </w:p>
    <w:p>
      <w:r>
        <w:t>School Name: NEW YORK ACADEMY OF ART, located at 111 FRANKLIN ST, NEW YORK, NY. The school has 12876.30808080808 students with a population of 211.0. The housing capacity is 2.0 with -999.0 dormitory capacity. Latitude: 40.718388041000026, Longitude: -74.00601856899993.</w:t>
      </w:r>
    </w:p>
    <w:p>
      <w:r>
        <w:t>School Name: NEW YORK AUTOMOTIVE AND DIESEL INSTITUTE, located at 178-18 LIBERTY AVENUE, JAMAICA, NY. The school has 12876.30808080808 students with a population of 306.0. The housing capacity is 2.0 with -999.0 dormitory capacity. Latitude: 40.705278, Longitude: -73.781177.</w:t>
      </w:r>
    </w:p>
    <w:p>
      <w:r>
        <w:t>School Name: NEW YORK CHIROPRACTIC COLLEGE, located at 2360 STATE ROUTE 89, SENECA FALLS, NY. The school has 12876.30808080808 students with a population of 925.0. The housing capacity is 1.0 with 204.0 dormitory capacity. Latitude: 42.911729869000055, Longitude: -76.75623155899996.</w:t>
      </w:r>
    </w:p>
    <w:p>
      <w:r>
        <w:t>School Name: NEW YORK COLLEGE OF HEALTH PROFESSIONS, located at 6801 JERICHO TPK, SYOSSET, NY. The school has 12876.30808080808 students with a population of 433.0. The housing capacity is 2.0 with -999.0 dormitory capacity. Latitude: 40.809304276000034, Longitude: -73.51619871099996.</w:t>
      </w:r>
    </w:p>
    <w:p>
      <w:r>
        <w:t>School Name: NEW YORK COLLEGE OF PODIATRIC MEDICINE, located at 53 EAST 124 STREET, NEW YORK, NY. The school has 12876.30808080808 students with a population of 434.0. The housing capacity is 1.0 with 75.0 dormitory capacity. Latitude: 40.80489860400007, Longitude: -73.94030602699996.</w:t>
      </w:r>
    </w:p>
    <w:p>
      <w:r>
        <w:t>School Name: NEW YORK COLLEGE OF TRADITIONAL CHINESE MEDICINE, located at 200 OLD COUNTRY ROAD, SUITE 500, MINEOLA, NY. The school has 12876.30808080808 students with a population of 261.0. The housing capacity is 2.0 with -999.0 dormitory capacity. Latitude: 40.74266608200003, Longitude: -73.63825726899995.</w:t>
      </w:r>
    </w:p>
    <w:p>
      <w:r>
        <w:t>School Name: NEW YORK CONSERVATORY FOR DRAMATIC ARTS, located at 39 W 19TH STREET FL2, NEW YORK, NY. The school has 12876.30808080808 students with a population of 349.0. The housing capacity is 2.0 with -999.0 dormitory capacity. Latitude: 40.7401481000001, Longitude: -73.99338834499997.</w:t>
      </w:r>
    </w:p>
    <w:p>
      <w:r>
        <w:t>School Name: NEW YORK FILM ACADEMY, located at 3300 WEST RIVERSIDE DRIVE, BURBANK, CA. The school has 12876.30808080808 students with a population of 2149.0. The housing capacity is 2.0 with -999.0 dormitory capacity. Latitude: 34.152057091000074, Longitude: -118.33544676999998.</w:t>
      </w:r>
    </w:p>
    <w:p>
      <w:r>
        <w:t>School Name: NEW YORK INSTITUTE OF BEAUTY, located at 11 OVAL DRIVE SUITE 180, ISLANDIA, NY. The school has 12876.30808080808 students with a population of 276.0. The housing capacity is 2.0 with -999.0 dormitory capacity. Latitude: 40.80249, Longitude: -73.189311.</w:t>
      </w:r>
    </w:p>
    <w:p>
      <w:r>
        <w:t>School Name: NEW YORK INSTITUTE OF MASSAGE INC, located at 4701 TRANSIT RD, WILLIAMSVILLE, NY. The school has 12876.30808080808 students with a population of 39.0. The housing capacity is 2.0 with -999.0 dormitory capacity. Latitude: 42.97603520400003, Longitude: -78.69581516399995.</w:t>
      </w:r>
    </w:p>
    <w:p>
      <w:r>
        <w:t>School Name: NEW YORK INSTITUTE OF TECHNOLOGY, located at NORTHERN BLVD, OLD WESTBURY, NY. The school has 12876.30808080808 students with a population of 8409.0. The housing capacity is 1.0 with 389.0 dormitory capacity. Latitude: 40.814402, Longitude: -73.608885.</w:t>
      </w:r>
    </w:p>
    <w:p>
      <w:r>
        <w:t>School Name: NEW YORK LAW SCHOOL, located at 185 WEST BROADWAY, NEW YORK, NY. The school has 12876.30808080808 students with a population of 1329.0. The housing capacity is 1.0 with 50.0 dormitory capacity. Latitude: 40.7177623000001, Longitude: -74.00689415299996.</w:t>
      </w:r>
    </w:p>
    <w:p>
      <w:r>
        <w:t>School Name: NEW YORK MEDICAL CAREER TRAINING CENTER, located at 136-20 38TH AVENUE SUITE 5F, FLUSHING, NY. The school has 12876.30808080808 students with a population of 127.0. The housing capacity is 2.0 with -999.0 dormitory capacity. Latitude: 40.762718463000056, Longitude: -73.83137469499997.</w:t>
      </w:r>
    </w:p>
    <w:p>
      <w:r>
        <w:t>School Name: NEW YORK MEDICAL COLLEGE, located at ADMINISTRATION BUILDING, VALHALLA, NY. The school has 12876.30808080808 students with a population of 2593.0. The housing capacity is 1.0 with 500.0 dormitory capacity. Latitude: 41.084261, Longitude: -73.811241.</w:t>
      </w:r>
    </w:p>
    <w:p>
      <w:r>
        <w:t>School Name: NEW YORK SCHOOL FOR MEDICAL AND DENTAL ASSISTANTS, located at 33-10 QUEENS BLVD, LONG ISLAND CITY, NY. The school has 12876.30808080808 students with a population of 429.0. The housing capacity is 2.0 with -999.0 dormitory capacity. Latitude: 40.744291, Longitude: -73.931391.</w:t>
      </w:r>
    </w:p>
    <w:p>
      <w:r>
        <w:t>School Name: NEW YORK SCHOOL OF ESTHETICS &amp; DAY SPA, located at 239 CENTRAL AVE 3RD FLOOR, WHITE PLAINS, NY. The school has 12876.30808080808 students with a population of 131.0. The housing capacity is 2.0 with -999.0 dormitory capacity. Latitude: 41.035422, Longitude: -73.781183.</w:t>
      </w:r>
    </w:p>
    <w:p>
      <w:r>
        <w:t>School Name: NEW YORK SCHOOL OF INTERIOR DESIGN, located at 170 EAST 70TH STREET, NEW YORK, NY. The school has 12876.30808080808 students with a population of 785.0. The housing capacity is 1.0 with 17.0 dormitory capacity. Latitude: 40.76861515400003, Longitude: -73.96240432799993.</w:t>
      </w:r>
    </w:p>
    <w:p>
      <w:r>
        <w:t>School Name: NEW YORK SEMINARY, located at 911 MCDONALD AVENUE, BROOKLYN, NY. The school has 12876.30808080808 students with a population of 170.0. The housing capacity is 1.0 with 82.0 dormitory capacity. Latitude: 40.631957304000025, Longitude: -73.97705179399998.</w:t>
      </w:r>
    </w:p>
    <w:p>
      <w:r>
        <w:t>School Name: NEW YORK SEMINARY, located at 911 MCDONALD AVENUE, BROOKLYN, NY. The school has 12876.30808080808 students with a population of 164.0. The housing capacity is 1.0 with 60.0 dormitory capacity. Latitude: 40.63193, Longitude: -73.977011.</w:t>
      </w:r>
    </w:p>
    <w:p>
      <w:r>
        <w:t>School Name: NEW YORK THEOLOGICAL SEMINARY, located at 475 RIVERSIDE DR STE 500, NEW YORK, NY. The school has 12876.30808080808 students with a population of 301.0. The housing capacity is 2.0 with -999.0 dormitory capacity. Latitude: 40.81087712900006, Longitude: -73.96378502199997.</w:t>
      </w:r>
    </w:p>
    <w:p>
      <w:r>
        <w:t>School Name: NEW YORK UNIVERSITY, located at 70 WASHINGTON SQ SOUTH, NEW YORK, NY. The school has 12876.30808080808 students with a population of 76559.0. The housing capacity is 1.0 with 12985.0 dormitory capacity. Latitude: 40.72945190400003, Longitude: -73.99726389699998.</w:t>
      </w:r>
    </w:p>
    <w:p>
      <w:r>
        <w:t>School Name: NEWBERRY COLLEGE, located at 2100 COLLEGE ST, NEWBERRY, SC. The school has 12876.30808080808 students with a population of 1492.0. The housing capacity is 1.0 with 1052.0 dormitory capacity. Latitude: 34.283786546000044, Longitude: -81.62068909799996.</w:t>
      </w:r>
    </w:p>
    <w:p>
      <w:r>
        <w:t>School Name: NEWBERRY SCHOOL OF BEAUTY, located at 16860 DEVONSHIRE BLVD, GRANADA HILLS, CA. The school has 12876.30808080808 students with a population of 105.0. The housing capacity is 2.0 with -999.0 dormitory capacity. Latitude: 34.25668274100008, Longitude: -118.49969294899996.</w:t>
      </w:r>
    </w:p>
    <w:p>
      <w:r>
        <w:t>School Name: NEWMAN UNIVERSITY, located at 3100 MCCORMICK AVE, WICHITA, KS. The school has 12876.30808080808 students with a population of 2416.0. The housing capacity is 1.0 with 400.0 dormitory capacity. Latitude: 37.672306, Longitude: -97.378803.</w:t>
      </w:r>
    </w:p>
    <w:p>
      <w:r>
        <w:t>School Name: NEWSCHOOL OF ARCHITECTURE AND DESIGN, located at 1249 F ST, SAN DIEGO, CA. The school has 12876.30808080808 students with a population of 589.0. The housing capacity is 2.0 with -999.0 dormitory capacity. Latitude: 32.71330966900007, Longitude: -117.15330540599996.</w:t>
      </w:r>
    </w:p>
    <w:p>
      <w:r>
        <w:t>School Name: NHTI-CONCORD'S COMMUNITY COLLEGE, located at 31 COLLEGE DRIVE, CONCORD, NH. The school has 12876.30808080808 students with a population of 3566.0. The housing capacity is 1.0 with 380.0 dormitory capacity. Latitude: 43.22362067700004, Longitude: -71.53197909899995.</w:t>
      </w:r>
    </w:p>
    <w:p>
      <w:r>
        <w:t>School Name: NIAGARA COUNTY COMMUNITY COLLEGE, located at 3111 SAUNDERS SETTLEMENT RD, SANBORN, NY. The school has 12876.30808080808 students with a population of 4974.0. The housing capacity is 1.0 with 312.0 dormitory capacity. Latitude: 43.14702487400007, Longitude: -78.8770085.</w:t>
      </w:r>
    </w:p>
    <w:p>
      <w:r>
        <w:t>School Name: NIAGARA UNIVERSITY, located at LEWISTON ROAD, NIAGARA UNIVERSITY, NY. The school has 12876.30808080808 students with a population of 4324.0. The housing capacity is 1.0 with 1455.0 dormitory capacity. Latitude: 43.137279, Longitude: -79.036689.</w:t>
      </w:r>
    </w:p>
    <w:p>
      <w:r>
        <w:t>School Name: NICHOLLS STATE UNIVERSITY, located at UNIVERSITY STATION LA HWY 1, THIBODAUX, LA. The school has 12876.30808080808 students with a population of 7509.0. The housing capacity is 1.0 with 1413.0 dormitory capacity. Latitude: 29.792689, Longitude: -90.802906.</w:t>
      </w:r>
    </w:p>
    <w:p>
      <w:r>
        <w:t>School Name: NICHOLS COLLEGE, located at CENTER RD, DUDLEY, MA. The school has 12876.30808080808 students with a population of 1822.0. The housing capacity is 1.0 with 889.0 dormitory capacity. Latitude: 42.042462, Longitude: -71.929644.</w:t>
      </w:r>
    </w:p>
    <w:p>
      <w:r>
        <w:t>School Name: NICOLET AREA TECHNICAL COLLEGE, located at 5364 COLLEGE DRIVE, RHINELANDER, WI. The school has 12876.30808080808 students with a population of 1458.0. The housing capacity is 2.0 with -999.0 dormitory capacity. Latitude: 45.609542, Longitude: -89.425055.</w:t>
      </w:r>
    </w:p>
    <w:p>
      <w:r>
        <w:t>School Name: NIGHTINGALE COLLEGE, located at 175 S MAIN ST SUITE 400, SALT LAKE CITY, UT. The school has 12876.30808080808 students with a population of 1593.0. The housing capacity is 2.0 with -999.0 dormitory capacity. Latitude: 40.76523300100007, Longitude: -111.890808178.</w:t>
      </w:r>
    </w:p>
    <w:p>
      <w:r>
        <w:t>School Name: NO GREASE BARBER SCHOOL, located at 3120 WILKINSON BLVD, CHARLOTTE, NC. The school has 12876.30808080808 students with a population of 17.0. The housing capacity is 2.0 with -999.0 dormitory capacity. Latitude: 35.224662711000065, Longitude: -80.89185920399996.</w:t>
      </w:r>
    </w:p>
    <w:p>
      <w:r>
        <w:t>School Name: NORCO COLLEGE, located at 2001 THIRD ST, NORCO, CA. The school has 12876.30808080808 students with a population of 10748.0. The housing capacity is 2.0 with -999.0 dormitory capacity. Latitude: 33.91675239400007, Longitude: -117.56999420499994.</w:t>
      </w:r>
    </w:p>
    <w:p>
      <w:r>
        <w:t>School Name: NORFOLK STATE UNIVERSITY, located at 700 PARK AVENUE, NORFOLK, VA. The school has 12876.30808080808 students with a population of 7038.0. The housing capacity is 1.0 with 2765.0 dormitory capacity. Latitude: 36.84842590900007, Longitude: -76.26137495899997.</w:t>
      </w:r>
    </w:p>
    <w:p>
      <w:r>
        <w:t>School Name: NORMANDALE COMMUNITY COLLEGE, located at 9700 FRANCE AVE S, BLOOMINGTON, MN. The school has 12876.30808080808 students with a population of 10027.0. The housing capacity is 2.0 with -999.0 dormitory capacity. Latitude: 44.829705526000055, Longitude: -93.331676814.</w:t>
      </w:r>
    </w:p>
    <w:p>
      <w:r>
        <w:t>School Name: NORTH ADRIAN'S COLLEGE OF BEAUTY INC, located at 124 FLOYD AVE, MODESTO, CA. The school has 12876.30808080808 students with a population of 238.0. The housing capacity is 2.0 with -999.0 dormitory capacity. Latitude: 37.67777807900006, Longitude: -120.99275274299998.</w:t>
      </w:r>
    </w:p>
    <w:p>
      <w:r>
        <w:t>School Name: NORTH AMERICAN TRADE SCHOOLS, located at 6901 SECURITY BLVD, SUITE 16, BALTIMORE, MD. The school has 12876.30808080808 students with a population of 698.0. The housing capacity is 2.0 with -999.0 dormitory capacity. Latitude: 39.30854160100006, Longitude: -76.75137272099994.</w:t>
      </w:r>
    </w:p>
    <w:p>
      <w:r>
        <w:t>School Name: NORTH AMERICAN UNIVERSITY, located at 11929 WEST AIRPORT BLVD., STAFFORD, TX. The school has 12876.30808080808 students with a population of 869.0. The housing capacity is 1.0 with 200.0 dormitory capacity. Latitude: 29.646293, Longitude: -95.588146.</w:t>
      </w:r>
    </w:p>
    <w:p>
      <w:r>
        <w:t>School Name: NORTH ARKANSAS COLLEGE, located at 1515 PIONEER DR, HARRISON, AR. The school has 12876.30808080808 students with a population of 1914.0. The housing capacity is 2.0 with -999.0 dormitory capacity. Latitude: 36.21991899600005, Longitude: -93.08844046099996.</w:t>
      </w:r>
    </w:p>
    <w:p>
      <w:r>
        <w:t>School Name: NORTH BENNET STREET SCHOOL, located at 150 NORTH STREET, BOSTON, MA. The school has 12876.30808080808 students with a population of 174.0. The housing capacity is 2.0 with -999.0 dormitory capacity. Latitude: 42.36584317100005, Longitude: -71.05484660899998.</w:t>
      </w:r>
    </w:p>
    <w:p>
      <w:r>
        <w:t>School Name: NORTH CAROLINA A &amp; T STATE UNIVERSITY, located at 1601 E MARKET ST, GREENSBORO, NC. The school has 12876.30808080808 students with a population of 14746.0. The housing capacity is 1.0 with 5587.0 dormitory capacity. Latitude: 36.076736537000045, Longitude: -79.77015166699994.</w:t>
      </w:r>
    </w:p>
    <w:p>
      <w:r>
        <w:t>School Name: NORTH CAROLINA CENTRAL UNIVERSITY, located at 1801 FAYETTEVILLE STREET, DURHAM, NC. The school has 12876.30808080808 students with a population of 9482.0. The housing capacity is 1.0 with 3496.0 dormitory capacity. Latitude: 35.97423700200005, Longitude: -78.89860175999996.</w:t>
      </w:r>
    </w:p>
    <w:p>
      <w:r>
        <w:t>School Name: NORTH CAROLINA STATE UNIVERSITY AT RALEIGH, located at 2101 HILLSBOROUGH STREET, RALEIGH, NC. The school has 12876.30808080808 students with a population of 45678.0. The housing capacity is 1.0 with 10433.0 dormitory capacity. Latitude: 35.78511061300003, Longitude: -78.67451716399995.</w:t>
      </w:r>
    </w:p>
    <w:p>
      <w:r>
        <w:t>School Name: NORTH CAROLINA WESLEYAN COLLEGE, located at 3400 N WESLEYAN BLVD, ROCKY MOUNT, NC. The school has 12876.30808080808 students with a population of 2102.0. The housing capacity is 1.0 with 820.0 dormitory capacity. Latitude: 36.01747295300004, Longitude: -77.77207797799997.</w:t>
      </w:r>
    </w:p>
    <w:p>
      <w:r>
        <w:t>School Name: NORTH CENTRAL COLLEGE, located at 30 N BRAINARD ST, NAPERVILLE, IL. The school has 12876.30808080808 students with a population of 3481.0. The housing capacity is 1.0 with 1333.0 dormitory capacity. Latitude: 41.77467582200006, Longitude: -88.14325876799995.</w:t>
      </w:r>
    </w:p>
    <w:p>
      <w:r>
        <w:t>School Name: NORTH CENTRAL INSTITUTE, located at 168 JACK MILLER BLVD, CLARKSVILLE, TN. The school has 12876.30808080808 students with a population of 74.0. The housing capacity is 2.0 with -999.0 dormitory capacity. Latitude: 36.61518191400006, Longitude: -87.42520694399997.</w:t>
      </w:r>
    </w:p>
    <w:p>
      <w:r>
        <w:t>School Name: NORTH CENTRAL KANSAS TECHNICAL COLLEGE, located at 3033 US HIGHWAY 24, BELOIT, KS. The school has 12876.30808080808 students with a population of 951.0. The housing capacity is 1.0 with 112.0 dormitory capacity. Latitude: 39.481634, Longitude: -98.110914.</w:t>
      </w:r>
    </w:p>
    <w:p>
      <w:r>
        <w:t>School Name: NORTH CENTRAL MICHIGAN COLLEGE, located at 1515 HOWARD ST, PETOSKEY, MI. The school has 12876.30808080808 students with a population of 1856.0. The housing capacity is 1.0 with 120.0 dormitory capacity. Latitude: 45.36052442900007, Longitude: -84.95269848999999.</w:t>
      </w:r>
    </w:p>
    <w:p>
      <w:r>
        <w:t>School Name: NORTH CENTRAL MISSOURI COLLEGE, located at 1301 MAIN ST, TRENTON, MO. The school has 12876.30808080808 students with a population of 1770.0. The housing capacity is 1.0 with 140.0 dormitory capacity. Latitude: 40.07775304700005, Longitude: -93.618207161.</w:t>
      </w:r>
    </w:p>
    <w:p>
      <w:r>
        <w:t>School Name: NORTH CENTRAL STATE COLLEGE, located at 2441 KENWOOD CIRCLE, MANSFIELD, OH. The school has 12876.30808080808 students with a population of 3013.0. The housing capacity is 2.0 with -999.0 dormitory capacity. Latitude: 40.79877704300003, Longitude: -82.58158208899994.</w:t>
      </w:r>
    </w:p>
    <w:p>
      <w:r>
        <w:t>School Name: NORTH CENTRAL TEXAS COLLEGE, located at 1525 W CALIFORNIA STREET, GAINESVILLE, TX. The school has 12876.30808080808 students with a population of 9449.0. The housing capacity is 1.0 with 140.0 dormitory capacity. Latitude: 33.61826935300007, Longitude: -97.16527293299998.</w:t>
      </w:r>
    </w:p>
    <w:p>
      <w:r>
        <w:t>School Name: NORTH CENTRAL UNIVERSITY, located at 910 ELLIOT AVE, MINNEAPOLIS, MN. The school has 12876.30808080808 students with a population of 1297.0. The housing capacity is 1.0 with 913.0 dormitory capacity. Latitude: 44.969388750000064, Longitude: -93.26142912099994.</w:t>
      </w:r>
    </w:p>
    <w:p>
      <w:r>
        <w:t>School Name: NORTH COUNTRY COMMUNITY COLLEGE, located at 23 SANTANONI AVENUE, SARANAC LAKE, NY. The school has 12876.30808080808 students with a population of 1781.0. The housing capacity is 1.0 with 96.0 dormitory capacity. Latitude: 44.31864483200008, Longitude: -74.11998091799995.</w:t>
      </w:r>
    </w:p>
    <w:p>
      <w:r>
        <w:t>School Name: NORTH DAKOTA STATE COLLEGE OF SCIENCE, located at 800 N 6TH ST, WAHPETON, ND. The school has 12876.30808080808 students with a population of 3274.0. The housing capacity is 1.0 with 1125.0 dormitory capacity. Latitude: 46.27596376500003, Longitude: -96.607896424.</w:t>
      </w:r>
    </w:p>
    <w:p>
      <w:r>
        <w:t>School Name: NORTH DAKOTA STATE UNIVERSITY-MAIN CAMPUS, located at 1301 12TH AVENUE NORTH, FARGO, ND. The school has 12876.30808080808 students with a population of 15380.0. The housing capacity is 1.0 with 5563.0 dormitory capacity. Latitude: 46.89452276600008, Longitude: -96.80568852199995.</w:t>
      </w:r>
    </w:p>
    <w:p>
      <w:r>
        <w:t>School Name: NORTH FLORIDA COLLEGE, located at 325 NW TURNER DAVIS DR, MADISON, FL. The school has 12876.30808080808 students with a population of 1323.0. The housing capacity is 2.0 with -999.0 dormitory capacity. Latitude: 30.473871, Longitude: -83.421873.</w:t>
      </w:r>
    </w:p>
    <w:p>
      <w:r>
        <w:t>School Name: NORTH FLORIDA COSMETOLOGY INSTITUTE, located at 2424 ALLEN RD, TALLAHASSEE, FL. The school has 12876.30808080808 students with a population of 142.0. The housing capacity is 2.0 with -999.0 dormitory capacity. Latitude: 30.47697211800005, Longitude: -84.29458252099994.</w:t>
      </w:r>
    </w:p>
    <w:p>
      <w:r>
        <w:t>School Name: NORTH FLORIDA TECHNICAL COLLEGE, located at 609 N ORANGE ST, STARKE, FL. The school has 12876.30808080808 students with a population of 156.0. The housing capacity is 2.0 with -999.0 dormitory capacity. Latitude: 29.952334, Longitude: -82.117341.</w:t>
      </w:r>
    </w:p>
    <w:p>
      <w:r>
        <w:t>School Name: NORTH GEORGIA TECHNICAL COLLEGE, located at 1500 GEORGIA HWY 197 N, CLARKESVILLE, GA. The school has 12876.30808080808 students with a population of 2887.0. The housing capacity is 1.0 with 176.0 dormitory capacity. Latitude: 34.638529994000066, Longitude: -83.52959188499995.</w:t>
      </w:r>
    </w:p>
    <w:p>
      <w:r>
        <w:t>School Name: NORTH GREENVILLE UNIVERSITY, located at 7801 N. TIGERVILLE ROAD, TIGERVILLE, SC. The school has 12876.30808080808 students with a population of 2767.0. The housing capacity is 1.0 with 1318.0 dormitory capacity. Latitude: 35.069758, Longitude: -82.37026.</w:t>
      </w:r>
    </w:p>
    <w:p>
      <w:r>
        <w:t>School Name: NORTH HENNEPIN COMMUNITY COLLEGE, located at 7411 85TH AVE N, BROOKLYN PARK, MN. The school has 12876.30808080808 students with a population of 6141.0. The housing capacity is 2.0 with -999.0 dormitory capacity. Latitude: 45.10740799600006, Longitude: -93.37366199499996.</w:t>
      </w:r>
    </w:p>
    <w:p>
      <w:r>
        <w:t>School Name: NORTH IDAHO COLLEGE, located at 1000 WEST GARDEN AVENUE, COEUR D'ALENE, ID. The school has 12876.30808080808 students with a population of 5673.0. The housing capacity is 1.0 with 198.0 dormitory capacity. Latitude: 47.67645872400004, Longitude: -116.79891326899995.</w:t>
      </w:r>
    </w:p>
    <w:p>
      <w:r>
        <w:t>School Name: NORTH IOWA AREA COMMUNITY COLLEGE, located at 500 COLLEGE DR, MASON CITY, IA. The school has 12876.30808080808 students with a population of 3051.0. The housing capacity is 1.0 with 400.0 dormitory capacity. Latitude: 43.15791874500008, Longitude: -93.131698552.</w:t>
      </w:r>
    </w:p>
    <w:p>
      <w:r>
        <w:t>School Name: NORTH LAKE COLLEGE, located at 5001 NORTH MACARTHUR BLVD., IRVING, TX. The school has 12876.30808080808 students with a population of -999.0. The housing capacity is -1.0 with -999.0 dormitory capacity. Latitude: 32.87187816000005, Longitude: -96.96710559399996.</w:t>
      </w:r>
    </w:p>
    <w:p>
      <w:r>
        <w:t>School Name: NORTH ORANGE COUNTY COMMUNITY COLLEGE DISTRICT, located at 1830 W. ROMNEYA DRIVE, ANAHEIM, CA. The school has 12876.30808080808 students with a population of 88.0. The housing capacity is -2.0 with -999.0 dormitory capacity. Latitude: 33.84995653500005, Longitude: -117.94555878299995.</w:t>
      </w:r>
    </w:p>
    <w:p>
      <w:r>
        <w:t>School Name: NORTH PARK UNIVERSITY, located at 3225 W FOSTER AVE, CHICAGO, IL. The school has 12876.30808080808 students with a population of 3583.0. The housing capacity is 1.0 with 975.0 dormitory capacity. Latitude: 41.97510009900003, Longitude: -87.70914158999994.</w:t>
      </w:r>
    </w:p>
    <w:p>
      <w:r>
        <w:t>School Name: NORTH SEATTLE COLLEGE, located at 9600 COLLEGE WAY NORTH, SEATTLE, WA. The school has 12876.30808080808 students with a population of 5745.0. The housing capacity is 2.0 with -999.0 dormitory capacity. Latitude: 47.69987942400007, Longitude: -122.33342504599996.</w:t>
      </w:r>
    </w:p>
    <w:p>
      <w:r>
        <w:t>School Name: NORTH SHORE COMMUNITY COLLEGE, located at 1 FERNCROFT RD, DANVERS, MA. The school has 12876.30808080808 students with a population of 5619.0. The housing capacity is 2.0 with -999.0 dormitory capacity. Latitude: 42.590003910000064, Longitude: -70.96814225399999.</w:t>
      </w:r>
    </w:p>
    <w:p>
      <w:r>
        <w:t>School Name: NORTH-WEST COLLEGE-ANAHEIM, located at 511 N. BROOKHURST STREET, ANAHEIM, CA. The school has 12876.30808080808 students with a population of 235.0. The housing capacity is 2.0 with -999.0 dormitory capacity. Latitude: 33.75959180700005, Longitude: -117.84091.</w:t>
      </w:r>
    </w:p>
    <w:p>
      <w:r>
        <w:t>School Name: NORTH-WEST COLLEGE-GLENDALE, located at 221 NORTH BRAND, GLENDALE, CA. The school has 12876.30808080808 students with a population of 127.0. The housing capacity is 2.0 with -999.0 dormitory capacity. Latitude: 34.14891269900005, Longitude: -118.25540885199996.</w:t>
      </w:r>
    </w:p>
    <w:p>
      <w:r>
        <w:t>School Name: NORTH-WEST COLLEGE-LONG BEACH, located at 3799 E. BURNETT STREET, LONG BEACH, CA. The school has 12876.30808080808 students with a population of 489.0. The housing capacity is 2.0 with -999.0 dormitory capacity. Latitude: 33.80179943300004, Longitude: -118.14832939399996.</w:t>
      </w:r>
    </w:p>
    <w:p>
      <w:r>
        <w:t>School Name: NORTH-WEST COLLEGE-POMONA, located at 170 W HOLT AVE, POMONA, CA. The school has 12876.30808080808 students with a population of 149.0. The housing capacity is 2.0 with -999.0 dormitory capacity. Latitude: 34.062102852000066, Longitude: -117.75104562399996.</w:t>
      </w:r>
    </w:p>
    <w:p>
      <w:r>
        <w:t>School Name: NORTH-WEST COLLEGE-RIVERSIDE, located at 4550 LA SIERRA AVE, RIVERSIDE, CA. The school has 12876.30808080808 students with a population of 576.0. The housing capacity is 2.0 with -999.0 dormitory capacity. Latitude: 33.9145, Longitude: -117.485881.</w:t>
      </w:r>
    </w:p>
    <w:p>
      <w:r>
        <w:t>School Name: NORTH-WEST COLLEGE-VAN NUYS, located at 14540 HAYNES, VAN NUYS, CA. The school has 12876.30808080808 students with a population of 216.0. The housing capacity is 2.0 with -999.0 dormitory capacity. Latitude: 34.14690666400003, Longitude: -118.13926601999998.</w:t>
      </w:r>
    </w:p>
    <w:p>
      <w:r>
        <w:t>School Name: NORTH-WEST COLLEGE-WEST COVINA, located at 2101 W GARVEY AVE, WEST COVINA, CA. The school has 12876.30808080808 students with a population of 719.0. The housing capacity is 2.0 with -999.0 dormitory capacity. Latitude: 34.07207106900006, Longitude: -117.94958310799996.</w:t>
      </w:r>
    </w:p>
    <w:p>
      <w:r>
        <w:t>School Name: NORTHAMPTON COUNTY AREA COMMUNITY COLLEGE, located at 3835 GREEN POND RD, BETHLEHEM, PA. The school has 12876.30808080808 students with a population of 10770.0. The housing capacity is 1.0 with 578.0 dormitory capacity. Latitude: 40.67253037700005, Longitude: -75.3235095.</w:t>
      </w:r>
    </w:p>
    <w:p>
      <w:r>
        <w:t>School Name: NORTHCENTRAL TECHNICAL COLLEGE, located at 1000 CAMPUS DR, WAUSAU, WI. The school has 12876.30808080808 students with a population of 6476.0. The housing capacity is 1.0 with 187.0 dormitory capacity. Latitude: 44.984837, Longitude: -89.648419.</w:t>
      </w:r>
    </w:p>
    <w:p>
      <w:r>
        <w:t>School Name: NORTHCENTRAL UNIVERSITY, located at 11355 N. TORREY PINES ROAD, LA JOLLA, CA. The school has 12876.30808080808 students with a population of 13097.0. The housing capacity is 2.0 with -999.0 dormitory capacity. Latitude: 32.736693, Longitude: -117.214925.</w:t>
      </w:r>
    </w:p>
    <w:p>
      <w:r>
        <w:t>School Name: NORTHCOAST MEDICAL TRAINING ACADEMY, located at 1832 STATE ROUTE 59, KENT, OH. The school has 12876.30808080808 students with a population of 80.0. The housing capacity is 2.0 with -999.0 dormitory capacity. Latitude: 41.15413942000004, Longitude: -81.32622610599998.</w:t>
      </w:r>
    </w:p>
    <w:p>
      <w:r>
        <w:t>School Name: NORTHEAST ALABAMA COMMUNITY COLLEGE, located at 138 HIGHWAY 35, RAINSVILLE, AL. The school has 12876.30808080808 students with a population of 2846.0. The housing capacity is 2.0 with -999.0 dormitory capacity. Latitude: 34.545471, Longitude: -85.911664.</w:t>
      </w:r>
    </w:p>
    <w:p>
      <w:r>
        <w:t>School Name: NORTHEAST COMMUNITY COLLEGE, located at 801 E BENJAMIN, NORFOLK, NE. The school has 12876.30808080808 students with a population of 5648.0. The housing capacity is 1.0 with 536.0 dormitory capacity. Latitude: 42.04949110700005, Longitude: -97.396544254.</w:t>
      </w:r>
    </w:p>
    <w:p>
      <w:r>
        <w:t>School Name: NORTHEAST IOWA COMMUNITY COLLEGE, located at 1625 HWY 150, CALMAR, IA. The school has 12876.30808080808 students with a population of 4905.0. The housing capacity is 2.0 with -999.0 dormitory capacity. Latitude: 43.17495419200003, Longitude: -91.86564734899996.</w:t>
      </w:r>
    </w:p>
    <w:p>
      <w:r>
        <w:t>School Name: NORTHEAST LAKEVIEW COLLEGE, located at 1201 KITTY HAWK RD, UNIVERSAL CITY, TX. The school has 12876.30808080808 students with a population of 6990.0. The housing capacity is 2.0 with -999.0 dormitory capacity. Latitude: 29.545802, Longitude: -98.323246.</w:t>
      </w:r>
    </w:p>
    <w:p>
      <w:r>
        <w:t>School Name: NORTHEAST MISSISSIPPI COMMUNITY COLLEGE, located at 101 CUNNINGHAM BLVD, BOONEVILLE, MS. The school has 12876.30808080808 students with a population of 3622.0. The housing capacity is 1.0 with 814.0 dormitory capacity. Latitude: 34.667833, Longitude: -88.562983.</w:t>
      </w:r>
    </w:p>
    <w:p>
      <w:r>
        <w:t>School Name: NORTHEAST OHIO MEDICAL UNIVERSITY, located at 4209 STATE ROUTE 44, ROOTSTOWN, OH. The school has 12876.30808080808 students with a population of 1418.0. The housing capacity is 2.0 with -999.0 dormitory capacity. Latitude: 41.10291884500003, Longitude: -81.24530195999995.</w:t>
      </w:r>
    </w:p>
    <w:p>
      <w:r>
        <w:t>School Name: NORTHEAST STATE COMMUNITY COLLEGE, located at 2425 HWY 75, BLOUNTVILLE, TN. The school has 12876.30808080808 students with a population of 5938.0. The housing capacity is 2.0 with -999.0 dormitory capacity. Latitude: 36.48558004400007, Longitude: -82.40862633399996.</w:t>
      </w:r>
    </w:p>
    <w:p>
      <w:r>
        <w:t>School Name: NORTHEAST TECHNICAL INSTITUTE, located at 51 US RT 1 SUITE K, SCARBOROUGH, ME. The school has 12876.30808080808 students with a population of 250.0. The housing capacity is 2.0 with -999.0 dormitory capacity. Latitude: 43.60813231100008, Longitude: -70.31490099599995.</w:t>
      </w:r>
    </w:p>
    <w:p>
      <w:r>
        <w:t>School Name: NORTHEAST TECHNOLOGY CENTER, located at 511 S ELLIOTT ST, PRYOR, OK. The school has 12876.30808080808 students with a population of 1538.0. The housing capacity is 2.0 with -999.0 dormitory capacity. Latitude: 36.29440105400005, Longitude: -95.30933357899994.</w:t>
      </w:r>
    </w:p>
    <w:p>
      <w:r>
        <w:t>School Name: NORTHEAST TECHNOLOGY CENTER-AFTON, located at 19901 S HWY 69, AFTON, OK. The school has 12876.30808080808 students with a population of -999.0. The housing capacity is -1.0 with -999.0 dormitory capacity. Latitude: 36.73036867900004, Longitude: -94.92912295799994.</w:t>
      </w:r>
    </w:p>
    <w:p>
      <w:r>
        <w:t>School Name: NORTHEAST TECHNOLOGY CENTER-CLAREMORE, located at 1901 N HWY 88, CLAREMORE, OK. The school has 12876.30808080808 students with a population of -999.0. The housing capacity is -1.0 with -999.0 dormitory capacity. Latitude: 36.32719096400007, Longitude: -95.63415411699998.</w:t>
      </w:r>
    </w:p>
    <w:p>
      <w:r>
        <w:t>School Name: NORTHEAST TECHNOLOGY CENTER-KANSAS, located at 450 N HWY 59, KANSAS, OK. The school has 12876.30808080808 students with a population of -999.0. The housing capacity is -1.0 with -999.0 dormitory capacity. Latitude: 36.209828, Longitude: -94.778431.</w:t>
      </w:r>
    </w:p>
    <w:p>
      <w:r>
        <w:t>School Name: NORTHEAST TECHNOLOGY CENTER-PRYOR, located at 6195 W HWY 20, PRYOR, OK. The school has 12876.30808080808 students with a population of -999.0. The housing capacity is -1.0 with -999.0 dormitory capacity. Latitude: 36.309116422000045, Longitude: -95.42505648499996.</w:t>
      </w:r>
    </w:p>
    <w:p>
      <w:r>
        <w:t>School Name: NORTHEAST TEXAS COMMUNITY COLLEGE, located at 2886 FM 1735, MOUNT PLEASANT, TX. The school has 12876.30808080808 students with a population of 3138.0. The housing capacity is 1.0 with 220.0 dormitory capacity. Latitude: 33.104937, Longitude: -94.881862.</w:t>
      </w:r>
    </w:p>
    <w:p>
      <w:r>
        <w:t>School Name: NORTHEAST WISCONSIN TECHNICAL COLLEGE, located at 2740 W MASON ST, GREEN BAY, WI. The school has 12876.30808080808 students with a population of 11851.0. The housing capacity is 2.0 with -999.0 dormitory capacity. Latitude: 44.52646738400006, Longitude: -88.10567472999998.</w:t>
      </w:r>
    </w:p>
    <w:p>
      <w:r>
        <w:t>School Name: NORTHEASTERN ILLINOIS UNIVERSITY, located at 5500 N SAINT LOUIS AVE, CHICAGO, IL. The school has 12876.30808080808 students with a population of 8323.0. The housing capacity is 1.0 with 426.0 dormitory capacity. Latitude: 41.98103122300006, Longitude: -87.71908350199999.</w:t>
      </w:r>
    </w:p>
    <w:p>
      <w:r>
        <w:t>School Name: NORTHEASTERN JUNIOR COLLEGE, located at 100 COLLEGE AVENUE, STERLING, CO. The school has 12876.30808080808 students with a population of 1493.0. The housing capacity is 1.0 with 578.0 dormitory capacity. Latitude: 40.63636503600003, Longitude: -103.19694589399997.</w:t>
      </w:r>
    </w:p>
    <w:p>
      <w:r>
        <w:t>School Name: NORTHEASTERN OKLAHOMA A&amp;M COLLEGE, located at 200 I ST NE, MIAMI, OK. The school has 12876.30808080808 students with a population of 1970.0. The housing capacity is 1.0 with 800.0 dormitory capacity. Latitude: 36.87821326100004, Longitude: -94.86482849099995.</w:t>
      </w:r>
    </w:p>
    <w:p>
      <w:r>
        <w:t>School Name: NORTHEASTERN SEMINARY, located at 2265 WESTSIDE DR, ROCHESTER, NY. The school has 12876.30808080808 students with a population of 223.0. The housing capacity is 2.0 with -999.0 dormitory capacity. Latitude: 43.126250164000055, Longitude: -77.79776173499994.</w:t>
      </w:r>
    </w:p>
    <w:p>
      <w:r>
        <w:t>School Name: NORTHEASTERN STATE UNIVERSITY, located at 600 N GRAND, TAHLEQUAH, OK. The school has 12876.30808080808 students with a population of 8322.0. The housing capacity is 1.0 with 1186.0 dormitory capacity. Latitude: 35.92049908400003, Longitude: -94.96852780799998.</w:t>
      </w:r>
    </w:p>
    <w:p>
      <w:r>
        <w:t>School Name: NORTHEASTERN TECHNICAL COLLEGE, located at 1201 CHESTERFIELD HWY., CHERAW, SC. The school has 12876.30808080808 students with a population of 1630.0. The housing capacity is 2.0 with -999.0 dormitory capacity. Latitude: 34.69824761500007, Longitude: -79.93924505999996.</w:t>
      </w:r>
    </w:p>
    <w:p>
      <w:r>
        <w:t>School Name: NORTHEASTERN UNIVERSITY, located at 360 HUNTINGTON AVE, BOSTON, MA. The school has 12876.30808080808 students with a population of 27955.0. The housing capacity is 1.0 with 10011.0 dormitory capacity. Latitude: 42.340182758000026, Longitude: -71.08806856299998.</w:t>
      </w:r>
    </w:p>
    <w:p>
      <w:r>
        <w:t>School Name: NORTHEASTERN UNIVERSITY LIFELONG LEARNING NETWORK, located at 360 HUNTINGTON AVE, BOSTON, MA. The school has 12876.30808080808 students with a population of 12592.0. The housing capacity is 2.0 with -999.0 dormitory capacity. Latitude: 42.339477044000034, Longitude: -71.08784113199994.</w:t>
      </w:r>
    </w:p>
    <w:p>
      <w:r>
        <w:t>School Name: NORTHERN ARIZONA UNIVERSITY, located at 1900 S KNOLES DR, BABBITT ADMINISTRATIVE CENTER, ROOM 200, FLAGSTAFF, AZ. The school has 12876.30808080808 students with a population of 33051.0. The housing capacity is 1.0 with 10144.0 dormitory capacity. Latitude: 35.18887521100004, Longitude: -111.65555907399994.</w:t>
      </w:r>
    </w:p>
    <w:p>
      <w:r>
        <w:t>School Name: NORTHERN BAPTIST THEOLOGICAL SEMINARY, located at 410 WARRENVILLE ROAD, SUITE 300, LISLE, IL. The school has 12876.30808080808 students with a population of 312.0. The housing capacity is 2.0 with -999.0 dormitory capacity. Latitude: 41.84051227300006, Longitude: -87.99844014199994.</w:t>
      </w:r>
    </w:p>
    <w:p>
      <w:r>
        <w:t>School Name: NORTHERN CAREER INSTITUTE, located at 34050 GLEN DRIVE, SUITE 2, EASTLAKE, OH. The school has 12876.30808080808 students with a population of 129.0. The housing capacity is 2.0 with -999.0 dormitory capacity. Latitude: 41.65397683000003, Longitude: -81.44712618799997.</w:t>
      </w:r>
    </w:p>
    <w:p>
      <w:r>
        <w:t>School Name: NORTHERN ESSEX COMMUNITY COLLEGE, located at 100 ELLIOTT STREET, HAVERHILL, MA. The school has 12876.30808080808 students with a population of 5282.0. The housing capacity is 2.0 with -999.0 dormitory capacity. Latitude: 42.79643376400003, Longitude: -71.04741551299998.</w:t>
      </w:r>
    </w:p>
    <w:p>
      <w:r>
        <w:t>School Name: NORTHERN ILLINOIS UNIVERSITY, located at 1425 W. LINCOLN HWY., DEKALB, IL. The school has 12876.30808080808 students with a population of 19732.0. The housing capacity is 1.0 with 4600.0 dormitory capacity. Latitude: 41.93379092500004, Longitude: -88.76606470399997.</w:t>
      </w:r>
    </w:p>
    <w:p>
      <w:r>
        <w:t>School Name: NORTHERN INSTITUTE OF COSMETOLOGY, located at 669 BROADWAY, LORAIN, OH. The school has 12876.30808080808 students with a population of 51.0. The housing capacity is 2.0 with -999.0 dormitory capacity. Latitude: 41.465200338000045, Longitude: -82.17428525099996.</w:t>
      </w:r>
    </w:p>
    <w:p>
      <w:r>
        <w:t>School Name: NORTHERN KENTUCKY UNIVERSITY, located at NUNN DRIVE, HIGHLAND HEIGHTS, KY. The school has 12876.30808080808 students with a population of 18182.0. The housing capacity is 1.0 with 1720.0 dormitory capacity. Latitude: 39.029221, Longitude: -84.465959.</w:t>
      </w:r>
    </w:p>
    <w:p>
      <w:r>
        <w:t>School Name: NORTHERN MAINE COMMUNITY COLLEGE, located at 33 EDGEMONT DR, PRESQUE ISLE, ME. The school has 12876.30808080808 students with a population of 882.0. The housing capacity is 1.0 with 138.0 dormitory capacity. Latitude: 46.69466798000008, Longitude: -68.03479558199996.</w:t>
      </w:r>
    </w:p>
    <w:p>
      <w:r>
        <w:t>School Name: NORTHERN MARIANAS COLLEGE, located at AS TERLAJE CAMPUS, SAIPAN, MP. The school has 12876.30808080808 students with a population of 1425.0. The housing capacity is 2.0 with -999.0 dormitory capacity. Latitude: 15.152246567000075, Longitude: 145.72173283200004.</w:t>
      </w:r>
    </w:p>
    <w:p>
      <w:r>
        <w:t>School Name: NORTHERN MICHIGAN UNIVERSITY, located at 1401 PRESQUE ISLE AVENUE, MARQUETTE, MI. The school has 12876.30808080808 students with a population of 8388.0. The housing capacity is 1.0 with 2892.0 dormitory capacity. Latitude: 46.55803663900008, Longitude: -87.40385725099998.</w:t>
      </w:r>
    </w:p>
    <w:p>
      <w:r>
        <w:t>School Name: NORTHERN NEW MEXICO COLLEGE, located at 921 PASEO DE ONATE, ESPANOLA, NM. The school has 12876.30808080808 students with a population of 1481.0. The housing capacity is 2.0 with -999.0 dormitory capacity. Latitude: 36.00407268000004, Longitude: -106.08439513099997.</w:t>
      </w:r>
    </w:p>
    <w:p>
      <w:r>
        <w:t>School Name: NORTHERN OKLAHOMA COLLEGE, located at 1220 E GRAND AVE, TONKAWA, OK. The school has 12876.30808080808 students with a population of 3697.0. The housing capacity is 1.0 with 694.0 dormitory capacity. Latitude: 36.678393365000034, Longitude: -97.29689258199994.</w:t>
      </w:r>
    </w:p>
    <w:p>
      <w:r>
        <w:t>School Name: NORTHERN PENNSYLVANIA REGIONAL COLLEGE, located at 300 2ND AVENUE, SUITE 500, WARREN, PA. The school has 12876.30808080808 students with a population of 116.0. The housing capacity is 2.0 with -999.0 dormitory capacity. Latitude: 41.84556389800008, Longitude: -79.14722191299995.</w:t>
      </w:r>
    </w:p>
    <w:p>
      <w:r>
        <w:t>School Name: NORTHERN STATE UNIVERSITY, located at 1200 S JAY ST, ABERDEEN, SD. The school has 12876.30808080808 students with a population of 3810.0. The housing capacity is 1.0 with 853.0 dormitory capacity. Latitude: 45.452554545000055, Longitude: -98.4837.</w:t>
      </w:r>
    </w:p>
    <w:p>
      <w:r>
        <w:t>School Name: NORTHERN TECHNICAL COLLEGE, located at 2215 EAST HARDING STE 8 &amp; 9, PINE BLUFF, AR. The school has 12876.30808080808 students with a population of 33.0. The housing capacity is 2.0 with -999.0 dormitory capacity. Latitude: 34.214189, Longitude: -91.979767.</w:t>
      </w:r>
    </w:p>
    <w:p>
      <w:r>
        <w:t>School Name: NORTHERN TIER CAREER CENTER, located at 120 CAREER CENTER LANE, TOWANDA, PA. The school has 12876.30808080808 students with a population of 25.0. The housing capacity is 2.0 with -999.0 dormitory capacity. Latitude: 41.801732, Longitude: -76.48739.</w:t>
      </w:r>
    </w:p>
    <w:p>
      <w:r>
        <w:t>School Name: NORTHERN VERMONT UNIVERSITY, located at 337 COLLEGE HILL, JOHNSON, VT. The school has 12876.30808080808 students with a population of 2468.0. The housing capacity is 1.0 with 1351.0 dormitory capacity. Latitude: 44.64173625700005, Longitude: -72.67115428999995.</w:t>
      </w:r>
    </w:p>
    <w:p>
      <w:r>
        <w:t>School Name: NORTHERN VIRGINIA COMMUNITY COLLEGE, located at 4001 WAKEFIELD CHAPEL RD, ANNANDALE, VA. The school has 12876.30808080808 students with a population of 55897.0. The housing capacity is 2.0 with -999.0 dormitory capacity. Latitude: 38.83403942800004, Longitude: -77.23667856199995.</w:t>
      </w:r>
    </w:p>
    <w:p>
      <w:r>
        <w:t>School Name: NORTHERN VIRGINIA SCHOOL OF THERAPEUTIC MASSAGE, located at 6402 ARLINGTON BLVD, SUITE 840, FALLS CHURCH, VA. The school has 12876.30808080808 students with a population of 169.0. The housing capacity is 2.0 with -999.0 dormitory capacity. Latitude: 38.87344127200004, Longitude: -77.16002962099998.</w:t>
      </w:r>
    </w:p>
    <w:p>
      <w:r>
        <w:t>School Name: NORTHERN WYOMING COMMUNITY COLLEGE DISTRICT, located at 1 WHITNEY WAY, SHERIDAN, WY. The school has 12876.30808080808 students with a population of 4184.0. The housing capacity is 1.0 with 738.0 dormitory capacity. Latitude: 44.76446728600007, Longitude: -106.94237350099996.</w:t>
      </w:r>
    </w:p>
    <w:p>
      <w:r>
        <w:t>School Name: NORTHLAND COLLEGE, located at 1411 ELLIS AVENUE, ASHLAND, WI. The school has 12876.30808080808 students with a population of 725.0. The housing capacity is 1.0 with 505.0 dormitory capacity. Latitude: 46.57908738100008, Longitude: -90.87476013299994.</w:t>
      </w:r>
    </w:p>
    <w:p>
      <w:r>
        <w:t>School Name: NORTHLAND COMMUNITY AND TECHNICAL COLLEGE, located at 1101 HWY ONE EAST, THIEF RIVER FALLS, MN. The school has 12876.30808080808 students with a population of 3198.0. The housing capacity is 2.0 with -999.0 dormitory capacity. Latitude: 48.124955, Longitude: -96.162362.</w:t>
      </w:r>
    </w:p>
    <w:p>
      <w:r>
        <w:t>School Name: NORTHLAND PIONEER COLLEGE, located at 2251 E. NAVAJO BLVD., HOLBROOK, AZ. The school has 12876.30808080808 students with a population of 3085.0. The housing capacity is 2.0 with -999.0 dormitory capacity. Latitude: 34.93023962400002, Longitude: -110.14112103899998.</w:t>
      </w:r>
    </w:p>
    <w:p>
      <w:r>
        <w:t>School Name: NORTHPOINT BIBLE COLLEGE, located at 320 SOUTH MAIN STREET, HAVERHILL, MA. The school has 12876.30808080808 students with a population of 482.0. The housing capacity is 1.0 with 400.0 dormitory capacity. Latitude: 42.76536553100004, Longitude: -71.07933602999998.</w:t>
      </w:r>
    </w:p>
    <w:p>
      <w:r>
        <w:t>School Name: NORTHSHORE TECHNICAL COMMUNITY COLLEGE, located at 65556 CENTERPOINT BLVD., LACOMBE, LA. The school has 12876.30808080808 students with a population of 3807.0. The housing capacity is 2.0 with -999.0 dormitory capacity. Latitude: 30.759099045000028, Longitude: -89.84527912199997.</w:t>
      </w:r>
    </w:p>
    <w:p>
      <w:r>
        <w:t>School Name: NORTHSHORE UNIVERSITY HEALTHSYSTEM SCHOOL OF NURSE ANESTHESIA, located at 2650 RIDGE AVE, RM G603C, EVANSTON, IL. The school has 12876.30808080808 students with a population of 81.0. The housing capacity is 2.0 with -999.0 dormitory capacity. Latitude: 42.06554935600008, Longitude: -87.68444455399998.</w:t>
      </w:r>
    </w:p>
    <w:p>
      <w:r>
        <w:t>School Name: NORTHWEST ARKANSAS COMMUNITY COLLEGE, located at ONE COLLEGE DRIVE, BENTONVILLE, AR. The school has 12876.30808080808 students with a population of 8174.0. The housing capacity is 2.0 with -999.0 dormitory capacity. Latitude: 36.357704, Longitude: -94.17289.</w:t>
      </w:r>
    </w:p>
    <w:p>
      <w:r>
        <w:t>School Name: NORTHWEST CAREER COLLEGE, located at 7398 SMOKE RANCH ROAD, STE 100, LAS VEGAS, NV. The school has 12876.30808080808 students with a population of 1884.0. The housing capacity is 2.0 with -999.0 dormitory capacity. Latitude: 36.20387521500004, Longitude: -115.25558487099994.</w:t>
      </w:r>
    </w:p>
    <w:p>
      <w:r>
        <w:t>School Name: NORTHWEST COLLEGE, located at 231 W 6TH ST, POWELL, WY. The school has 12876.30808080808 students with a population of 1676.0. The housing capacity is 1.0 with 632.0 dormitory capacity. Latitude: 44.76017649100004, Longitude: -108.76172765799998.</w:t>
      </w:r>
    </w:p>
    <w:p>
      <w:r>
        <w:t>School Name: NORTHWEST COLLEGE OF ART &amp; DESIGN, located at 1126 PACIFIC AVENUE, SUITE 101, TACOMA, WA. The school has 12876.30808080808 students with a population of 125.0. The housing capacity is 2.0 with -999.0 dormitory capacity. Latitude: 47.710943, Longitude: -122.604201.</w:t>
      </w:r>
    </w:p>
    <w:p>
      <w:r>
        <w:t>School Name: NORTHWEST COLLEGE-BEAVERTON, located at 4200 SW WATSON AVE, BEAVERTON, OR. The school has 12876.30808080808 students with a population of 94.0. The housing capacity is 2.0 with -999.0 dormitory capacity. Latitude: 45.489303, Longitude: -122.805708.</w:t>
      </w:r>
    </w:p>
    <w:p>
      <w:r>
        <w:t>School Name: NORTHWEST COLLEGE-CLACKAMAS, located at 8307 S.E. MONTEREY AVE, HAPPY VALLEY, OR. The school has 12876.30808080808 students with a population of 56.0. The housing capacity is 2.0 with -999.0 dormitory capacity. Latitude: 45.43853273800005, Longitude: -122.576902481.</w:t>
      </w:r>
    </w:p>
    <w:p>
      <w:r>
        <w:t>School Name: NORTHWEST COLLEGE-EUGENE, located at 3150 GATEWAY LOOP, SPRINGFIELD, OR. The school has 12876.30808080808 students with a population of 154.0. The housing capacity is 2.0 with -999.0 dormitory capacity. Latitude: 44.078014, Longitude: -123.046328.</w:t>
      </w:r>
    </w:p>
    <w:p>
      <w:r>
        <w:t>School Name: NORTHWEST COLLEGE-HILLSBORO, located at 1049 SW BASELINE RD, SUITE 500, BUILDING E, HILLSBORO, OR. The school has 12876.30808080808 students with a population of 38.0. The housing capacity is 2.0 with -999.0 dormitory capacity. Latitude: 45.52118474500003, Longitude: -122.98408684499998.</w:t>
      </w:r>
    </w:p>
    <w:p>
      <w:r>
        <w:t>School Name: NORTHWEST COLLEGE-MEDFORD, located at 2241 TOWER EAST, MEDFORD, OR. The school has 12876.30808080808 students with a population of 83.0. The housing capacity is 2.0 with -999.0 dormitory capacity. Latitude: 42.36906709300007, Longitude: -122.852528743.</w:t>
      </w:r>
    </w:p>
    <w:p>
      <w:r>
        <w:t>School Name: NORTHWEST COLLEGE-TUALATIN, located at 8345 SW NYBERG STREET, TUALATIN, OR. The school has 12876.30808080808 students with a population of 65.0. The housing capacity is 2.0 with -999.0 dormitory capacity. Latitude: 45.38294560200006, Longitude: -122.76246438899994.</w:t>
      </w:r>
    </w:p>
    <w:p>
      <w:r>
        <w:t>School Name: NORTHWEST EDUCATIONAL CENTER, located at 2910 ANTOINE B-100, HOUSTON, TX. The school has 12876.30808080808 students with a population of 92.0. The housing capacity is 2.0 with -999.0 dormitory capacity. Latitude: 29.814255, Longitude: -95.473166.</w:t>
      </w:r>
    </w:p>
    <w:p>
      <w:r>
        <w:t>School Name: NORTHWEST FLORIDA STATE COLLEGE, located at 100 COLLEGE BOULEVARD, NICEVILLE, FL. The school has 12876.30808080808 students with a population of 5654.0. The housing capacity is 2.0 with -999.0 dormitory capacity. Latitude: 30.537148, Longitude: -86.475467.</w:t>
      </w:r>
    </w:p>
    <w:p>
      <w:r>
        <w:t>School Name: NORTHWEST HVAC/R TRAINING CENTER, located at 204 E. NORA AVE, SPOKANE, WA. The school has 12876.30808080808 students with a population of 45.0. The housing capacity is 2.0 with -999.0 dormitory capacity. Latitude: 47.673645, Longitude: -117.40766.</w:t>
      </w:r>
    </w:p>
    <w:p>
      <w:r>
        <w:t>School Name: NORTHWEST INDIAN COLLEGE, located at 2522 KWINA RD, BELLINGHAM, WA. The school has 12876.30808080808 students with a population of 762.0. The housing capacity is 1.0 with 82.0 dormitory capacity. Latitude: 48.79413105200007, Longitude: -122.61465557099996.</w:t>
      </w:r>
    </w:p>
    <w:p>
      <w:r>
        <w:t>School Name: NORTHWEST IOWA COMMUNITY COLLEGE, located at 603 W PARK ST, SHELDON, IA. The school has 12876.30808080808 students with a population of 1906.0. The housing capacity is 1.0 with 170.0 dormitory capacity. Latitude: 43.18460293100003, Longitude: -95.87878118799996.</w:t>
      </w:r>
    </w:p>
    <w:p>
      <w:r>
        <w:t>School Name: NORTHWEST KANSAS TECHNICAL COLLEGE, located at 1209 HARRISON ST, GOODLAND, KS. The school has 12876.30808080808 students with a population of 788.0. The housing capacity is 1.0 with 253.0 dormitory capacity. Latitude: 39.346423567000045, Longitude: -101.70022043899996.</w:t>
      </w:r>
    </w:p>
    <w:p>
      <w:r>
        <w:t>School Name: NORTHWEST LOUISIANA TECHNICAL COMMUNITY COLLEGE, located at 9500 INDUSTRIAL DRIVE, MINDEN, LA. The school has 12876.30808080808 students with a population of 1066.0. The housing capacity is 2.0 with -999.0 dormitory capacity. Latitude: 32.58613918100008, Longitude: -93.26291574299997.</w:t>
      </w:r>
    </w:p>
    <w:p>
      <w:r>
        <w:t>School Name: NORTHWEST MISSISSIPPI COMMUNITY COLLEGE, located at 4975 HWY 51 N, SENATOBIA, MS. The school has 12876.30808080808 students with a population of 7815.0. The housing capacity is 1.0 with 1069.0 dormitory capacity. Latitude: 34.62424815300005, Longitude: -89.96927687299996.</w:t>
      </w:r>
    </w:p>
    <w:p>
      <w:r>
        <w:t>School Name: NORTHWEST MISSOURI STATE UNIVERSITY, located at 800 UNIVERSITY DRIVE, MARYVILLE, MO. The school has 12876.30808080808 students with a population of 8049.0. The housing capacity is 1.0 with 2660.0 dormitory capacity. Latitude: 40.35447632400008, Longitude: -94.88493116999996.</w:t>
      </w:r>
    </w:p>
    <w:p>
      <w:r>
        <w:t>School Name: NORTHWEST NAZARENE UNIVERSITY, located at 623 S. UNIVERSITY BLVD., NAMPA, ID. The school has 12876.30808080808 students with a population of 2490.0. The housing capacity is 1.0 with 847.0 dormitory capacity. Latitude: 43.56175974500008, Longitude: -116.56665202699998.</w:t>
      </w:r>
    </w:p>
    <w:p>
      <w:r>
        <w:t>School Name: NORTHWEST SCHOOL OF WOODEN BOAT BUILDING, located at 42 N WATER ST, PORT HADLOCK, WA. The school has 12876.30808080808 students with a population of 40.0. The housing capacity is 2.0 with -999.0 dormitory capacity. Latitude: 48.03408283200008, Longitude: -122.752687348.</w:t>
      </w:r>
    </w:p>
    <w:p>
      <w:r>
        <w:t>School Name: NORTHWEST STATE COMMUNITY COLLEGE, located at 22600 STATE ROUTE 34, ARCHBOLD, OH. The school has 12876.30808080808 students with a population of 3948.0. The housing capacity is 2.0 with -999.0 dormitory capacity. Latitude: 41.45057143400004, Longitude: -84.29773310499996.</w:t>
      </w:r>
    </w:p>
    <w:p>
      <w:r>
        <w:t>School Name: NORTHWEST TECHNICAL COLLEGE, located at 905 GRANT AVENUE SE, BEMIDJI, MN. The school has 12876.30808080808 students with a population of 898.0. The housing capacity is 2.0 with -999.0 dormitory capacity. Latitude: 47.45265241100003, Longitude: -94.85398522199996.</w:t>
      </w:r>
    </w:p>
    <w:p>
      <w:r>
        <w:t>School Name: NORTHWEST TECHNICAL INSTITUTE, located at 709 S OLD MISSOURI RD, SPRINGDALE, AR. The school has 12876.30808080808 students with a population of 250.0. The housing capacity is 2.0 with -999.0 dormitory capacity. Latitude: 36.17803194700008, Longitude: -94.115346473.</w:t>
      </w:r>
    </w:p>
    <w:p>
      <w:r>
        <w:t>School Name: NORTHWEST TECHNOLOGY CENTER-ALVA, located at 1801 11TH ST, ALVA, OK. The school has 12876.30808080808 students with a population of 302.0. The housing capacity is 2.0 with -999.0 dormitory capacity. Latitude: 36.78673330700008, Longitude: -98.67571059899996.</w:t>
      </w:r>
    </w:p>
    <w:p>
      <w:r>
        <w:t>School Name: NORTHWEST UNIVERSITY, located at 5520 108TH AVE NE, KIRKLAND, WA. The school has 12876.30808080808 students with a population of 1585.0. The housing capacity is 1.0 with 584.0 dormitory capacity. Latitude: 47.65788172100008, Longitude: -122.191416383.</w:t>
      </w:r>
    </w:p>
    <w:p>
      <w:r>
        <w:t>School Name: NORTHWEST UNIVERSITY-COLLEGE OF ADULT AND PROFESSIONAL STUDIES, located at 5520 108TH AVE NE, KIRKLAND, WA. The school has 12876.30808080808 students with a population of 1339.0. The housing capacity is 2.0 with -999.0 dormitory capacity. Latitude: 47.66597081100008, Longitude: -122.19551235999997.</w:t>
      </w:r>
    </w:p>
    <w:p>
      <w:r>
        <w:t>School Name: NORTHWEST VISTA COLLEGE, located at 3535 N. ELLISON DRIVE, SAN ANTONIO, TX. The school has 12876.30808080808 students with a population of 19448.0. The housing capacity is 2.0 with -999.0 dormitory capacity. Latitude: 29.471082, Longitude: -98.708405.</w:t>
      </w:r>
    </w:p>
    <w:p>
      <w:r>
        <w:t>School Name: NORTHWEST-SHOALS COMMUNITY COLLEGE, located at 800 GEORGE WALLACE BLVD, MUSCLE SHOALS, AL. The school has 12876.30808080808 students with a population of 3812.0. The housing capacity is 2.0 with -999.0 dormitory capacity. Latitude: 34.73956656200005, Longitude: -87.67732986899995.</w:t>
      </w:r>
    </w:p>
    <w:p>
      <w:r>
        <w:t>School Name: NORTHWESTERN COLLEGE, located at 101 SEVENTH ST SW, ORANGE CITY, IA. The school has 12876.30808080808 students with a population of 1866.0. The housing capacity is 1.0 with 995.0 dormitory capacity. Latitude: 42.99893970200003, Longitude: -96.05781037199996.</w:t>
      </w:r>
    </w:p>
    <w:p>
      <w:r>
        <w:t>School Name: NORTHWESTERN COLLEGE, located at 7725 SOUTH HARLEM AVENUE, BRIDGEVIEW, IL. The school has 12876.30808080808 students with a population of 552.0. The housing capacity is 2.0 with -999.0 dormitory capacity. Latitude: 41.75166977400005, Longitude: -87.79722715399998.</w:t>
      </w:r>
    </w:p>
    <w:p>
      <w:r>
        <w:t>School Name: NORTHWESTERN CONNECTICUT COMMUNITY COLLEGE, located at PARK PL E, WINSTED, CT. The school has 12876.30808080808 students with a population of 1382.0. The housing capacity is 2.0 with -999.0 dormitory capacity. Latitude: 41.920982, Longitude: -73.059291.</w:t>
      </w:r>
    </w:p>
    <w:p>
      <w:r>
        <w:t>School Name: NORTHWESTERN HEALTH SCIENCES UNIVERSITY, located at 2501 W 84TH ST, BLOOMINGTON, MN. The school has 12876.30808080808 students with a population of 1393.0. The housing capacity is 2.0 with -999.0 dormitory capacity. Latitude: 44.85096963500007, Longitude: -93.31121845499996.</w:t>
      </w:r>
    </w:p>
    <w:p>
      <w:r>
        <w:t>School Name: NORTHWESTERN MICHIGAN COLLEGE, located at 1701 E FRONT ST, TRAVERSE CITY, MI. The school has 12876.30808080808 students with a population of 3915.0. The housing capacity is 1.0 with 511.0 dormitory capacity. Latitude: 44.765370895000046, Longitude: -85.58535357899996.</w:t>
      </w:r>
    </w:p>
    <w:p>
      <w:r>
        <w:t>School Name: NORTHWESTERN OKLAHOMA STATE UNIVERSITY, located at 709 OKLAHOMA BLVD, ALVA, OK. The school has 12876.30808080808 students with a population of 2151.0. The housing capacity is 1.0 with 886.0 dormitory capacity. Latitude: 36.79611407300007, Longitude: -98.66783960899994.</w:t>
      </w:r>
    </w:p>
    <w:p>
      <w:r>
        <w:t>School Name: NORTHWESTERN POLYTECHNIC UNIVERSITY, located at 47671 WESTINGHOUSE DRIVE, FREMONT, CA. The school has 12876.30808080808 students with a population of 76.0. The housing capacity is 1.0 with 80.0 dormitory capacity. Latitude: 37.47788590500005, Longitude: -121.925873406.</w:t>
      </w:r>
    </w:p>
    <w:p>
      <w:r>
        <w:t>School Name: NORTHWESTERN STATE UNIVERSITY OF LOUISIANA, located at 175 SAM SIBLEY DRIVE, NATCHITOCHES, LA. The school has 12876.30808080808 students with a population of 12460.0. The housing capacity is 1.0 with 1492.0 dormitory capacity. Latitude: 31.750675, Longitude: -93.097715.</w:t>
      </w:r>
    </w:p>
    <w:p>
      <w:r>
        <w:t>School Name: NORTHWESTERN TECHNOLOGICAL INSTITUTE, located at 24567 NORTHWESTERN HWY STE 200, SOUTHFIELD, MI. The school has 12876.30808080808 students with a population of 911.0. The housing capacity is 2.0 with -999.0 dormitory capacity. Latitude: 42.46927005800006, Longitude: -83.23836116899997.</w:t>
      </w:r>
    </w:p>
    <w:p>
      <w:r>
        <w:t>School Name: NORTHWESTERN UNIVERSITY, located at 633 CLARK ST, EVANSTON, IL. The school has 12876.30808080808 students with a population of 33041.0. The housing capacity is 1.0 with 4114.0 dormitory capacity. Latitude: 42.05837717100008, Longitude: -87.67365284099998.</w:t>
      </w:r>
    </w:p>
    <w:p>
      <w:r>
        <w:t>School Name: NORTHWOOD UNIVERSITY, located at 4000 WHITING DR, MIDLAND, MI. The school has 12876.30808080808 students with a population of 3222.0. The housing capacity is 1.0 with 944.0 dormitory capacity. Latitude: 43.62899564400004, Longitude: -84.27627593099999.</w:t>
      </w:r>
    </w:p>
    <w:p>
      <w:r>
        <w:t>School Name: NORWALK COMMUNITY COLLEGE, located at 188 RICHARDS AVENUE, NORWALK, CT. The school has 12876.30808080808 students with a population of 4818.0. The housing capacity is 2.0 with -999.0 dormitory capacity. Latitude: 41.10257409800005, Longitude: -73.45096461799994.</w:t>
      </w:r>
    </w:p>
    <w:p>
      <w:r>
        <w:t>School Name: NORWICH UNIVERSITY, located at 158 HARMON DRIVE, NORTHFIELD, VT. The school has 12876.30808080808 students with a population of 4817.0. The housing capacity is 1.0 with 2227.0 dormitory capacity. Latitude: 44.13798628700005, Longitude: -72.65952220599996.</w:t>
      </w:r>
    </w:p>
    <w:p>
      <w:r>
        <w:t>School Name: NOSSI COLLEGE OF ART, located at 590 CREATIVE WAY, NASHVILLE, TN. The school has 12876.30808080808 students with a population of 352.0. The housing capacity is 2.0 with -999.0 dormitory capacity. Latitude: 36.243274, Longitude: -86.738565.</w:t>
      </w:r>
    </w:p>
    <w:p>
      <w:r>
        <w:t>School Name: NOTRE DAME COLLEGE, located at 4545 COLLEGE RD, CLEVELAND, OH. The school has 12876.30808080808 students with a population of 1942.0. The housing capacity is 1.0 with 600.0 dormitory capacity. Latitude: 41.50689371600004, Longitude: -81.51661675699995.</w:t>
      </w:r>
    </w:p>
    <w:p>
      <w:r>
        <w:t>School Name: NOTRE DAME DE NAMUR UNIVERSITY, located at 1500 RALSTON AVE, BELMONT, CA. The school has 12876.30808080808 students with a population of 736.0. The housing capacity is 1.0 with 477.0 dormitory capacity. Latitude: 37.51750085600003, Longitude: -122.28461799399996.</w:t>
      </w:r>
    </w:p>
    <w:p>
      <w:r>
        <w:t>School Name: NOTRE DAME OF MARYLAND UNIVERSITY, located at 4701 N CHARLES ST, BALTIMORE, MD. The school has 12876.30808080808 students with a population of 2606.0. The housing capacity is 1.0 with 348.0 dormitory capacity. Latitude: 39.35130727500007, Longitude: -76.61970113499996.</w:t>
      </w:r>
    </w:p>
    <w:p>
      <w:r>
        <w:t>School Name: NOUVELLE INSTITUTE, located at 3271 NW 7TH ST SUITE#106, MIAMI, FL. The school has 12876.30808080808 students with a population of 84.0. The housing capacity is 2.0 with -999.0 dormitory capacity. Latitude: 25.77931174200006, Longitude: -80.24982135399995.</w:t>
      </w:r>
    </w:p>
    <w:p>
      <w:r>
        <w:t>School Name: NOVA ACADEMY OF COSMETOLOGY, located at 5979 BANDEL ROAD, ROCHESTER, MN. The school has 12876.30808080808 students with a population of 148.0. The housing capacity is 2.0 with -999.0 dormitory capacity. Latitude: 44.08537, Longitude: -92.509748.</w:t>
      </w:r>
    </w:p>
    <w:p>
      <w:r>
        <w:t>School Name: NOVA COLLEGE DE PUERTO RICO, located at #137 DR. VEVE STREET, BAYAMON, PR. The school has 12876.30808080808 students with a population of 221.0. The housing capacity is 2.0 with -999.0 dormitory capacity. Latitude: 18.398358, Longitude: -66.160559.</w:t>
      </w:r>
    </w:p>
    <w:p>
      <w:r>
        <w:t>School Name: NOVA SOUTHEASTERN UNIVERSITY, located at 3301 COLLEGE AVE, FORT LAUDERDALE, FL. The school has 12876.30808080808 students with a population of 25444.0. The housing capacity is 1.0 with 2100.0 dormitory capacity. Latitude: 26.079336561000048, Longitude: -80.24248009899998.</w:t>
      </w:r>
    </w:p>
    <w:p>
      <w:r>
        <w:t>School Name: NTMA TRAINING CENTERS OF SOUTHERN CALIFORNIA, located at 12131 TELEGRAPH ROAD, SANTA FE SPRINGS, CA. The school has 12876.30808080808 students with a population of 173.0. The housing capacity is 2.0 with -999.0 dormitory capacity. Latitude: 33.94299639900004, Longitude: -118.074383862.</w:t>
      </w:r>
    </w:p>
    <w:p>
      <w:r>
        <w:t>School Name: NUC UNIVERSITY, located at CARR. #2 EDIFICIO NATIONAL COLLEGE PLAZA, BAYAMON, PR. The school has 12876.30808080808 students with a population of 28719.0. The housing capacity is 2.0 with -999.0 dormitory capacity. Latitude: 18.396871, Longitude: -66.156969.</w:t>
      </w:r>
    </w:p>
    <w:p>
      <w:r>
        <w:t>School Name: NUC UNIVERSITY - FLORIDA TECHNICAL COLLEGE - CUTLER BAY, located at 20505 SOUTH DIXIE HIGHWAY, CUTLER BAY, FL. The school has 12876.30808080808 students with a population of -999.0. The housing capacity is -1.0 with -999.0 dormitory capacity. Latitude: 25.57483774800005, Longitude: -80.36909736799998.</w:t>
      </w:r>
    </w:p>
    <w:p>
      <w:r>
        <w:t>School Name: NUC UNIVERSITY - FLORIDA TECHNICAL COLLEGE - DELAND, located at 1119 S. WOODLAND BOULEVARD, DELAND, FL. The school has 12876.30808080808 students with a population of -999.0. The housing capacity is -1.0 with -999.0 dormitory capacity. Latitude: 29.009004607000065, Longitude: -81.30070001999997.</w:t>
      </w:r>
    </w:p>
    <w:p>
      <w:r>
        <w:t>School Name: NUC UNIVERSITY - FLORIDA TECHNICAL COLLEGE - KISSIMMEE, located at 3831 WEST VINE STREET SUITE 50, KISSIMMEE, FL. The school has 12876.30808080808 students with a population of -999.0. The housing capacity is -1.0 with -999.0 dormitory capacity. Latitude: 28.30720608100006, Longitude: -81.44268794199996.</w:t>
      </w:r>
    </w:p>
    <w:p>
      <w:r>
        <w:t>School Name: NUC UNIVERSITY - FLORIDA TECHNICAL COLLEGE - LAKELAND, located at 4715 SOUTH FLORIDA AVENUE SUITE 4, LAKELAND, FL. The school has 12876.30808080808 students with a population of -999.0. The housing capacity is -1.0 with -999.0 dormitory capacity. Latitude: 27.980036, Longitude: -81.958431.</w:t>
      </w:r>
    </w:p>
    <w:p>
      <w:r>
        <w:t>School Name: NUC UNIVERSITY - FLORIDA TECHNICAL COLLEGE - ORLANDO, located at 12900 CHALLENGER PARKWAY, ORLANDO, FL. The school has 12876.30808080808 students with a population of -999.0. The housing capacity is -1.0 with -999.0 dormitory capacity. Latitude: 28.573275, Longitude: -81.19642340499996.</w:t>
      </w:r>
    </w:p>
    <w:p>
      <w:r>
        <w:t>School Name: NUC UNIVERSITY - FLORIDA TECHNICAL COLLEGE - PEMBROKE PINES, located at 12520 PINES BOULEVARD, PEMBROKE PINES, FL. The school has 12876.30808080808 students with a population of -999.0. The housing capacity is -1.0 with -999.0 dormitory capacity. Latitude: 26.005783566000048, Longitude: -80.31513726299994.</w:t>
      </w:r>
    </w:p>
    <w:p>
      <w:r>
        <w:t>School Name: NUC UNIVERSITY - IBC INSTITUTE - AGUADILLA, located at CARRETERA #2 KM. 121.1 BARRIO CAIMITAL ALTO, AGUADILLA, PR. The school has 12876.30808080808 students with a population of -999.0. The housing capacity is -1.0 with -999.0 dormitory capacity. Latitude: 18.44715818800006, Longitude: -67.10913405799994.</w:t>
      </w:r>
    </w:p>
    <w:p>
      <w:r>
        <w:t>School Name: NUC UNIVERSITY - IBC INSTITUTE - ARECIBO, located at AVENIDA VICTOR ROJAS, ESQUINA CALLE CERVANTES, BARRIO PUEBLO, ARECIBO, PR. The school has 12876.30808080808 students with a population of -999.0. The housing capacity is -1.0 with -999.0 dormitory capacity. Latitude: 18.47362349200006, Longitude: -66.71904959399996.</w:t>
      </w:r>
    </w:p>
    <w:p>
      <w:r>
        <w:t>School Name: NUC UNIVERSITY - IBC INSTITUTE - BAYAM?N, located at CARRETERA #2 KM.15.3 BARRIO HATO TEJAS, BAYAMON, PR. The school has 12876.30808080808 students with a population of -999.0. The housing capacity is -1.0 with -999.0 dormitory capacity. Latitude: 18.406354492000048, Longitude: -66.19072453599995.</w:t>
      </w:r>
    </w:p>
    <w:p>
      <w:r>
        <w:t>School Name: NUC UNIVERSITY - IBC INSTITUTE - CAGUAS, located at CARRETERA #1 KM.33.7, LOTE 3 URBANIZACION BAIROA, CAGUAS, PR. The school has 12876.30808080808 students with a population of -999.0. The housing capacity is -1.0 with -999.0 dormitory capacity. Latitude: 18.25114242100005, Longitude: -66.03529928999995.</w:t>
      </w:r>
    </w:p>
    <w:p>
      <w:r>
        <w:t>School Name: NUC UNIVERSITY - IBC INSTITUTE - ESCORIAL, located at AVE, 65TH INFANTERIA,KM.5.4 BO SABANA LLLANA, SAN JUAN, PR. The school has 12876.30808080808 students with a population of -999.0. The housing capacity is -1.0 with -999.0 dormitory capacity. Latitude: 18.39618243500007, Longitude: -66.00125307299999.</w:t>
      </w:r>
    </w:p>
    <w:p>
      <w:r>
        <w:t>School Name: NUC UNIVERSITY - IBC INSTITUTE - FAJARDO, located at CARRETERA #3,KM.44.0 CALLE MARGINAL,BO.QUEBRADA, FAJARDO, PR. The school has 12876.30808080808 students with a population of -999.0. The housing capacity is -1.0 with -999.0 dormitory capacity. Latitude: 18.337028652000072, Longitude: -65.66511524599997.</w:t>
      </w:r>
    </w:p>
    <w:p>
      <w:r>
        <w:t>School Name: NUC UNIVERSITY - IBC INSTITUTE - GUAYAMA, located at CARRETERA #3, KM. 138.2 EDIFICIO IRAOLA,BARRIO MACHETE, GUAYAMA, PR. The school has 12876.30808080808 students with a population of -999.0. The housing capacity is -1.0 with -999.0 dormitory capacity. Latitude: 17.980261435000045, Longitude: -66.12147824599998.</w:t>
      </w:r>
    </w:p>
    <w:p>
      <w:r>
        <w:t>School Name: NUC UNIVERSITY - IBC INSTITUTE - LOS COLOBOS, located at CARRETERA PR#3,KM.13.8 LOTE3-A LOS COLOBOS CANOVANILLAS, CAROLINA, PR. The school has 12876.30808080808 students with a population of -999.0. The housing capacity is -1.0 with -999.0 dormitory capacity. Latitude: 18.37887331900004, Longitude: -65.92663843499997.</w:t>
      </w:r>
    </w:p>
    <w:p>
      <w:r>
        <w:t>School Name: NUC UNIVERSITY - IBC INSTITUTE - MANAT?, located at CARRETERA #2,KM.49.7 BARRIO TIERRAS NUEVAS, MANATI, PR. The school has 12876.30808080808 students with a population of -999.0. The housing capacity is -1.0 with -999.0 dormitory capacity. Latitude: 18.432833652000056, Longitude: -66.49196094199993.</w:t>
      </w:r>
    </w:p>
    <w:p>
      <w:r>
        <w:t>School Name: NUC UNIVERSITY - IBC INSTITUTE - MAYAG?EZ, located at #75 AVENIDA TENERIFE CARRETERA #2 BARRIO SULTANA, MAYAGUEZ, PR. The school has 12876.30808080808 students with a population of -999.0. The housing capacity is -1.0 with -999.0 dormitory capacity. Latitude: 18.162131058000057, Longitude: -67.14447559399997.</w:t>
      </w:r>
    </w:p>
    <w:p>
      <w:r>
        <w:t>School Name: NUC UNIVERSITY - IBC INSTITUTE - MOCA, located at 145 AVE. LA MOCA, MOCA, PR. The school has 12876.30808080808 students with a population of -999.0. The housing capacity is -1.0 with -999.0 dormitory capacity. Latitude: 18.396112783000035, Longitude: -67.10991494199993.</w:t>
      </w:r>
    </w:p>
    <w:p>
      <w:r>
        <w:t>School Name: NUC UNIVERSITY - IBC INSTITUTE - PONCE, located at CALLE FERROCARRIL #709 ESQUINA CONCORDIA, PONCE, PR. The school has 12876.30808080808 students with a population of -999.0. The housing capacity is -1.0 with -999.0 dormitory capacity. Latitude: 18.005350304000046, Longitude: -66.61385349199998.</w:t>
      </w:r>
    </w:p>
    <w:p>
      <w:r>
        <w:t>School Name: NUC UNIVERSITY - IBC INSTITUTE - YAUCO, located at YAUCO PLAZA SHOPPING CENTER I LOCAL 49, YAUCO, PR. The school has 12876.30808080808 students with a population of -999.0. The housing capacity is -1.0 with -999.0 dormitory capacity. Latitude: 18.026094304000026, Longitude: -66.85853465199995.</w:t>
      </w:r>
    </w:p>
    <w:p>
      <w:r>
        <w:t>School Name: NUETA HIDATSA SAHNISH COLLEGE, located at 301 COLLEGE DRIVE, NEW TOWN, ND. The school has 12876.30808080808 students with a population of 248.0. The housing capacity is 1.0 with 3.0 dormitory capacity. Latitude: 47.983311, Longitude: -102.472814.</w:t>
      </w:r>
    </w:p>
    <w:p>
      <w:r>
        <w:t>School Name: NUNEZ COMMUNITY COLLEGE, located at 3710 PARIS RD, CHALMETTE, LA. The school has 12876.30808080808 students with a population of 2332.0. The housing capacity is 2.0 with -999.0 dormitory capacity. Latitude: 29.95418962400004, Longitude: -89.95887956299998.</w:t>
      </w:r>
    </w:p>
    <w:p>
      <w:r>
        <w:t>School Name: NUVANI INSTITUTE, located at 272 COMMERICAL ST, EAGLE PASS, TX. The school has 12876.30808080808 students with a population of 110.0. The housing capacity is 2.0 with -999.0 dormitory capacity. Latitude: 28.70786363600007, Longitude: -100.50600909099995.</w:t>
      </w:r>
    </w:p>
    <w:p>
      <w:r>
        <w:t>School Name: NUVANI INSTITUTE, located at 2402 SAN PEDRO AVE., SAN ANTONIO, TX. The school has 12876.30808080808 students with a population of 37.0. The housing capacity is 2.0 with -999.0 dormitory capacity. Latitude: 29.457067487000074, Longitude: -98.49898456699998.</w:t>
      </w:r>
    </w:p>
    <w:p>
      <w:r>
        <w:t>School Name: NUVO COLLEGE OF COSMETOLOGY, located at 919 W NORTON AVE, NORTON SHORES, MI. The school has 12876.30808080808 students with a population of 84.0. The housing capacity is 2.0 with -999.0 dormitory capacity. Latitude: 43.190285, Longitude: -86.266363.</w:t>
      </w:r>
    </w:p>
    <w:p>
      <w:r>
        <w:t>School Name: NYACK COLLEGE, located at 2 WASHINGTON STREET, NEW YORK, NY. The school has 12876.30808080808 students with a population of 2365.0. The housing capacity is 1.0 with 414.0 dormitory capacity. Latitude: 41.086320304000026, Longitude: -73.9309727.</w:t>
      </w:r>
    </w:p>
    <w:p>
      <w:r>
        <w:t>School Name: National Louis University, located at NOT AVAILABLE, NEW YORK, CA. The school has 3604.0 students with a population of 3495.304009757585. The housing capacity is 1.5325506937033084 with -188.19225491690807 dormitory capacity. Latitude: 37.2093435586788, Longitude: -90.5117784687745.</w:t>
      </w:r>
    </w:p>
    <w:p>
      <w:r>
        <w:t>School Name: New Jersey Institute of Technology, located at NOT AVAILABLE, NEW YORK, CA. The school has 9084.0 students with a population of 3495.304009757585. The housing capacity is 1.5325506937033084 with -188.19225491690807 dormitory capacity. Latitude: 37.2093435586788, Longitude: -90.5117784687745.</w:t>
      </w:r>
    </w:p>
    <w:p>
      <w:r>
        <w:t>School Name: New Mexico State University, located at NOT AVAILABLE, NEW YORK, CA. The school has 11575.0 students with a population of 3495.304009757585. The housing capacity is 1.5325506937033084 with -188.19225491690807 dormitory capacity. Latitude: 37.2093435586788, Longitude: -90.5117784687745.</w:t>
      </w:r>
    </w:p>
    <w:p>
      <w:r>
        <w:t>School Name: New York University, located at NOT AVAILABLE, NEW YORK, CA. The school has 27444.0 students with a population of 3495.304009757585. The housing capacity is 1.5325506937033084 with -188.19225491690807 dormitory capacity. Latitude: 37.2093435586788, Longitude: -90.5117784687745.</w:t>
      </w:r>
    </w:p>
    <w:p>
      <w:r>
        <w:t>School Name: North Carolina Agricultural and Technical State University, located at NOT AVAILABLE, NEW YORK, CA. The school has 11130.0 students with a population of 3495.304009757585. The housing capacity is 1.5325506937033084 with -188.19225491690807 dormitory capacity. Latitude: 37.2093435586788, Longitude: -90.5117784687745.</w:t>
      </w:r>
    </w:p>
    <w:p>
      <w:r>
        <w:t>School Name: North Carolina State University, located at NOT AVAILABLE, NEW YORK, CA. The school has 26150.0 students with a population of 3495.304009757585. The housing capacity is 1.5325506937033084 with -188.19225491690807 dormitory capacity. Latitude: 37.2093435586788, Longitude: -90.5117784687745.</w:t>
      </w:r>
    </w:p>
    <w:p>
      <w:r>
        <w:t>School Name: North Dakota State University, located at NOT AVAILABLE, NEW YORK, CA. The school has 10555.0 students with a population of 3495.304009757585. The housing capacity is 1.5325506937033084 with -188.19225491690807 dormitory capacity. Latitude: 37.2093435586788, Longitude: -90.5117784687745.</w:t>
      </w:r>
    </w:p>
    <w:p>
      <w:r>
        <w:t>School Name: Northeastern University, located at NOT AVAILABLE, NEW YORK, CA. The school has 15156.0 students with a population of 3495.304009757585. The housing capacity is 1.5325506937033084 with -188.19225491690807 dormitory capacity. Latitude: 37.2093435586788, Longitude: -90.5117784687745.</w:t>
      </w:r>
    </w:p>
    <w:p>
      <w:r>
        <w:t>School Name: Northern Arizona University, located at NOT AVAILABLE, NEW YORK, CA. The school has 25230.0 students with a population of 3495.304009757585. The housing capacity is 1.5325506937033084 with -188.19225491690807 dormitory capacity. Latitude: 37.2093435586788, Longitude: -90.5117784687745.</w:t>
      </w:r>
    </w:p>
    <w:p>
      <w:r>
        <w:t>School Name: Northern Illinois University, located at NOT AVAILABLE, NEW YORK, CA. The school has 12277.0 students with a population of 3495.304009757585. The housing capacity is 1.5325506937033084 with -188.19225491690807 dormitory capacity. Latitude: 37.2093435586788, Longitude: -90.5117784687745.</w:t>
      </w:r>
    </w:p>
    <w:p>
      <w:r>
        <w:t>School Name: Northern Kentucky University, located at NOT AVAILABLE, NEW YORK, CA. The school has 11507.0 students with a population of 3495.304009757585. The housing capacity is 1.5325506937033084 with -188.19225491690807 dormitory capacity. Latitude: 37.2093435586788, Longitude: -90.5117784687745.</w:t>
      </w:r>
    </w:p>
    <w:p>
      <w:r>
        <w:t>School Name: Northwestern University, located at NOT AVAILABLE, NEW YORK, CA. The school has 8194.0 students with a population of 3495.304009757585. The housing capacity is 1.5325506937033084 with -188.19225491690807 dormitory capacity. Latitude: 37.2093435586788, Longitude: -90.5117784687745.</w:t>
      </w:r>
    </w:p>
    <w:p>
      <w:r>
        <w:t>School Name: Nova Southeastern University, located at NOT AVAILABLE, NEW YORK, CA. The school has 6314.0 students with a population of 3495.304009757585. The housing capacity is 1.5325506937033084 with -188.19225491690807 dormitory capacity. Latitude: 37.2093435586788, Longitude: -90.5117784687745.</w:t>
      </w:r>
    </w:p>
    <w:p>
      <w:r>
        <w:t>School Name: O C COLLINS CAREER CENTER, located at 11627 STATE RTE 243, CHESAPEAKE, OH. The school has 12876.30808080808 students with a population of 416.0. The housing capacity is 2.0 with -999.0 dormitory capacity. Latitude: 38.49189777200007, Longitude: -82.47351636499997.</w:t>
      </w:r>
    </w:p>
    <w:p>
      <w:r>
        <w:t>School Name: O'BRIENS AVEDA INSTITUTE, located at 400 CORNERSTONE DR 220, WILLISTON, VT. The school has 12876.30808080808 students with a population of 128.0. The housing capacity is 2.0 with -999.0 dormitory capacity. Latitude: 44.447158, Longitude: -73.102718.</w:t>
      </w:r>
    </w:p>
    <w:p>
      <w:r>
        <w:t>School Name: OAK HILLS CHRISTIAN COLLEGE, located at 1600 OAK HILLS RD SW, BEMIDJI, MN. The school has 12876.30808080808 students with a population of 140.0. The housing capacity is 1.0 with 126.0 dormitory capacity. Latitude: 47.42583573700006, Longitude: -94.90150331499996.</w:t>
      </w:r>
    </w:p>
    <w:p>
      <w:r>
        <w:t>School Name: OAK VALLEY COLLEGE, located at 2759 AYALA DRIVE, RIALTO, CA. The school has 12876.30808080808 students with a population of 84.0. The housing capacity is 2.0 with -999.0 dormitory capacity. Latitude: 34.15002813500007, Longitude: -117.39029731.</w:t>
      </w:r>
    </w:p>
    <w:p>
      <w:r>
        <w:t>School Name: OAKLAND CITY UNIVERSITY, located at 138 N LUCRETIA ST, OAKLAND CITY, IN. The school has 12876.30808080808 students with a population of 1630.0. The housing capacity is 1.0 with 328.0 dormitory capacity. Latitude: 38.33900438400008, Longitude: -87.35152172199997.</w:t>
      </w:r>
    </w:p>
    <w:p>
      <w:r>
        <w:t>School Name: OAKLAND COMMUNITY COLLEGE, located at 2480 OPDYKE RD, BLOOMFIELD HILLS, MI. The school has 12876.30808080808 students with a population of 15662.0. The housing capacity is 2.0 with -999.0 dormitory capacity. Latitude: 42.595441, Longitude: -83.244787.</w:t>
      </w:r>
    </w:p>
    <w:p>
      <w:r>
        <w:t>School Name: OAKLAND UNIVERSITY, located at 2200 NORTH SQUIRREL ROAD, ROCHESTER HILLS, MI. The school has 12876.30808080808 students with a population of 20986.0. The housing capacity is 1.0 with 3330.0 dormitory capacity. Latitude: 42.674569, Longitude: -83.216414.</w:t>
      </w:r>
    </w:p>
    <w:p>
      <w:r>
        <w:t>School Name: OAKTON COMMUNITY COLLEGE, located at 1600 E GOLF RD., DES PLAINES, IL. The school has 12876.30808080808 students with a population of 8290.0. The housing capacity is 2.0 with -999.0 dormitory capacity. Latitude: 42.06189332400004, Longitude: -87.88064399699994.</w:t>
      </w:r>
    </w:p>
    <w:p>
      <w:r>
        <w:t>School Name: OAKWOOD UNIVERSITY, located at 7000 ADVENTIST BLVD NW, HUNTSVILLE, AL. The school has 12876.30808080808 students with a population of 1733.0. The housing capacity is 1.0 with 1110.0 dormitory capacity. Latitude: 34.75487314800006, Longitude: -86.65288348099995.</w:t>
      </w:r>
    </w:p>
    <w:p>
      <w:r>
        <w:t>School Name: OBERLIN COLLEGE, located at 70 N PROFESSOR ST, OBERLIN, OH. The school has 12876.30808080808 students with a population of 3669.0. The housing capacity is 1.0 with 2566.0 dormitory capacity. Latitude: 41.29473991500004, Longitude: -82.22178623399998.</w:t>
      </w:r>
    </w:p>
    <w:p>
      <w:r>
        <w:t>School Name: OBLATE SCHOOL OF THEOLOGY, located at 285 OBLATE DR, SAN ANTONIO, TX. The school has 12876.30808080808 students with a population of 276.0. The housing capacity is 2.0 with -999.0 dormitory capacity. Latitude: 29.50548807300004, Longitude: -98.503347739.</w:t>
      </w:r>
    </w:p>
    <w:p>
      <w:r>
        <w:t>School Name: OCCIDENTAL COLLEGE, located at 1600 CAMPUS RD, LOS ANGELES, CA. The school has 12876.30808080808 students with a population of 2556.0. The housing capacity is 1.0 with 1639.0 dormitory capacity. Latitude: 34.12622390400003, Longitude: -118.21078281399996.</w:t>
      </w:r>
    </w:p>
    <w:p>
      <w:r>
        <w:t>School Name: OCEAN CORPORATION, located at 10840 ROCKLEY RD, HOUSTON, TX. The school has 12876.30808080808 students with a population of 183.0. The housing capacity is 2.0 with -999.0 dormitory capacity. Latitude: 29.66548496900004, Longitude: -95.57027234199995.</w:t>
      </w:r>
    </w:p>
    <w:p>
      <w:r>
        <w:t>School Name: OCEAN COUNTY COLLEGE, located at COLLEGE DRIVE, TOMS RIVER, NJ. The school has 12876.30808080808 students with a population of 8540.0. The housing capacity is 2.0 with -999.0 dormitory capacity. Latitude: 40.007809, Longitude: -74.166842.</w:t>
      </w:r>
    </w:p>
    <w:p>
      <w:r>
        <w:t>School Name: OCEAN COUNTY VOCATIONAL-TECHNICAL SCHOOL, located at 137 BEY LEA RD, TOMS RIVER, NJ. The school has 12876.30808080808 students with a population of 601.0. The housing capacity is 2.0 with -999.0 dormitory capacity. Latitude: 39.98524459000004, Longitude: -74.19294621399996.</w:t>
      </w:r>
    </w:p>
    <w:p>
      <w:r>
        <w:t>School Name: OCONEE FALL LINE TECHNICAL COLLEGE, located at 1189 DEEPSTEP RD, SANDERSVILLE, GA. The school has 12876.30808080808 students with a population of 2126.0. The housing capacity is 2.0 with -999.0 dormitory capacity. Latitude: 32.996686502000045, Longitude: -82.83962141399996.</w:t>
      </w:r>
    </w:p>
    <w:p>
      <w:r>
        <w:t>School Name: ODESSA COLLEGE, located at 201 W UNIVERSITY BLVD, ODESSA, TX. The school has 12876.30808080808 students with a population of 7684.0. The housing capacity is 1.0 with 236.0 dormitory capacity. Latitude: 31.866094720000035, Longitude: -102.381675939.</w:t>
      </w:r>
    </w:p>
    <w:p>
      <w:r>
        <w:t>School Name: OEHRLEIN SCHOOL OF COSMETOLOGY, located at 100 MEADOW AVENUE, EAST PEORIA, IL. The school has 12876.30808080808 students with a population of 49.0. The housing capacity is 2.0 with -999.0 dormitory capacity. Latitude: 40.66583166800007, Longitude: -89.55712022199998.</w:t>
      </w:r>
    </w:p>
    <w:p>
      <w:r>
        <w:t>School Name: OGDEN-WEBER TECHNICAL COLLEGE, located at 200 N WASHINGTON BLVD, OGDEN, UT. The school has 12876.30808080808 students with a population of 2949.0. The housing capacity is 2.0 with -999.0 dormitory capacity. Latitude: 41.26341861700007, Longitude: -111.96314014399996.</w:t>
      </w:r>
    </w:p>
    <w:p>
      <w:r>
        <w:t>School Name: OGEECHEE TECHNICAL COLLEGE, located at ONE JOSEPH E. KENNEDY BLVD, STATESBORO, GA. The school has 12876.30808080808 students with a population of 2437.0. The housing capacity is 2.0 with -999.0 dormitory capacity. Latitude: 32.395767, Longitude: -81.818517.</w:t>
      </w:r>
    </w:p>
    <w:p>
      <w:r>
        <w:t>School Name: OGLALA LAKOTA COLLEGE, located at 490 PIYA WICONI ROAD, KYLE, SD. The school has 12876.30808080808 students with a population of 1455.0. The housing capacity is 1.0 with 24.0 dormitory capacity. Latitude: 43.366813, Longitude: -102.240331.</w:t>
      </w:r>
    </w:p>
    <w:p>
      <w:r>
        <w:t>School Name: OGLE SCHOOL HAIR SKIN NAILS-ARLINGTON, located at 2200 PARK ROW, ARLINGTON, TX. The school has 12876.30808080808 students with a population of 282.0. The housing capacity is 2.0 with -999.0 dormitory capacity. Latitude: 32.720724690000054, Longitude: -97.14083386599998.</w:t>
      </w:r>
    </w:p>
    <w:p>
      <w:r>
        <w:t>School Name: OGLE SCHOOL HAIR SKIN NAILS-DALLAS, located at 6333 EAST MOCKINGBIRD LANE, SUITE 201, DALLAS, TX. The school has 12876.30808080808 students with a population of 362.0. The housing capacity is 2.0 with -999.0 dormitory capacity. Latitude: 32.836838433000025, Longitude: -96.75470052999998.</w:t>
      </w:r>
    </w:p>
    <w:p>
      <w:r>
        <w:t>School Name: OGLE SCHOOL HAIR SKIN NAILS-DENTON, located at 2324 SAN JACINTO BOULEVARD, DENTON, TX. The school has 12876.30808080808 students with a population of 132.0. The housing capacity is 2.0 with -999.0 dormitory capacity. Latitude: 33.192333758000075, Longitude: -97.11321316699996.</w:t>
      </w:r>
    </w:p>
    <w:p>
      <w:r>
        <w:t>School Name: OGLE SCHOOL HAIR SKIN NAILS-FT WORTH, located at 6125 SOUTHWEST LOOP 820, SUITE 128, FORT WORTH, TX. The school has 12876.30808080808 students with a population of 316.0. The housing capacity is 2.0 with -999.0 dormitory capacity. Latitude: 32.681766, Longitude: -97.417757.</w:t>
      </w:r>
    </w:p>
    <w:p>
      <w:r>
        <w:t>School Name: OGLE SCHOOL HAIR SKIN NAILS-HURST, located at 720-B ARCADIA STREET, HURST, TX. The school has 12876.30808080808 students with a population of 166.0. The housing capacity is 2.0 with -999.0 dormitory capacity. Latitude: 32.82169618800003, Longitude: -97.20154343999997.</w:t>
      </w:r>
    </w:p>
    <w:p>
      <w:r>
        <w:t>School Name: OGLE SCHOOL HAIR SKIN NAILS-NORTH DALLAS, located at 17174 PRESTON ROAD, DALLAS, TX. The school has 12876.30808080808 students with a population of 272.0. The housing capacity is 2.0 with -999.0 dormitory capacity. Latitude: 32.984159670000054, Longitude: -96.80375269799998.</w:t>
      </w:r>
    </w:p>
    <w:p>
      <w:r>
        <w:t>School Name: OGLE SCHOOL HAIR SKIN NAILS-SAN ANTONIO, located at 742 N. LOOP 410 STE 226, SAN ANTONIO, TX. The school has 12876.30808080808 students with a population of 339.0. The housing capacity is 2.0 with -999.0 dormitory capacity. Latitude: 29.51831329400005, Longitude: -98.50367571599998.</w:t>
      </w:r>
    </w:p>
    <w:p>
      <w:r>
        <w:t>School Name: OGLE SCHOOL HAIR SKIN NAILS-STAFFORD, located at 12788 FOUNTAIN LAKE CIRCLE, STAFFORD, TX. The school has 12876.30808080808 students with a population of 509.0. The housing capacity is 2.0 with -999.0 dormitory capacity. Latitude: 29.63485373800006, Longitude: -95.58816164499996.</w:t>
      </w:r>
    </w:p>
    <w:p>
      <w:r>
        <w:t>School Name: OGLETHORPE UNIVERSITY, located at 4484 PEACHTREE ROAD, NE, ATLANTA, GA. The school has 12876.30808080808 students with a population of 1683.0. The housing capacity is 1.0 with 845.0 dormitory capacity. Latitude: 33.875939447000064, Longitude: -84.33475635399998.</w:t>
      </w:r>
    </w:p>
    <w:p>
      <w:r>
        <w:t>School Name: OHEL MARGULIA SEMINARY, located at 22 ASHEL LANE, MONSEY, NY. The school has 12876.30808080808 students with a population of 283.0. The housing capacity is 2.0 with -999.0 dormitory capacity. Latitude: 41.121839, Longitude: -74.065909.</w:t>
      </w:r>
    </w:p>
    <w:p>
      <w:r>
        <w:t>School Name: OHEL MARGULIA SEMINARY, located at 22 ASHEL LANE, MONSEY, NY. The school has 12876.30808080808 students with a population of 239.0. The housing capacity is 2.0 with -999.0 dormitory capacity. Latitude: 41.12182865300008, Longitude: -74.06510640399995.</w:t>
      </w:r>
    </w:p>
    <w:p>
      <w:r>
        <w:t>School Name: OHIO BUSINESS COLLEGE-SANDUSKY, located at 5202 TIMBER COMMONS DRIVE, SANDUSKY, OH. The school has 12876.30808080808 students with a population of 127.0. The housing capacity is 2.0 with -999.0 dormitory capacity. Latitude: 41.414861, Longitude: -82.666407.</w:t>
      </w:r>
    </w:p>
    <w:p>
      <w:r>
        <w:t>School Name: OHIO BUSINESS COLLEGE-SHEFFIELD, located at 5095 WATERFORD DR., SHEFFIELD VILLAGE, OH. The school has 12876.30808080808 students with a population of 215.0. The housing capacity is 2.0 with -999.0 dormitory capacity. Latitude: 41.42372459200004, Longitude: -82.07346405799996.</w:t>
      </w:r>
    </w:p>
    <w:p>
      <w:r>
        <w:t>School Name: OHIO CHRISTIAN UNIVERSITY, located at 1476 LANCASTER PIKE, CIRCLEVILLE, OH. The school has 12876.30808080808 students with a population of 2560.0. The housing capacity is 1.0 with 321.0 dormitory capacity. Latitude: 39.61089456700006, Longitude: -82.90598624999996.</w:t>
      </w:r>
    </w:p>
    <w:p>
      <w:r>
        <w:t>School Name: OHIO DOMINICAN UNIVERSITY, located at 1216 SUNBURY ROAD, COLUMBUS, OH. The school has 12876.30808080808 students with a population of 1671.0. The housing capacity is 1.0 with 519.0 dormitory capacity. Latitude: 39.9927639000001, Longitude: -82.94068935699994.</w:t>
      </w:r>
    </w:p>
    <w:p>
      <w:r>
        <w:t>School Name: OHIO INSTITUTE OF ALLIED HEALTH, located at 6245 OLD TROY PIKE, HUBER HEIGHTS, OH. The school has 12876.30808080808 students with a population of 67.0. The housing capacity is 2.0 with -999.0 dormitory capacity. Latitude: 39.84550452500008, Longitude: -84.14075364499996.</w:t>
      </w:r>
    </w:p>
    <w:p>
      <w:r>
        <w:t>School Name: OHIO MEDIA SCHOOL-CINCINNATI, located at 4411 MONTGOMERY ROAD, NORWOOD, OH. The school has 12876.30808080808 students with a population of 174.0. The housing capacity is 2.0 with -999.0 dormitory capacity. Latitude: 39.15945934900003, Longitude: -84.38202192199998.</w:t>
      </w:r>
    </w:p>
    <w:p>
      <w:r>
        <w:t>School Name: OHIO MEDIA SCHOOL-COLUMBUS, located at 5330 EAST MAIN ST., SUITE 200, COLUMBUS, OH. The school has 12876.30808080808 students with a population of 259.0. The housing capacity is 2.0 with -999.0 dormitory capacity. Latitude: 39.95529378900005, Longitude: -82.85539964499998.</w:t>
      </w:r>
    </w:p>
    <w:p>
      <w:r>
        <w:t>School Name: OHIO MEDIA SCHOOL-VALLEY VIEW, located at 9885 ROCKSIDE RD., SUITE 160, VALLEY VIEW, OH. The school has 12876.30808080808 students with a population of 254.0. The housing capacity is 2.0 with -999.0 dormitory capacity. Latitude: 41.393529175000026, Longitude: -81.61561839699993.</w:t>
      </w:r>
    </w:p>
    <w:p>
      <w:r>
        <w:t>School Name: OHIO MEDICAL CAREER COLLEGE, located at 1133 S. EDWIN C MOSES BLVD, SUITE 110, DAYTON, OH. The school has 12876.30808080808 students with a population of 102.0. The housing capacity is 2.0 with -999.0 dormitory capacity. Latitude: 39.74233856400008, Longitude: -84.19581582799998.</w:t>
      </w:r>
    </w:p>
    <w:p>
      <w:r>
        <w:t>School Name: OHIO NORTHERN UNIVERSITY, located at 525 S. MAIN ST, ADA, OH. The school has 12876.30808080808 students with a population of 3392.0. The housing capacity is 1.0 with 1950.0 dormitory capacity. Latitude: 40.76629881800005, Longitude: -83.83058645599993.</w:t>
      </w:r>
    </w:p>
    <w:p>
      <w:r>
        <w:t>School Name: OHIO STATE BEAUTY ACADEMY, located at 1760 N. EASTOWN RD., LIMA, OH. The school has 12876.30808080808 students with a population of 84.0. The housing capacity is 2.0 with -999.0 dormitory capacity. Latitude: 40.76123959100005, Longitude: -84.16435496699995.</w:t>
      </w:r>
    </w:p>
    <w:p>
      <w:r>
        <w:t>School Name: OHIO STATE COLLEGE OF BARBER STYLING, located at 4614 E BROAD ST, COLUMBUS, OH. The school has 12876.30808080808 students with a population of 257.0. The housing capacity is 2.0 with -999.0 dormitory capacity. Latitude: 39.97737543700004, Longitude: -82.87714357599998.</w:t>
      </w:r>
    </w:p>
    <w:p>
      <w:r>
        <w:t>School Name: OHIO STATE SCHOOL OF COSMETOLOGY-CANAL WINCHESTER, located at 6077 GENDER ROAD, CANAL WINCHESTER, OH. The school has 12876.30808080808 students with a population of 98.0. The housing capacity is 2.0 with -999.0 dormitory capacity. Latitude: 39.854631460000064, Longitude: -82.83034137099997.</w:t>
      </w:r>
    </w:p>
    <w:p>
      <w:r>
        <w:t>School Name: OHIO STATE SCHOOL OF COSMETOLOGY-HEATH, located at 789 HEBRON ROAD, STE J, HEATH, OH. The school has 12876.30808080808 students with a population of 98.0. The housing capacity is 2.0 with -999.0 dormitory capacity. Latitude: 40.03071520700007, Longitude: -82.44162157099998.</w:t>
      </w:r>
    </w:p>
    <w:p>
      <w:r>
        <w:t>School Name: OHIO STATE UNIVERSITY AGRICULTURAL TECHNICAL INSTITUTE, located at 1328 DOVER RD, WOOSTER, OH. The school has 12876.30808080808 students with a population of 641.0. The housing capacity is 1.0 with 369.0 dormitory capacity. Latitude: 40.77519447800006, Longitude: -81.92293580799998.</w:t>
      </w:r>
    </w:p>
    <w:p>
      <w:r>
        <w:t>School Name: OHIO STATE UNIVERSITY-LIMA CAMPUS, located at 4240 CAMPUS DR, LIMA, OH. The school has 12876.30808080808 students with a population of 1127.0. The housing capacity is 2.0 with -999.0 dormitory capacity. Latitude: 40.73782809100004, Longitude: -84.02619462099995.</w:t>
      </w:r>
    </w:p>
    <w:p>
      <w:r>
        <w:t>School Name: OHIO STATE UNIVERSITY-MAIN CAMPUS, located at 190 N. OVAL MALL, COLUMBUS, OH. The school has 12876.30808080808 students with a population of 96399.0. The housing capacity is 1.0 with 13085.0 dormitory capacity. Latitude: 39.99949343200007, Longitude: -83.00879178799994.</w:t>
      </w:r>
    </w:p>
    <w:p>
      <w:r>
        <w:t>School Name: OHIO STATE UNIVERSITY-MANSFIELD CAMPUS, located at 1760 UNIVERSITY DRIVE, MANSFIELD, OH. The school has 12876.30808080808 students with a population of 1147.0. The housing capacity is 1.0 with 183.0 dormitory capacity. Latitude: 40.79683941900004, Longitude: -82.57864305599998.</w:t>
      </w:r>
    </w:p>
    <w:p>
      <w:r>
        <w:t>School Name: OHIO STATE UNIVERSITY-MARION CAMPUS, located at 1461 MOUNT VERNON AVE, MARION, OH. The school has 12876.30808080808 students with a population of 1322.0. The housing capacity is 2.0 with -999.0 dormitory capacity. Latitude: 40.57930813000007, Longitude: -83.08949975299998.</w:t>
      </w:r>
    </w:p>
    <w:p>
      <w:r>
        <w:t>School Name: OHIO STATE UNIVERSITY-NEWARK CAMPUS, located at 1179 UNIVERSITY DR, NEWARK, OH. The school has 12876.30808080808 students with a population of 3115.0. The housing capacity is 1.0 with 299.0 dormitory capacity. Latitude: 40.06835251200005, Longitude: -82.44799217499997.</w:t>
      </w:r>
    </w:p>
    <w:p>
      <w:r>
        <w:t>School Name: OHIO TECHNICAL COLLEGE, located at 1374 E 51ST ST, CLEVELAND, OH. The school has 12876.30808080808 students with a population of 558.0. The housing capacity is 2.0 with -999.0 dormitory capacity. Latitude: 41.518805136000026, Longitude: -81.65737361499998.</w:t>
      </w:r>
    </w:p>
    <w:p>
      <w:r>
        <w:t>School Name: OHIO UNIVERSITY-CHILLICOTHE CAMPUS, located at 101 UNIVERSITY DRIVE, CHILLICOTHE, OH. The school has 12876.30808080808 students with a population of 2453.0. The housing capacity is 2.0 with -999.0 dormitory capacity. Latitude: 39.32817355800006, Longitude: -83.00531926199994.</w:t>
      </w:r>
    </w:p>
    <w:p>
      <w:r>
        <w:t>School Name: OHIO UNIVERSITY-EASTERN CAMPUS, located at 45425 NATIONAL RD W, SAINT CLAIRSVILLE, OH. The school has 12876.30808080808 students with a population of 1098.0. The housing capacity is 2.0 with -999.0 dormitory capacity. Latitude: 40.07341638300005, Longitude: -80.97578235099996.</w:t>
      </w:r>
    </w:p>
    <w:p>
      <w:r>
        <w:t>School Name: OHIO UNIVERSITY-LANCASTER CAMPUS, located at 1570 GRANVILLE PIKE, LANCASTER, OH. The school has 12876.30808080808 students with a population of 2621.0. The housing capacity is 2.0 with -999.0 dormitory capacity. Latitude: 39.73875248500008, Longitude: -82.58606939799995.</w:t>
      </w:r>
    </w:p>
    <w:p>
      <w:r>
        <w:t>School Name: OHIO UNIVERSITY-MAIN CAMPUS, located at 020 CHUBB HALL, ATHENS, OH. The school has 12876.30808080808 students with a population of 29401.0. The housing capacity is 1.0 with 7322.0 dormitory capacity. Latitude: 39.323839, Longitude: -82.103503.</w:t>
      </w:r>
    </w:p>
    <w:p>
      <w:r>
        <w:t>School Name: OHIO UNIVERSITY-SOUTHERN CAMPUS, located at 1804 LIBERTY AVE, IRONTON, OH. The school has 12876.30808080808 students with a population of 2639.0. The housing capacity is 2.0 with -999.0 dormitory capacity. Latitude: 38.52478136900004, Longitude: -82.66687639799994.</w:t>
      </w:r>
    </w:p>
    <w:p>
      <w:r>
        <w:t>School Name: OHIO UNIVERSITY-ZANESVILLE CAMPUS, located at 1425 NEWARK RD, ZANESVILLE, OH. The school has 12876.30808080808 students with a population of 2185.0. The housing capacity is 2.0 with -999.0 dormitory capacity. Latitude: 39.960747139000034, Longitude: -82.03067270399998.</w:t>
      </w:r>
    </w:p>
    <w:p>
      <w:r>
        <w:t>School Name: OHIO VALLEY COLLEGE OF TECHNOLOGY, located at 15258 STATE ROUTE 170, EAST LIVERPOOL, OH. The school has 12876.30808080808 students with a population of 205.0. The housing capacity is 2.0 with -999.0 dormitory capacity. Latitude: 40.679586, Longitude: -80.572194.</w:t>
      </w:r>
    </w:p>
    <w:p>
      <w:r>
        <w:t>School Name: OHIO VALLEY UNIVERSITY, located at 1 CAMPUS VIEW DRIVE, VIENNA, WV. The school has 12876.30808080808 students with a population of 400.0. The housing capacity is 1.0 with 270.0 dormitory capacity. Latitude: 39.31244690700004, Longitude: -81.53780789099994.</w:t>
      </w:r>
    </w:p>
    <w:p>
      <w:r>
        <w:t>School Name: OHIO WESLEYAN UNIVERSITY, located at 61 S SANDUSKY STREET, DELAWARE, OH. The school has 12876.30808080808 students with a population of 1892.0. The housing capacity is 1.0 with 1295.0 dormitory capacity. Latitude: 40.29660267000003, Longitude: -83.06997023399998.</w:t>
      </w:r>
    </w:p>
    <w:p>
      <w:r>
        <w:t>School Name: OHLONE COLLEGE, located at 43600 MISSION BLVD, FREMONT, CA. The school has 12876.30808080808 students with a population of 9668.0. The housing capacity is 2.0 with -999.0 dormitory capacity. Latitude: 37.527730166000026, Longitude: -121.91633945499996.</w:t>
      </w:r>
    </w:p>
    <w:p>
      <w:r>
        <w:t>School Name: OHR HAMEIR THEOLOGICAL SEMINARY, located at 141 FURNACE WOODS RD, PEEKSKILL, NY. The school has 12876.30808080808 students with a population of 109.0. The housing capacity is 1.0 with 150.0 dormitory capacity. Latitude: 41.268725035000045, Longitude: -73.88979285799996.</w:t>
      </w:r>
    </w:p>
    <w:p>
      <w:r>
        <w:t>School Name: OKALOOSA TECHNICAL COLLEGE, located at 1976 LEWIS TURNER BLVD, FORT WALTON BEACH, FL. The school has 12876.30808080808 students with a population of 597.0. The housing capacity is 2.0 with -999.0 dormitory capacity. Latitude: 30.46876770700004, Longitude: -86.61499880999997.</w:t>
      </w:r>
    </w:p>
    <w:p>
      <w:r>
        <w:t>School Name: OKLAHOMA BAPTIST UNIVERSITY, located at 500 W UNIVERSITY, SHAWNEE, OK. The school has 12876.30808080808 students with a population of 2097.0. The housing capacity is 1.0 with 1522.0 dormitory capacity. Latitude: 35.35972313600007, Longitude: -96.93171132199996.</w:t>
      </w:r>
    </w:p>
    <w:p>
      <w:r>
        <w:t>School Name: OKLAHOMA CHRISTIAN UNIVERSITY, located at 2501 E MEMORIAL RD, EDMOND, OK. The school has 12876.30808080808 students with a population of 2470.0. The housing capacity is 1.0 with 1709.0 dormitory capacity. Latitude: 35.611411943000064, Longitude: -97.46952552499994.</w:t>
      </w:r>
    </w:p>
    <w:p>
      <w:r>
        <w:t>School Name: OKLAHOMA CITY COMMUNITY COLLEGE, located at 7777 S MAY AVE, OKLAHOMA CITY, OK. The school has 12876.30808080808 students with a population of 12935.0. The housing capacity is 2.0 with -999.0 dormitory capacity. Latitude: 35.387699274000056, Longitude: -97.57010921499996.</w:t>
      </w:r>
    </w:p>
    <w:p>
      <w:r>
        <w:t>School Name: OKLAHOMA CITY UNIVERSITY, located at 2501 N BLACKWELDER, OKLAHOMA CITY, OK. The school has 12876.30808080808 students with a population of 3263.0. The housing capacity is 1.0 with 1047.0 dormitory capacity. Latitude: 35.495270979000054, Longitude: -97.54124155799995.</w:t>
      </w:r>
    </w:p>
    <w:p>
      <w:r>
        <w:t>School Name: OKLAHOMA PANHANDLE STATE UNIVERSITY, located at 323 EAGLE AVE, GOODWELL, OK. The school has 12876.30808080808 students with a population of 1512.0. The housing capacity is 1.0 with 688.0 dormitory capacity. Latitude: 36.59451810900004, Longitude: -101.63848809799998.</w:t>
      </w:r>
    </w:p>
    <w:p>
      <w:r>
        <w:t>School Name: OKLAHOMA STATE UNIVERSITY CENTER FOR HEALTH SCIENCES, located at 1111 W 17TH ST, TULSA, OK. The school has 12876.30808080808 students with a population of 1854.0. The housing capacity is 2.0 with -999.0 dormitory capacity. Latitude: 36.13842579300007, Longitude: -96.00495101399996.</w:t>
      </w:r>
    </w:p>
    <w:p>
      <w:r>
        <w:t>School Name: OKLAHOMA STATE UNIVERSITY INSTITUTE OF TECHNOLOGY, located at 1801 E 4TH ST, OKMULGEE, OK. The school has 12876.30808080808 students with a population of 2702.0. The housing capacity is 1.0 with 800.0 dormitory capacity. Latitude: 35.62841659700007, Longitude: -95.9403393.</w:t>
      </w:r>
    </w:p>
    <w:p>
      <w:r>
        <w:t>School Name: OKLAHOMA STATE UNIVERSITY-MAIN CAMPUS, located at 107 WHITEHURST, STILLWATER, OK. The school has 12876.30808080808 students with a population of 30037.0. The housing capacity is 1.0 with 6286.0 dormitory capacity. Latitude: 36.123084979000055, Longitude: -97.06974310299996.</w:t>
      </w:r>
    </w:p>
    <w:p>
      <w:r>
        <w:t>School Name: OKLAHOMA STATE UNIVERSITY-OKLAHOMA CITY, located at 900 N PORTLAND, OKLAHOMA CITY, OK. The school has 12876.30808080808 students with a population of 5353.0. The housing capacity is 2.0 with -999.0 dormitory capacity. Latitude: 35.475521843000024, Longitude: -97.58210126899996.</w:t>
      </w:r>
    </w:p>
    <w:p>
      <w:r>
        <w:t>School Name: OKLAHOMA TECHNICAL COLLEGE, located at 4444 SOUTH SHERIDAN, TULSA, OK. The school has 12876.30808080808 students with a population of 312.0. The housing capacity is 2.0 with -999.0 dormitory capacity. Latitude: 36.09868517100006, Longitude: -95.90589764299996.</w:t>
      </w:r>
    </w:p>
    <w:p>
      <w:r>
        <w:t>School Name: OKLAHOMA WESLEYAN UNIVERSITY, located at 2201 SILVER LAKE RD, BARTLESVILLE, OK. The school has 12876.30808080808 students with a population of 1146.0. The housing capacity is 1.0 with 509.0 dormitory capacity. Latitude: 36.71775160800007, Longitude: -95.95412421099996.</w:t>
      </w:r>
    </w:p>
    <w:p>
      <w:r>
        <w:t>School Name: OLD DOMINION UNIVERSITY, located at 5115 HAMPTON BLVD, NORFOLK, VA. The school has 12876.30808080808 students with a population of 27526.0. The housing capacity is 1.0 with 4985.0 dormitory capacity. Latitude: 36.88491912300003, Longitude: -76.30965259099997.</w:t>
      </w:r>
    </w:p>
    <w:p>
      <w:r>
        <w:t>School Name: OLD TOWN BARBER COLLEGE - KC, located at 14133 EAST US HIGHWAY 40, KANSAS CITY, MO. The school has 12876.30808080808 students with a population of -999.0. The housing capacity is -1.0 with -999.0 dormitory capacity. Latitude: 39.03392457900003, Longitude: -94.413604492.</w:t>
      </w:r>
    </w:p>
    <w:p>
      <w:r>
        <w:t>School Name: OLD TOWN BARBER COLLEGE-WICHITA, located at 1211 E DOUGLAS, WICHITA, KS. The school has 12876.30808080808 students with a population of 107.0. The housing capacity is 2.0 with -999.0 dormitory capacity. Latitude: 37.68579995800008, Longitude: -97.32336691299996.</w:t>
      </w:r>
    </w:p>
    <w:p>
      <w:r>
        <w:t>School Name: OLIVER FINLEY ACADEMY OF COSMETOLOGY, located at 6843 N STRAWBERRY GLEN RD. #140, BOISE, ID. The school has 12876.30808080808 students with a population of 306.0. The housing capacity is 2.0 with -999.0 dormitory capacity. Latitude: 43.667135, Longitude: -116.28143.</w:t>
      </w:r>
    </w:p>
    <w:p>
      <w:r>
        <w:t>School Name: OLIVET COLLEGE, located at 320 SOUTH MAIN STREET, OLIVET, MI. The school has 12876.30808080808 students with a population of 1229.0. The housing capacity is 1.0 with 781.0 dormitory capacity. Latitude: 42.44090845800008, Longitude: -84.92286433599998.</w:t>
      </w:r>
    </w:p>
    <w:p>
      <w:r>
        <w:t>School Name: OLIVET NAZARENE UNIVERSITY, located at ONE UNIVERSITY AVENUE, BOURBONNAIS, IL. The school has 12876.30808080808 students with a population of 4542.0. The housing capacity is 1.0 with 2571.0 dormitory capacity. Latitude: 41.15620286600006, Longitude: -87.87317774799999.</w:t>
      </w:r>
    </w:p>
    <w:p>
      <w:r>
        <w:t>School Name: OLNEY CENTRAL COLLEGE, located at 305 N WEST STREET, OLNEY, IL. The school has 12876.30808080808 students with a population of 1043.0. The housing capacity is 2.0 with -999.0 dormitory capacity. Latitude: 38.73575523000005, Longitude: -88.10031808099995.</w:t>
      </w:r>
    </w:p>
    <w:p>
      <w:r>
        <w:t>School Name: OLYMPIAN ACADEMY OF COSMETOLOGY, located at 1011 E 10TH ST STE B, ALAMOGORDO, NM. The school has 12876.30808080808 students with a population of 799.0. The housing capacity is 2.0 with -999.0 dormitory capacity. Latitude: 32.900280649000024, Longitude: -105.949370709.</w:t>
      </w:r>
    </w:p>
    <w:p>
      <w:r>
        <w:t>School Name: OLYMPIC COLLEGE, located at 1600 CHESTER AVE, BREMERTON, WA. The school has 12876.30808080808 students with a population of 6182.0. The housing capacity is 1.0 with 80.0 dormitory capacity. Latitude: 47.5749633, Longitude: -122.63605877199996.</w:t>
      </w:r>
    </w:p>
    <w:p>
      <w:r>
        <w:t>School Name: OMEGA GRADUATE SCHOOL, located at 500 OXFORD DRIVE, DAYTON, TN. The school has 12876.30808080808 students with a population of 95.0. The housing capacity is 1.0 with 12.0 dormitory capacity. Latitude: 35.46814243400007, Longitude: -85.05377369499996.</w:t>
      </w:r>
    </w:p>
    <w:p>
      <w:r>
        <w:t>School Name: OMEGA INSTITUTE OF COSMETOLOGY, located at 229 B SOUTH HOLLYWOOD RD, HOUMA, LA. The school has 12876.30808080808 students with a population of 63.0. The housing capacity is 2.0 with -999.0 dormitory capacity. Latitude: 29.60271215700004, Longitude: -90.75235616299994.</w:t>
      </w:r>
    </w:p>
    <w:p>
      <w:r>
        <w:t>School Name: OMEGA STUDIOS' SCHOOL OF APPLIED RECORDING ARTS &amp; SCIENCES, located at 12712 ROCK CREEK MILL RD #A14, ROCKVILLE, MD. The school has 12876.30808080808 students with a population of 127.0. The housing capacity is 2.0 with -999.0 dormitory capacity. Latitude: 39.06439691100008, Longitude: -77.11338087899998.</w:t>
      </w:r>
    </w:p>
    <w:p>
      <w:r>
        <w:t>School Name: OMNITECH INSTITUTE, located at 1800 PHOENIX BLVD. BLDG 100 SUITE 104, ATLANTA, GA. The school has 12876.30808080808 students with a population of 112.0. The housing capacity is 2.0 with -999.0 dormitory capacity. Latitude: 33.613691, Longitude: -84.447546.</w:t>
      </w:r>
    </w:p>
    <w:p>
      <w:r>
        <w:t>School Name: ONONDAGA COMMUNITY COLLEGE, located at 4585 WEST SENECA TURNPIKE, SYRACUSE, NY. The school has 12876.30808080808 students with a population of 9744.0. The housing capacity is 1.0 with 799.0 dormitory capacity. Latitude: 43.00627545800006, Longitude: -76.19609757199999.</w:t>
      </w:r>
    </w:p>
    <w:p>
      <w:r>
        <w:t>School Name: ONONDAGA CORTLAND MADISON BOCES, located at MAIN CAMPUS, LIVERPOOL, NY. The school has 12876.30808080808 students with a population of 334.0. The housing capacity is 2.0 with -999.0 dormitory capacity. Latitude: 43.11588851000005, Longitude: -76.20387492399993.</w:t>
      </w:r>
    </w:p>
    <w:p>
      <w:r>
        <w:t>School Name: ONONDAGA SCHOOL OF THERAPEUTIC MASSAGE-ROCHESTER, located at 302 N GOODMAN ST STE 200, ROCHESTER, NY. The school has 12876.30808080808 students with a population of 64.0. The housing capacity is 2.0 with -999.0 dormitory capacity. Latitude: 43.159085696000034, Longitude: -77.58478131799995.</w:t>
      </w:r>
    </w:p>
    <w:p>
      <w:r>
        <w:t>School Name: ONONDAGA SCHOOL OF THERAPEUTIC MASSAGE-SYRACUSE, located at 719 E GENESEE ST, SYRACUSE, NY. The school has 12876.30808080808 students with a population of 63.0. The housing capacity is 2.0 with -999.0 dormitory capacity. Latitude: 43.04770637900003, Longitude: -76.14046717899998.</w:t>
      </w:r>
    </w:p>
    <w:p>
      <w:r>
        <w:t>School Name: OPELOUSAS SCHOOL OF COSMETOLOGY, located at 529 E VINE ST, OPELOUSAS, LA. The school has 12876.30808080808 students with a population of 23.0. The housing capacity is 2.0 with -999.0 dormitory capacity. Latitude: 30.53165043100006, Longitude: -92.07785381199994.</w:t>
      </w:r>
    </w:p>
    <w:p>
      <w:r>
        <w:t>School Name: ORAL ROBERTS UNIVERSITY, located at 7777 S LEWIS AVE., TULSA, OK. The school has 12876.30808080808 students with a population of 5137.0. The housing capacity is 1.0 with 2607.0 dormitory capacity. Latitude: 36.05070466700005, Longitude: -95.95421507899994.</w:t>
      </w:r>
    </w:p>
    <w:p>
      <w:r>
        <w:t>School Name: ORANGE COAST COLLEGE, located at 2701 FAIRVIEW ROAD, COSTA MESA, CA. The school has 12876.30808080808 students with a population of 19219.0. The housing capacity is 1.0 with 800.0 dormitory capacity. Latitude: 33.67017060500007, Longitude: -117.911400631.</w:t>
      </w:r>
    </w:p>
    <w:p>
      <w:r>
        <w:t>School Name: ORANGE COUNTY COMMUNITY COLLEGE, located at 115 SOUTH ST, MIDDLETOWN, NY. The school has 12876.30808080808 students with a population of 6881.0. The housing capacity is 2.0 with -999.0 dormitory capacity. Latitude: 41.43947609400004, Longitude: -74.42688475899996.</w:t>
      </w:r>
    </w:p>
    <w:p>
      <w:r>
        <w:t>School Name: ORANGE TECHNICAL COLLEGE-MID FLORIDA CAMPUS, located at 2900 WEST OAK RIDGE ROAD, ORLANDO, FL. The school has 12876.30808080808 students with a population of 2419.0. The housing capacity is 2.0 with -999.0 dormitory capacity. Latitude: 28.47169498200003, Longitude: -81.4159961.</w:t>
      </w:r>
    </w:p>
    <w:p>
      <w:r>
        <w:t>School Name: ORANGE TECHNICAL COLLEGE-ORLANDO CAMPUS, located at 301 W AMELIA STREET, ORLANDO, FL. The school has 12876.30808080808 students with a population of 1030.0. The housing capacity is 2.0 with -999.0 dormitory capacity. Latitude: 28.550421828000022, Longitude: -81.38378317499996.</w:t>
      </w:r>
    </w:p>
    <w:p>
      <w:r>
        <w:t>School Name: ORANGE TECHNICAL COLLEGE-WESTSIDE CAMPUS, located at 955 E STORY RD, WINTER GARDEN, FL. The school has 12876.30808080808 students with a population of 1705.0. The housing capacity is 2.0 with -999.0 dormitory capacity. Latitude: 28.559574010000063, Longitude: -81.57153177499998.</w:t>
      </w:r>
    </w:p>
    <w:p>
      <w:r>
        <w:t>School Name: ORANGE TECHNICAL COLLEGE-WINTER PARK CAMPUS, located at 901 W. WEBSTER AVE, WINTER PARK, FL. The school has 12876.30808080808 students with a population of 1489.0. The housing capacity is 2.0 with -999.0 dormitory capacity. Latitude: 28.60438638900007, Longitude: -81.36173965299997.</w:t>
      </w:r>
    </w:p>
    <w:p>
      <w:r>
        <w:t>School Name: ORANGE ULSTER BOCES-PRACTICAL NURSING PROGRAM, located at 4 HARRIMAN DRIVE, GOSHEN, NY. The school has 12876.30808080808 students with a population of 45.0. The housing capacity is 2.0 with -999.0 dormitory capacity. Latitude: 41.38928423200008, Longitude: -74.32194511799997.</w:t>
      </w:r>
    </w:p>
    <w:p>
      <w:r>
        <w:t>School Name: ORANGEBURG CALHOUN TECHNICAL COLLEGE, located at 3250 SAINT MATTHEWS RD, ORANGEBURG, SC. The school has 12876.30808080808 students with a population of 2528.0. The housing capacity is 2.0 with -999.0 dormitory capacity. Latitude: 33.54484964400007, Longitude: -80.82926996099997.</w:t>
      </w:r>
    </w:p>
    <w:p>
      <w:r>
        <w:t>School Name: OREGON COAST COMMUNITY COLLEGE, located at 400 SE COLLEGE WAY, NEWPORT, OR. The school has 12876.30808080808 students with a population of 530.0. The housing capacity is 2.0 with -999.0 dormitory capacity. Latitude: 44.602843138000026, Longitude: -124.04683195299998.</w:t>
      </w:r>
    </w:p>
    <w:p>
      <w:r>
        <w:t>School Name: OREGON COLLEGE OF ORIENTAL MEDICINE, located at 75 NW COUCH, PORTLAND, OR. The school has 12876.30808080808 students with a population of 390.0. The housing capacity is 2.0 with -999.0 dormitory capacity. Latitude: 45.52412110700004, Longitude: -122.67109883899997.</w:t>
      </w:r>
    </w:p>
    <w:p>
      <w:r>
        <w:t>School Name: OREGON HEALTH &amp; SCIENCE UNIVERSITY, located at 3181 SW SAM JACKSON PARK RD, PORTLAND, OR. The school has 12876.30808080808 students with a population of 12791.0. The housing capacity is 2.0 with -999.0 dormitory capacity. Latitude: 45.49877209800008, Longitude: -122.68609630099996.</w:t>
      </w:r>
    </w:p>
    <w:p>
      <w:r>
        <w:t>School Name: OREGON INSTITUTE OF TECHNOLOGY, located at 3201 CAMPUS DRIVE, KLAMATH FALLS, OR. The school has 12876.30808080808 students with a population of 5904.0. The housing capacity is 1.0 with 676.0 dormitory capacity. Latitude: 42.257151875000034, Longitude: -121.78517749099996.</w:t>
      </w:r>
    </w:p>
    <w:p>
      <w:r>
        <w:t>School Name: OREGON STATE UNIVERSITY, located at 1500 SW JEFFERSON AVENUE, CORVALLIS, OR. The school has 12876.30808080808 students with a population of 38551.0. The housing capacity is 1.0 with 5055.0 dormitory capacity. Latitude: 44.563109, Longitude: -123.278711.</w:t>
      </w:r>
    </w:p>
    <w:p>
      <w:r>
        <w:t>School Name: OREGON STATE UNIVERSITY-CASCADES CAMPUS, located at 1500 SW CHANDLER AVENUE, BEND, OR. The school has 12876.30808080808 students with a population of 1374.0. The housing capacity is 1.0 with 297.0 dormitory capacity. Latitude: 44.042764875000046, Longitude: -121.33355841099996.</w:t>
      </w:r>
    </w:p>
    <w:p>
      <w:r>
        <w:t>School Name: ORION INSTITUTE, located at 340 THREE MEADOWS DRIVE, PERRYSBURG, OH. The school has 12876.30808080808 students with a population of 115.0. The housing capacity is 2.0 with -999.0 dormitory capacity. Latitude: 41.55614629000007, Longitude: -83.59872205699997.</w:t>
      </w:r>
    </w:p>
    <w:p>
      <w:r>
        <w:t>School Name: ORLEANS NIAGARA BOCES-PRACTICAL NURSING PROGRAM, located at 3181 SAUNDERS SETTLEMENT RD, SANBORN, NY. The school has 12876.30808080808 students with a population of 38.0. The housing capacity is 2.0 with -999.0 dormitory capacity. Latitude: 43.14605977700006, Longitude: -78.86653680199998.</w:t>
      </w:r>
    </w:p>
    <w:p>
      <w:r>
        <w:t>School Name: ORLEANS TECHNICAL COLLEGE, located at 2770 RED LION ROAD, PHILADELPHIA, PA. The school has 12876.30808080808 students with a population of 328.0. The housing capacity is 2.0 with -999.0 dormitory capacity. Latitude: 40.09054511200003, Longitude: -75.01134351799999.</w:t>
      </w:r>
    </w:p>
    <w:p>
      <w:r>
        <w:t>School Name: ORLO SCHOOL OF HAIR DESIGN AND COSMETOLOGY, located at 232 NORTH ALLEN ST, ALBANY, NY. The school has 12876.30808080808 students with a population of 80.0. The housing capacity is 2.0 with -999.0 dormitory capacity. Latitude: 42.67405260700008, Longitude: -73.78458715099998.</w:t>
      </w:r>
    </w:p>
    <w:p>
      <w:r>
        <w:t>School Name: OSCEOLA TECHNICAL COLLEGE, located at 501 SIMPSON RD, KISSIMMEE, FL. The school has 12876.30808080808 students with a population of 734.0. The housing capacity is 2.0 with -999.0 dormitory capacity. Latitude: 28.29864771700005, Longitude: -81.34969641099997.</w:t>
      </w:r>
    </w:p>
    <w:p>
      <w:r>
        <w:t>School Name: OTERO JUNIOR COLLEGE, located at 1802 COLORADO AVE, LA JUNTA, CO. The school has 12876.30808080808 students with a population of 1529.0. The housing capacity is 1.0 with 370.0 dormitory capacity. Latitude: 37.97118432800005, Longitude: -103.544778749.</w:t>
      </w:r>
    </w:p>
    <w:p>
      <w:r>
        <w:t>School Name: OTIS COLLEGE OF ART AND DESIGN, located at 9045 LINCOLN BLVD, LOS ANGELES, CA. The school has 12876.30808080808 students with a population of 1738.0. The housing capacity is 1.0 with 418.0 dormitory capacity. Latitude: 33.95660680300006, Longitude: -118.416614703.</w:t>
      </w:r>
    </w:p>
    <w:p>
      <w:r>
        <w:t>School Name: OTSEGO AREA BOCES-PRACTICAL NURSING PROGRAM, located at 31 CENTER STREET 3RD FLOOR, ONEONTA, NY. The school has 12876.30808080808 students with a population of 33.0. The housing capacity is 2.0 with -999.0 dormitory capacity. Latitude: 42.58915, Longitude: -74.922225.</w:t>
      </w:r>
    </w:p>
    <w:p>
      <w:r>
        <w:t>School Name: OTTAWA UNIVERSITY-KANSAS CITY, located at 4370 W. 109TH STREET SUITE 200, OVERLAND PARK, KS. The school has 12876.30808080808 students with a population of 731.0. The housing capacity is 2.0 with -999.0 dormitory capacity. Latitude: 38.931945090000056, Longitude: -94.63592581599994.</w:t>
      </w:r>
    </w:p>
    <w:p>
      <w:r>
        <w:t>School Name: OTTAWA UNIVERSITY-MILWAUKEE, located at 245 SOUTH EXECUTIVE DRIVE, SUITE 110, BROOKFIELD, WI. The school has 12876.30808080808 students with a population of 272.0. The housing capacity is 2.0 with -999.0 dormitory capacity. Latitude: 43.02962978800008, Longitude: -88.11518526999998.</w:t>
      </w:r>
    </w:p>
    <w:p>
      <w:r>
        <w:t>School Name: OTTAWA UNIVERSITY-ONLINE, located at 1001 SOUTH CEDAR, OTTAWA, KS. The school has 12876.30808080808 students with a population of 221.0. The housing capacity is 2.0 with -999.0 dormitory capacity. Latitude: 38.602692, Longitude: -95.26377458899998.</w:t>
      </w:r>
    </w:p>
    <w:p>
      <w:r>
        <w:t>School Name: OTTAWA UNIVERSITY-OTTAWA, located at 1001 SOUTH CEDAR, OTTAWA, KS. The school has 12876.30808080808 students with a population of 1015.0. The housing capacity is 1.0 with 540.0 dormitory capacity. Latitude: 38.60235133800006, Longitude: -95.26416521699996.</w:t>
      </w:r>
    </w:p>
    <w:p>
      <w:r>
        <w:t>School Name: OTTAWA UNIVERSITY-PHOENIX, located at 9414 NORTH 25TH AVENUE, PHOENIX, AZ. The school has 12876.30808080808 students with a population of 1169.0. The housing capacity is 2.0 with -999.0 dormitory capacity. Latitude: 33.57216662700006, Longitude: -112.11301805999994.</w:t>
      </w:r>
    </w:p>
    <w:p>
      <w:r>
        <w:t>School Name: OTTAWA UNIVERSITY-SURPRISE, located at 15950 N. CIVIC CENTER PLAZA, SURPRISE, AZ. The school has 12876.30808080808 students with a population of 958.0. The housing capacity is 1.0 with 400.0 dormitory capacity. Latitude: 33.62890515400005, Longitude: -112.36798672599996.</w:t>
      </w:r>
    </w:p>
    <w:p>
      <w:r>
        <w:t>School Name: OTTERBEIN UNIVERSITY, located at 1 SOUTH GROVE STREET, WESTERVILLE, OH. The school has 12876.30808080808 students with a population of 3244.0. The housing capacity is 1.0 with 1231.0 dormitory capacity. Latitude: 40.125368, Longitude: -82.936347.</w:t>
      </w:r>
    </w:p>
    <w:p>
      <w:r>
        <w:t>School Name: OUACHITA BAPTIST UNIVERSITY, located at 410 OUACHITA ST, ARKADELPHIA, AR. The school has 12876.30808080808 students with a population of 2083.0. The housing capacity is 1.0 with 1608.0 dormitory capacity. Latitude: 34.12504519600003, Longitude: -93.05244179.</w:t>
      </w:r>
    </w:p>
    <w:p>
      <w:r>
        <w:t>School Name: OUR LADY OF THE LAKE UNIVERSITY, located at 411 SW 24TH ST., SAN ANTONIO, TX. The school has 12876.30808080808 students with a population of 3344.0. The housing capacity is 1.0 with 601.0 dormitory capacity. Latitude: 29.425610935000066, Longitude: -98.54395030199998.</w:t>
      </w:r>
    </w:p>
    <w:p>
      <w:r>
        <w:t>School Name: OWENS COMMUNITY COLLEGE, located at 30335 OREGON RD, PERRYSBURG, OH. The school has 12876.30808080808 students with a population of 8485.0. The housing capacity is 2.0 with -999.0 dormitory capacity. Latitude: 41.58827210800007, Longitude: -83.53602259099995.</w:t>
      </w:r>
    </w:p>
    <w:p>
      <w:r>
        <w:t>School Name: OWENSBORO COMMUNITY AND TECHNICAL COLLEGE, located at 4800 NEW HARTFORD RD, OWENSBORO, KY. The school has 12876.30808080808 students with a population of 4268.0. The housing capacity is 2.0 with -999.0 dormitory capacity. Latitude: 37.71735475300005, Longitude: -87.08286140099995.</w:t>
      </w:r>
    </w:p>
    <w:p>
      <w:r>
        <w:t>School Name: OXFORD ACADEMY OF HAIR DESIGN INC, located at 153 NORTH STREET, SEYMOUR, CT. The school has 12876.30808080808 students with a population of 121.0. The housing capacity is 2.0 with -999.0 dormitory capacity. Latitude: 41.397792, Longitude: -73.061059.</w:t>
      </w:r>
    </w:p>
    <w:p>
      <w:r>
        <w:t>School Name: OXNARD COLLEGE, located at 4000 S ROSE AVE, OXNARD, CA. The school has 12876.30808080808 students with a population of 7342.0. The housing capacity is 2.0 with -999.0 dormitory capacity. Latitude: 34.16474150500005, Longitude: -119.15733120299996.</w:t>
      </w:r>
    </w:p>
    <w:p>
      <w:r>
        <w:t>School Name: OZARK CHRISTIAN COLLEGE, located at 1111 N MAIN ST, JOPLIN, MO. The school has 12876.30808080808 students with a population of 781.0. The housing capacity is 1.0 with 585.0 dormitory capacity. Latitude: 37.105241756000055, Longitude: -94.51090600499998.</w:t>
      </w:r>
    </w:p>
    <w:p>
      <w:r>
        <w:t>School Name: OZARKA COLLEGE, located at 218 COLLEGE DR, MELBOURNE, AR. The school has 12876.30808080808 students with a population of 1187.0. The housing capacity is 1.0 with 15.0 dormitory capacity. Latitude: 36.05303096400007, Longitude: -91.89635509599998.</w:t>
      </w:r>
    </w:p>
    <w:p>
      <w:r>
        <w:t>School Name: OZARKS TECHNICAL COMMUNITY COLLEGE, located at 1001 E. CHESTNUT EXPRESSWAY, SPRINGFIELD, MO. The school has 12876.30808080808 students with a population of 12883.0. The housing capacity is 2.0 with -999.0 dormitory capacity. Latitude: 37.21647895900003, Longitude: -93.27998547299995.</w:t>
      </w:r>
    </w:p>
    <w:p>
      <w:r>
        <w:t>School Name: Oakland University, located at NOT AVAILABLE, NEW YORK, CA. The school has 15100.0 students with a population of 3495.304009757585. The housing capacity is 1.5325506937033084 with -188.19225491690807 dormitory capacity. Latitude: 37.2093435586788, Longitude: -90.5117784687745.</w:t>
      </w:r>
    </w:p>
    <w:p>
      <w:r>
        <w:t>School Name: Ohio State University--Columbus, located at NOT AVAILABLE, NEW YORK, CA. The school has 46984.0 students with a population of 3495.304009757585. The housing capacity is 1.5325506937033084 with -188.19225491690807 dormitory capacity. Latitude: 37.2093435586788, Longitude: -90.5117784687745.</w:t>
      </w:r>
    </w:p>
    <w:p>
      <w:r>
        <w:t>School Name: Ohio University, located at NOT AVAILABLE, NEW YORK, CA. The school has 18913.0 students with a population of 3495.304009757585. The housing capacity is 1.5325506937033084 with -188.19225491690807 dormitory capacity. Latitude: 37.2093435586788, Longitude: -90.5117784687745.</w:t>
      </w:r>
    </w:p>
    <w:p>
      <w:r>
        <w:t>School Name: Oklahoma City University, located at NOT AVAILABLE, NEW YORK, CA. The school has 1526.0 students with a population of 3495.304009757585. The housing capacity is 1.5325506937033084 with -188.19225491690807 dormitory capacity. Latitude: 37.2093435586788, Longitude: -90.5117784687745.</w:t>
      </w:r>
    </w:p>
    <w:p>
      <w:r>
        <w:t>School Name: Oklahoma State University, located at NOT AVAILABLE, NEW YORK, CA. The school has 20307.0 students with a population of 3495.304009757585. The housing capacity is 1.5325506937033084 with -188.19225491690807 dormitory capacity. Latitude: 37.2093435586788, Longitude: -90.5117784687745.</w:t>
      </w:r>
    </w:p>
    <w:p>
      <w:r>
        <w:t>School Name: Old Dominion University, located at NOT AVAILABLE, NEW YORK, CA. The school has 19622.0 students with a population of 3495.304009757585. The housing capacity is 1.5325506937033084 with -188.19225491690807 dormitory capacity. Latitude: 37.2093435586788, Longitude: -90.5117784687745.</w:t>
      </w:r>
    </w:p>
    <w:p>
      <w:r>
        <w:t>School Name: Oregon State University, located at NOT AVAILABLE, NEW YORK, CA. The school has 26644.0 students with a population of 3495.304009757585. The housing capacity is 1.5325506937033084 with -188.19225491690807 dormitory capacity. Latitude: 37.2093435586788, Longitude: -90.5117784687745.</w:t>
      </w:r>
    </w:p>
    <w:p>
      <w:r>
        <w:t>School Name: Our Lady of the Lake University, located at NOT AVAILABLE, NEW YORK, CA. The school has 1294.0 students with a population of 3495.304009757585. The housing capacity is 1.5325506937033084 with -188.19225491690807 dormitory capacity. Latitude: 37.2093435586788, Longitude: -90.5117784687745.</w:t>
      </w:r>
    </w:p>
    <w:p>
      <w:r>
        <w:t>School Name: P B COSMETOLOGY EDUCATION CENTER, located at 110 MONMOUTH ST, GLOUCESTER, NJ. The school has 12876.30808080808 students with a population of 134.0. The housing capacity is 2.0 with -999.0 dormitory capacity. Latitude: 39.898805313000025, Longitude: -75.12630815699998.</w:t>
      </w:r>
    </w:p>
    <w:p>
      <w:r>
        <w:t>School Name: P C AGE-JERSEY CITY, located at 2815 KENNEDY BLVD, 3RD FLOOR, JERSEY CITY, NJ. The school has 12876.30808080808 students with a population of 229.0. The housing capacity is 2.0 with -999.0 dormitory capacity. Latitude: 40.732114, Longitude: -74.06691.</w:t>
      </w:r>
    </w:p>
    <w:p>
      <w:r>
        <w:t>School Name: P&amp;A SCHOLARS BEAUTY SCHOOL, located at 12001 GRANDRIVER AVENUE, DETROIT, MI. The school has 12876.30808080808 students with a population of 267.0. The housing capacity is 2.0 with -999.0 dormitory capacity. Latitude: 42.37609109100004, Longitude: -83.15787787599999.</w:t>
      </w:r>
    </w:p>
    <w:p>
      <w:r>
        <w:t>School Name: PACE UNIVERSITY, located at 1 PACE PLAZA, NEW YORK, NY. The school has 12876.30808080808 students with a population of 16030.0. The housing capacity is 1.0 with 3780.0 dormitory capacity. Latitude: 40.71170978200007, Longitude: -74.00487380799996.</w:t>
      </w:r>
    </w:p>
    <w:p>
      <w:r>
        <w:t>School Name: PACIFIC BIBLE COLLEGE, located at 28 S FIR STREET STE 212, MEDFORD, OR. The school has 12876.30808080808 students with a population of 67.0. The housing capacity is 2.0 with -999.0 dormitory capacity. Latitude: 42.325118479000025, Longitude: -122.87366853999998.</w:t>
      </w:r>
    </w:p>
    <w:p>
      <w:r>
        <w:t>School Name: PACIFIC COLLEGE, located at 3160 RED HILL AVE, COSTA MESA, CA. The school has 12876.30808080808 students with a population of 356.0. The housing capacity is 2.0 with -999.0 dormitory capacity. Latitude: 33.68004251000008, Longitude: -117.87338174999996.</w:t>
      </w:r>
    </w:p>
    <w:p>
      <w:r>
        <w:t>School Name: PACIFIC COLLEGE OF HEALTH AND SCIENCE, located at 7445 MISSION VALLEY RD STE 105, SAN DIEGO, CA. The school has 12876.30808080808 students with a population of 1106.0. The housing capacity is 2.0 with -999.0 dormitory capacity. Latitude: 32.778390536000074, Longitude: -117.160729915.</w:t>
      </w:r>
    </w:p>
    <w:p>
      <w:r>
        <w:t>School Name: PACIFIC COLLEGE OF HEALTH SCIENCE-CHICAGO, located at 65 EAST WACKER PLACE, 21ST FL, CHICAGO, IL. The school has 12876.30808080808 students with a population of 252.0. The housing capacity is 2.0 with -999.0 dormitory capacity. Latitude: 41.886588, Longitude: -87.625488.</w:t>
      </w:r>
    </w:p>
    <w:p>
      <w:r>
        <w:t>School Name: PACIFIC COLLEGE OF ORIENTAL MEDICINE-NEW YORK, located at 110 WILLIAM ST. 19TH FL, NEW YORK, NY. The school has 12876.30808080808 students with a population of 788.0. The housing capacity is 2.0 with -999.0 dormitory capacity. Latitude: 40.70889901800007, Longitude: -74.00662873599998.</w:t>
      </w:r>
    </w:p>
    <w:p>
      <w:r>
        <w:t>School Name: PACIFIC ISLANDS UNIVERSITY, located at 172 KINNEY'S ROAD, MANGILAO, GU. The school has 12876.30808080808 students with a population of 285.0. The housing capacity is 1.0 with 39.0 dormitory capacity. Latitude: 13.46498366800006, Longitude: 144.8357688970001.</w:t>
      </w:r>
    </w:p>
    <w:p>
      <w:r>
        <w:t>School Name: PACIFIC LUTHERAN UNIVERSITY, located at 12180 PARK AVE SOUTH, TACOMA, WA. The school has 12876.30808080808 students with a population of 3692.0. The housing capacity is 1.0 with 1560.0 dormitory capacity. Latitude: 47.145494, Longitude: -122.445372.</w:t>
      </w:r>
    </w:p>
    <w:p>
      <w:r>
        <w:t>School Name: PACIFIC NORTHWEST COLLEGE OF ART, located at 511 NW BROADWAY, PORTLAND, OR. The school has 12876.30808080808 students with a population of 764.0. The housing capacity is 1.0 with 130.0 dormitory capacity. Latitude: 45.52889784300004, Longitude: -122.68390387.</w:t>
      </w:r>
    </w:p>
    <w:p>
      <w:r>
        <w:t>School Name: PACIFIC NORTHWEST UNIVERSITY OF HEALTH SCIENCES, located at 200 UNIVERSITY PARKWAY, YAKIMA, WA. The school has 12876.30808080808 students with a population of 825.0. The housing capacity is 2.0 with -999.0 dormitory capacity. Latitude: 46.60287184500004, Longitude: -120.45597973099996.</w:t>
      </w:r>
    </w:p>
    <w:p>
      <w:r>
        <w:t>School Name: PACIFIC OAKS COLLEGE, located at 45 W EUREKA STREET, PASADENA, CA. The school has 12876.30808080808 students with a population of 1561.0. The housing capacity is 2.0 with -999.0 dormitory capacity. Latitude: 34.15338358300005, Longitude: -118.15131573099995.</w:t>
      </w:r>
    </w:p>
    <w:p>
      <w:r>
        <w:t>School Name: PACIFIC RIM CHRISTIAN UNIVERSITY, located at 2223 HOONEE PL., HONOLULU, HI. The school has 12876.30808080808 students with a population of 202.0. The housing capacity is 1.0 with 18.0 dormitory capacity. Latitude: 21.327185093000026, Longitude: -157.88881582199997.</w:t>
      </w:r>
    </w:p>
    <w:p>
      <w:r>
        <w:t>School Name: PACIFIC SCHOOL OF RELIGION, located at 1798 SCENIC AVE, BERKELEY, CA. The school has 12876.30808080808 students with a population of 139.0. The housing capacity is 1.0 with 103.0 dormitory capacity. Latitude: 37.87659881800005, Longitude: -122.26333116899995.</w:t>
      </w:r>
    </w:p>
    <w:p>
      <w:r>
        <w:t>School Name: PACIFIC STATES UNIVERSITY, located at 3424 WILSHIRE BLVD. 12TH FLOOR, LOS ANGELES, CA. The school has 12876.30808080808 students with a population of 42.0. The housing capacity is 2.0 with -999.0 dormitory capacity. Latitude: 34.06132004600005, Longitude: -118.29962851099998.</w:t>
      </w:r>
    </w:p>
    <w:p>
      <w:r>
        <w:t>School Name: PACIFIC UNION COLLEGE, located at ONE ANGWIN AVE, ANGWIN, CA. The school has 12876.30808080808 students with a population of 1179.0. The housing capacity is 1.0 with 1200.0 dormitory capacity. Latitude: 38.57058005100004, Longitude: -122.44030002799995.</w:t>
      </w:r>
    </w:p>
    <w:p>
      <w:r>
        <w:t>School Name: PACIFIC UNIVERSITY, located at 2043 COLLEGE WAY, FOREST GROVE, OR. The school has 12876.30808080808 students with a population of 4731.0. The housing capacity is 1.0 with 1029.0 dormitory capacity. Latitude: 45.52139367800004, Longitude: -123.1087765.</w:t>
      </w:r>
    </w:p>
    <w:p>
      <w:r>
        <w:t>School Name: PACIFICA GRADUATE INSTITUTE, located at 249 LAMBERT RD, CARPINTERIA, CA. The school has 12876.30808080808 students with a population of 1161.0. The housing capacity is 1.0 with 80.0 dormitory capacity. Latitude: 34.42088092500006, Longitude: -119.58041359899994.</w:t>
      </w:r>
    </w:p>
    <w:p>
      <w:r>
        <w:t>School Name: PAIER COLLEGE OF ART INC, located at 20 GORHAM AVE, HAMDEN, CT. The school has 12876.30808080808 students with a population of 164.0. The housing capacity is 2.0 with -999.0 dormitory capacity. Latitude: 41.34771373500007, Longitude: -72.93504779699998.</w:t>
      </w:r>
    </w:p>
    <w:p>
      <w:r>
        <w:t>School Name: PAINE COLLEGE, located at 1235 15TH ST, AUGUSTA, GA. The school has 12876.30808080808 students with a population of 298.0. The housing capacity is 1.0 with 380.0 dormitory capacity. Latitude: 33.46951272900003, Longitude: -81.99309267899997.</w:t>
      </w:r>
    </w:p>
    <w:p>
      <w:r>
        <w:t>School Name: PALACE BEAUTY COLLEGE, located at 1517 S WESTERN AVE, LOS ANGELES, CA. The school has 12876.30808080808 students with a population of 305.0. The housing capacity is 2.0 with -999.0 dormitory capacity. Latitude: 34.044739435000054, Longitude: -118.309491128.</w:t>
      </w:r>
    </w:p>
    <w:p>
      <w:r>
        <w:t>School Name: PALAU COMMUNITY COLLEGE, located at 9TH MADALAII HAMLET, KOROR, PW. The school has 12876.30808080808 students with a population of 702.0. The housing capacity is 1.0 with 116.0 dormitory capacity. Latitude: 7.342913000000067, Longitude: 134.474043.</w:t>
      </w:r>
    </w:p>
    <w:p>
      <w:r>
        <w:t>School Name: PALLADIUM TECHNICAL ACADEMY INC, located at 10229 LOWER AZUSA RD., TEMPLE CITY, CA. The school has 12876.30808080808 students with a population of 42.0. The housing capacity is 2.0 with -999.0 dormitory capacity. Latitude: 34.091751431000034, Longitude: -118.04361795299997.</w:t>
      </w:r>
    </w:p>
    <w:p>
      <w:r>
        <w:t>School Name: PALM BEACH ACADEMY OF HEALTH &amp; BEAUTY, located at 1220-A 10TH ST, LAKE PARK, FL. The school has 12876.30808080808 students with a population of 59.0. The housing capacity is 2.0 with -999.0 dormitory capacity. Latitude: 26.80362072500003, Longitude: -80.07497929899995.</w:t>
      </w:r>
    </w:p>
    <w:p>
      <w:r>
        <w:t>School Name: PALM BEACH ATLANTIC UNIVERSITY, located at 901 S. FLAGLER DRIVE, WEST PALM BEACH, FL. The school has 12876.30808080808 students with a population of 4315.0. The housing capacity is 1.0 with 1216.0 dormitory capacity. Latitude: 26.70475689600005, Longitude: -80.05037963399997.</w:t>
      </w:r>
    </w:p>
    <w:p>
      <w:r>
        <w:t>School Name: PALM BEACH STATE COLLEGE, located at 4200 CONGRESS AVE, LAKE WORTH, FL. The school has 12876.30808080808 students with a population of 28781.0. The housing capacity is 2.0 with -999.0 dormitory capacity. Latitude: 26.61321375200004, Longitude: -80.08710435999996.</w:t>
      </w:r>
    </w:p>
    <w:p>
      <w:r>
        <w:t>School Name: PALMER COLLEGE OF CHIROPRACTIC, located at 1000 BRADY ST, DAVENPORT, IA. The school has 12876.30808080808 students with a population of 2615.0. The housing capacity is 1.0 with 174.0 dormitory capacity. Latitude: 41.52902095800005, Longitude: -90.57460677899996.</w:t>
      </w:r>
    </w:p>
    <w:p>
      <w:r>
        <w:t>School Name: PALMETTO BEAUTY SCHOOL, located at 2601 EAST MAIN STREET, SPARTANBURG, SC. The school has 12876.30808080808 students with a population of -999.0. The housing capacity is 2.0 with -999.0 dormitory capacity. Latitude: 34.97843181200005, Longitude: -81.87107103299996.</w:t>
      </w:r>
    </w:p>
    <w:p>
      <w:r>
        <w:t>School Name: PALO ALTO COLLEGE, located at 1400 W VILLARET BLVD, SAN ANTONIO, TX. The school has 12876.30808080808 students with a population of 11760.0. The housing capacity is 2.0 with -999.0 dormitory capacity. Latitude: 29.32292533900005, Longitude: -98.54671279099996.</w:t>
      </w:r>
    </w:p>
    <w:p>
      <w:r>
        <w:t>School Name: PALO ALTO UNIVERSITY, located at 1791 ARASTRADERO RD, PALO ALTO, CA. The school has 12876.30808080808 students with a population of 1343.0. The housing capacity is 2.0 with -999.0 dormitory capacity. Latitude: 37.382221, Longitude: -122.187452.</w:t>
      </w:r>
    </w:p>
    <w:p>
      <w:r>
        <w:t>School Name: PALO VERDE COLLEGE, located at ONE COLLEGE DRIVE, BLYTHE, CA. The school has 12876.30808080808 students with a population of 4035.0. The housing capacity is 2.0 with -999.0 dormitory capacity. Latitude: 33.6615383000001, Longitude: -114.65169778399996.</w:t>
      </w:r>
    </w:p>
    <w:p>
      <w:r>
        <w:t>School Name: PALOMAR COLLEGE, located at 1140 W. MISSION, SAN MARCOS, CA. The school has 12876.30808080808 students with a population of 22506.0. The housing capacity is 2.0 with -999.0 dormitory capacity. Latitude: 33.15018957500007, Longitude: -117.181718.</w:t>
      </w:r>
    </w:p>
    <w:p>
      <w:r>
        <w:t>School Name: PALOMAR INSTITUTE OF COSMETOLOGY, located at 355 VIA VERA CRUZ #3, SAN MARCOS, CA. The school has 12876.30808080808 students with a population of 119.0. The housing capacity is 2.0 with -999.0 dormitory capacity. Latitude: 33.13663039700003, Longitude: -117.18835054.</w:t>
      </w:r>
    </w:p>
    <w:p>
      <w:r>
        <w:t>School Name: PAMLICO COMMUNITY COLLEGE, located at 5049 HWY 306 SOUTH, GRANTSBORO, NC. The school has 12876.30808080808 students with a population of 460.0. The housing capacity is 2.0 with -999.0 dormitory capacity. Latitude: 35.06904164200006, Longitude: -76.83383328999997.</w:t>
      </w:r>
    </w:p>
    <w:p>
      <w:r>
        <w:t>School Name: PANACHE ACADEMY OF BEAUTY, located at 1120 ZAP DRIVE, BARABOO, WI. The school has 12876.30808080808 students with a population of 38.0. The housing capacity is 2.0 with -999.0 dormitory capacity. Latitude: 43.5762, Longitude: -89.780047.</w:t>
      </w:r>
    </w:p>
    <w:p>
      <w:r>
        <w:t>School Name: PANOLA COLLEGE, located at 1109 W PANOLA STREET, CARTHAGE, TX. The school has 12876.30808080808 students with a population of 2802.0. The housing capacity is 1.0 with 228.0 dormitory capacity. Latitude: 32.15621361600006, Longitude: -94.35635512399996.</w:t>
      </w:r>
    </w:p>
    <w:p>
      <w:r>
        <w:t>School Name: PARADISE VALLEY COMMUNITY COLLEGE, located at 18401 N 32ND ST, PHOENIX, AZ. The school has 12876.30808080808 students with a population of 7431.0. The housing capacity is 2.0 with -999.0 dormitory capacity. Latitude: 33.65213539700005, Longitude: -112.009865398.</w:t>
      </w:r>
    </w:p>
    <w:p>
      <w:r>
        <w:t>School Name: PARAMOUNT BEAUTY ACADEMY, located at 1745 11TH ST, PORTSMOUTH, OH. The school has 12876.30808080808 students with a population of 50.0. The housing capacity is 2.0 with -999.0 dormitory capacity. Latitude: 38.73903865700004, Longitude: -82.97935050099994.</w:t>
      </w:r>
    </w:p>
    <w:p>
      <w:r>
        <w:t>School Name: PARDEE RAND GRADUATE SCHOOL, located at 1776 MAIN ST, SANTA MONICA, CA. The school has 12876.30808080808 students with a population of 149.0. The housing capacity is 1.0 with 12.0 dormitory capacity. Latitude: 34.00973014900006, Longitude: -118.49065513099998.</w:t>
      </w:r>
    </w:p>
    <w:p>
      <w:r>
        <w:t>School Name: PARIS JUNIOR COLLEGE, located at 2400 CLARKSVILLE ST, PARIS, TX. The school has 12876.30808080808 students with a population of 4740.0. The housing capacity is 1.0 with 260.0 dormitory capacity. Latitude: 33.650929115000054, Longitude: -95.52917733899994.</w:t>
      </w:r>
    </w:p>
    <w:p>
      <w:r>
        <w:t>School Name: PARISIAN BEAUTY SCHOOL, located at 362 STATE ST, HACKENSACK, NJ. The school has 12876.30808080808 students with a population of 500.0. The housing capacity is 2.0 with -999.0 dormitory capacity. Latitude: 40.889768583000034, Longitude: -74.04134866799996.</w:t>
      </w:r>
    </w:p>
    <w:p>
      <w:r>
        <w:t>School Name: PARISIAN SPA INSTITUTE, located at 1045 RIVERSIDE AVENUE, JACKSONVILLE, FL. The school has 12876.30808080808 students with a population of 180.0. The housing capacity is 2.0 with -999.0 dormitory capacity. Latitude: 30.31323335600007, Longitude: -81.67761517599996.</w:t>
      </w:r>
    </w:p>
    <w:p>
      <w:r>
        <w:t>School Name: PARK PLACE PREMIER BARBER SCHOOL, located at 3024 GENTILLY BOULEVARD, NEW ORLEANS, LA. The school has 12876.30808080808 students with a population of 32.0. The housing capacity is 2.0 with -999.0 dormitory capacity. Latitude: 29.99727849500005, Longitude: -90.06097834899998.</w:t>
      </w:r>
    </w:p>
    <w:p>
      <w:r>
        <w:t>School Name: PARK UNIVERSITY, located at 8700 NW RIVER PARK DR, PARKVILLE, MO. The school has 12876.30808080808 students with a population of 11508.0. The housing capacity is 1.0 with 396.0 dormitory capacity. Latitude: 39.18947691900007, Longitude: -94.677086.</w:t>
      </w:r>
    </w:p>
    <w:p>
      <w:r>
        <w:t>School Name: PARKER UNIVERSITY, located at 2540 WALNUT HILL LANE, DALLAS, TX. The school has 12876.30808080808 students with a population of 2012.0. The housing capacity is 2.0 with -999.0 dormitory capacity. Latitude: 32.880340975000024, Longitude: -96.89357154399994.</w:t>
      </w:r>
    </w:p>
    <w:p>
      <w:r>
        <w:t>School Name: PARKLAND COLLEGE, located at 2400 W BRADLEY AVE, CHAMPAIGN, IL. The school has 12876.30808080808 students with a population of 6422.0. The housing capacity is 2.0 with -999.0 dormitory capacity. Latitude: 40.13196349700007, Longitude: -88.29035932799997.</w:t>
      </w:r>
    </w:p>
    <w:p>
      <w:r>
        <w:t>School Name: PAROBA COLLEGE OF COSMETOLOGY, located at 9930 EVERGREEN WAY, BUILDING Y, EVERETT, WA. The school has 12876.30808080808 students with a population of 129.0. The housing capacity is 2.0 with -999.0 dormitory capacity. Latitude: 47.910186733000046, Longitude: -122.22463379799996.</w:t>
      </w:r>
    </w:p>
    <w:p>
      <w:r>
        <w:t>School Name: PASADENA CITY COLLEGE, located at 1570 E COLORADO BLVD., PASADENA, CA. The school has 12876.30808080808 students with a population of 26551.0. The housing capacity is 2.0 with -999.0 dormitory capacity. Latitude: 34.144552318000024, Longitude: -118.11819624699996.</w:t>
      </w:r>
    </w:p>
    <w:p>
      <w:r>
        <w:t>School Name: PASCO-HERNANDO STATE COLLEGE, located at 10230 RIDGE ROAD, NEW PORT RICHEY, FL. The school has 12876.30808080808 students with a population of 10631.0. The housing capacity is 2.0 with -999.0 dormitory capacity. Latitude: 28.275099504000025, Longitude: -82.64672728399995.</w:t>
      </w:r>
    </w:p>
    <w:p>
      <w:r>
        <w:t>School Name: PASSAIC COUNTY COMMUNITY COLLEGE, located at ONE COLLEGE BLVD, PATERSON, NJ. The school has 12876.30808080808 students with a population of 6359.0. The housing capacity is 2.0 with -999.0 dormitory capacity. Latitude: 40.91852922100003, Longitude: -74.16927298399997.</w:t>
      </w:r>
    </w:p>
    <w:p>
      <w:r>
        <w:t>School Name: PAT GOINS BENTON ROAD BEAUTY SCHOOL, located at 1701 OLD MINDEN RD STE 8, BOSSIER CITY, LA. The school has 12876.30808080808 students with a population of 132.0. The housing capacity is 2.0 with -999.0 dormitory capacity. Latitude: 32.516132, Longitude: -93.71635.</w:t>
      </w:r>
    </w:p>
    <w:p>
      <w:r>
        <w:t>School Name: PATHWAY VOCATIONAL ACADEMY, located at 3141 COLLEGE, SUITE A10, BEAUMONT, TX. The school has 12876.30808080808 students with a population of 50.0. The housing capacity is 2.0 with -999.0 dormitory capacity. Latitude: 30.068432, Longitude: -94.121696.</w:t>
      </w:r>
    </w:p>
    <w:p>
      <w:r>
        <w:t>School Name: PATHWAYS COLLEGE, located at 320 N. HALSTEAD ST., PASADENA, CA. The school has 12876.30808080808 students with a population of 22.0. The housing capacity is 2.0 with -999.0 dormitory capacity. Latitude: 34.15216354700004, Longitude: -118.07853000199998.</w:t>
      </w:r>
    </w:p>
    <w:p>
      <w:r>
        <w:t>School Name: PATRICK HENRY COLLEGE, located at 10 PATRICK HENRY CIRCLE, PURCELLVILLE, VA. The school has 12876.30808080808 students with a population of 403.0. The housing capacity is 1.0 with 295.0 dormitory capacity. Latitude: 39.14065096000007, Longitude: -77.69046615999997.</w:t>
      </w:r>
    </w:p>
    <w:p>
      <w:r>
        <w:t>School Name: PATRICK HENRY COMMUNITY COLLEGE, located at 645 PATRIOT AVENUE, MARTINSVILLE, VA. The school has 12876.30808080808 students with a population of 2350.0. The housing capacity is 2.0 with -999.0 dormitory capacity. Latitude: 36.73790032300008, Longitude: -79.87113604799998.</w:t>
      </w:r>
    </w:p>
    <w:p>
      <w:r>
        <w:t>School Name: PAUL D CAMP COMMUNITY COLLEGE, located at 100 N COLLEGE DR, FRANKLIN, VA. The school has 12876.30808080808 students with a population of 1389.0. The housing capacity is 2.0 with -999.0 dormitory capacity. Latitude: 36.67453473900008, Longitude: -76.93757204199994.</w:t>
      </w:r>
    </w:p>
    <w:p>
      <w:r>
        <w:t>School Name: PAUL MITCHELL THE SCHOOL-ARDMORE, located at 607 NORTH COMMERCE STREET, ARDMORE, OK. The school has 12876.30808080808 students with a population of -999.0. The housing capacity is -1.0 with -999.0 dormitory capacity. Latitude: 34.182219616000054, Longitude: -97.14354569399995.</w:t>
      </w:r>
    </w:p>
    <w:p>
      <w:r>
        <w:t>School Name: PAUL MITCHELL THE SCHOOL-ARKANSAS, located at 4156 N STEELE BLVD, FAYETTEVILLE, AR. The school has 12876.30808080808 students with a population of 110.0. The housing capacity is 2.0 with -999.0 dormitory capacity. Latitude: 36.12637320400006, Longitude: -94.15389171799995.</w:t>
      </w:r>
    </w:p>
    <w:p>
      <w:r>
        <w:t>School Name: PAUL MITCHELL THE SCHOOL-ARLINGTON, located at 309 CURTIS MATHES WAY, #101, ARLINGTON, TX. The school has 12876.30808080808 students with a population of 376.0. The housing capacity is 2.0 with -999.0 dormitory capacity. Latitude: 32.68074504700007, Longitude: -97.107188932.</w:t>
      </w:r>
    </w:p>
    <w:p>
      <w:r>
        <w:t>School Name: PAUL MITCHELL THE SCHOOL-ATLANTA, located at 887 WEST MARIETTA STREET SUITE A, ATLANTA, GA. The school has 12876.30808080808 students with a population of 327.0. The housing capacity is 2.0 with -999.0 dormitory capacity. Latitude: 33.78252764300004, Longitude: -84.41627348499998.</w:t>
      </w:r>
    </w:p>
    <w:p>
      <w:r>
        <w:t>School Name: PAUL MITCHELL THE SCHOOL-AUSTIN, located at 9503 RESEARCH BLVD BUILDING 3 SUITE 310, AUSTIN, TX. The school has 12876.30808080808 students with a population of 209.0. The housing capacity is 2.0 with -999.0 dormitory capacity. Latitude: 30.386375, Longitude: -97.740293.</w:t>
      </w:r>
    </w:p>
    <w:p>
      <w:r>
        <w:t>School Name: PAUL MITCHELL THE SCHOOL-BIRMINGHAM, located at 1694 MONTGOMERY HWY STE 124, HOOVER, AL. The school has 12876.30808080808 students with a population of 160.0. The housing capacity is 2.0 with -999.0 dormitory capacity. Latitude: 33.388825041000075, Longitude: -86.80818282899997.</w:t>
      </w:r>
    </w:p>
    <w:p>
      <w:r>
        <w:t>School Name: PAUL MITCHELL THE SCHOOL-BOISE, located at 1270 S VINNELL WAY, BOISE, ID. The school has 12876.30808080808 students with a population of 280.0. The housing capacity is 2.0 with -999.0 dormitory capacity. Latitude: 43.59447895200003, Longitude: -116.286057756.</w:t>
      </w:r>
    </w:p>
    <w:p>
      <w:r>
        <w:t>School Name: PAUL MITCHELL THE SCHOOL-BRADLEY, located at 1600 N. STATE RT. 50 ROOM 522, BOURBONNAIS, IL. The school has 12876.30808080808 students with a population of 236.0. The housing capacity is 2.0 with -999.0 dormitory capacity. Latitude: 41.17361921200006, Longitude: -87.84730365499996.</w:t>
      </w:r>
    </w:p>
    <w:p>
      <w:r>
        <w:t>School Name: PAUL MITCHELL THE SCHOOL-CHARLESTON, located at 4952 CENTRE POINTE DRIVE, SUITE 114, NORTH CHARLESTON, SC. The school has 12876.30808080808 students with a population of 232.0. The housing capacity is 2.0 with -999.0 dormitory capacity. Latitude: 32.874610920000066, Longitude: -80.02285172699999.</w:t>
      </w:r>
    </w:p>
    <w:p>
      <w:r>
        <w:t>School Name: PAUL MITCHELL THE SCHOOL-CHICAGO, located at 1225 S HALSTED ST, CHICAGO, IL. The school has 12876.30808080808 students with a population of 240.0. The housing capacity is 2.0 with -999.0 dormitory capacity. Latitude: 41.86621272900004, Longitude: -87.64664391399998.</w:t>
      </w:r>
    </w:p>
    <w:p>
      <w:r>
        <w:t>School Name: PAUL MITCHELL THE SCHOOL-CINCINNATI, located at 11956 LEBANON RD, CINCINNATI, OH. The school has 12876.30808080808 students with a population of 283.0. The housing capacity is 2.0 with -999.0 dormitory capacity. Latitude: 39.29155863200003, Longitude: -84.39233987799997.</w:t>
      </w:r>
    </w:p>
    <w:p>
      <w:r>
        <w:t>School Name: PAUL MITCHELL THE SCHOOL-CLEAR LAKE, located at 20807 GULF FWY, WEBSTER, TX. The school has 12876.30808080808 students with a population of 220.0. The housing capacity is 2.0 with -999.0 dormitory capacity. Latitude: 29.527723, Longitude: -95.126497.</w:t>
      </w:r>
    </w:p>
    <w:p>
      <w:r>
        <w:t>School Name: PAUL MITCHELL THE SCHOOL-CLEVELAND, located at 10735 RAVENNA RD, TWINSBURG, OH. The school has 12876.30808080808 students with a population of 203.0. The housing capacity is 2.0 with -999.0 dormitory capacity. Latitude: 41.331292090000034, Longitude: -81.46368975399997.</w:t>
      </w:r>
    </w:p>
    <w:p>
      <w:r>
        <w:t>School Name: PAUL MITCHELL THE SCHOOL-COLORADO SPRINGS, located at 118 WEST COLORADO AVENUE, COLORADO SPRINGS, CO. The school has 12876.30808080808 students with a population of 225.0. The housing capacity is 2.0 with -999.0 dormitory capacity. Latitude: 38.83288850600008, Longitude: -104.828338864.</w:t>
      </w:r>
    </w:p>
    <w:p>
      <w:r>
        <w:t>School Name: PAUL MITCHELL THE SCHOOL-COLUMBIA, located at 700 GERVAIS STREET SUITE D, COLUMBIA, SC. The school has 12876.30808080808 students with a population of 222.0. The housing capacity is 2.0 with -999.0 dormitory capacity. Latitude: 33.99821843500007, Longitude: -81.04060722199995.</w:t>
      </w:r>
    </w:p>
    <w:p>
      <w:r>
        <w:t>School Name: PAUL MITCHELL THE SCHOOL-COLUMBUS, located at 3000 MORSE RD, COLUMBUS, OH. The school has 12876.30808080808 students with a population of 161.0. The housing capacity is 2.0 with -999.0 dormitory capacity. Latitude: 40.05957488000007, Longitude: -82.93876522099998.</w:t>
      </w:r>
    </w:p>
    <w:p>
      <w:r>
        <w:t>School Name: PAUL MITCHELL THE SCHOOL-COSTA MESA, located at 3309 HYLAND AVE., SUITE J, COSTA MESA, CA. The school has 12876.30808080808 students with a population of 495.0. The housing capacity is 2.0 with -999.0 dormitory capacity. Latitude: 33.694561, Longitude: -117.927542.</w:t>
      </w:r>
    </w:p>
    <w:p>
      <w:r>
        <w:t>School Name: PAUL MITCHELL THE SCHOOL-DELAWARE, located at 1420 PULASKI HWY, NEWARK, DE. The school has 12876.30808080808 students with a population of 129.0. The housing capacity is 2.0 with -999.0 dormitory capacity. Latitude: 39.62273576900003, Longitude: -75.68035127799999.</w:t>
      </w:r>
    </w:p>
    <w:p>
      <w:r>
        <w:t>School Name: PAUL MITCHELL THE SCHOOL-DENVER, located at 405 SOUTH TELLER STREET, LAKEWOOD, CO. The school has 12876.30808080808 students with a population of 219.0. The housing capacity is 2.0 with -999.0 dormitory capacity. Latitude: 39.70893638600006, Longitude: -105.07720868899996.</w:t>
      </w:r>
    </w:p>
    <w:p>
      <w:r>
        <w:t>School Name: PAUL MITCHELL THE SCHOOL-EAST BAY, located at 100 CRESCENT DR., SUITE D, PLEASANT HILL, CA. The school has 12876.30808080808 students with a population of 194.0. The housing capacity is 2.0 with -999.0 dormitory capacity. Latitude: 37.94491640900003, Longitude: -122.06122477099996.</w:t>
      </w:r>
    </w:p>
    <w:p>
      <w:r>
        <w:t>School Name: PAUL MITCHELL THE SCHOOL-ESANI, located at 1003 MANSELL RD, ROSWELL, GA. The school has 12876.30808080808 students with a population of 273.0. The housing capacity is 2.0 with -999.0 dormitory capacity. Latitude: 34.04512774600005, Longitude: -84.33350797499997.</w:t>
      </w:r>
    </w:p>
    <w:p>
      <w:r>
        <w:t>School Name: PAUL MITCHELL THE SCHOOL-FARMINGTON HILLS, located at 27590 ORCHARD LAKE ROAD, FARMINGTON HILLS, MI. The school has 12876.30808080808 students with a population of 149.0. The housing capacity is 2.0 with -999.0 dormitory capacity. Latitude: 42.498205, Longitude: -83.357682.</w:t>
      </w:r>
    </w:p>
    <w:p>
      <w:r>
        <w:t>School Name: PAUL MITCHELL THE SCHOOL-FAYETTEVILLE, located at 505A CROSS CREEK MALL, FAYETTEVILLE, NC. The school has 12876.30808080808 students with a population of 188.0. The housing capacity is 2.0 with -999.0 dormitory capacity. Latitude: 35.069985, Longitude: -78.957561.</w:t>
      </w:r>
    </w:p>
    <w:p>
      <w:r>
        <w:t>School Name: PAUL MITCHELL THE SCHOOL-FORT LAUDERDALE, located at 8000 WEST BROWARD BOULEVARD SUITE 1101, PLANTATION, FL. The school has 12876.30808080808 students with a population of 71.0. The housing capacity is 2.0 with -999.0 dormitory capacity. Latitude: 26.11805262100006, Longitude: -80.25479779299997.</w:t>
      </w:r>
    </w:p>
    <w:p>
      <w:r>
        <w:t>School Name: PAUL MITCHELL THE SCHOOL-FORT MYERS, located at 9941 INTERSTATE COMMERCE DRIVE, FORT MYERS, FL. The school has 12876.30808080808 students with a population of 153.0. The housing capacity is 2.0 with -999.0 dormitory capacity. Latitude: 26.49558101100007, Longitude: -81.79242230599993.</w:t>
      </w:r>
    </w:p>
    <w:p>
      <w:r>
        <w:t>School Name: PAUL MITCHELL THE SCHOOL-FRESNO, located at 5091 N FRESNO STREET STE 104, FRESNO, CA. The school has 12876.30808080808 students with a population of 328.0. The housing capacity is 2.0 with -999.0 dormitory capacity. Latitude: 36.80977113400007, Longitude: -119.78241842799996.</w:t>
      </w:r>
    </w:p>
    <w:p>
      <w:r>
        <w:t>School Name: PAUL MITCHELL THE SCHOOL-GASTONIA, located at 284 E GARRISON BLVD, GASTONIA, NC. The school has 12876.30808080808 students with a population of 417.0. The housing capacity is 2.0 with -999.0 dormitory capacity. Latitude: 35.25422500900004, Longitude: -81.17910764999993.</w:t>
      </w:r>
    </w:p>
    <w:p>
      <w:r>
        <w:t>School Name: PAUL MITCHELL THE SCHOOL-GRAND RAPIDS, located at 2855 29TH STREET SE SUITE B, KENTWOOD, MI. The school has 12876.30808080808 students with a population of 114.0. The housing capacity is 2.0 with -999.0 dormitory capacity. Latitude: 42.91063746400005, Longitude: -85.59656282699996.</w:t>
      </w:r>
    </w:p>
    <w:p>
      <w:r>
        <w:t>School Name: PAUL MITCHELL THE SCHOOL-GREAT LAKES, located at 2950 LAPEER ROAD, PORT HURON, MI. The school has 12876.30808080808 students with a population of 74.0. The housing capacity is 2.0 with -999.0 dormitory capacity. Latitude: 42.97635074000004, Longitude: -82.45922992499999.</w:t>
      </w:r>
    </w:p>
    <w:p>
      <w:r>
        <w:t>School Name: PAUL MITCHELL THE SCHOOL-GREENVILLE, located at 1215 WOODRUFF ROAD, BLDG A, GREENVILLE, SC. The school has 12876.30808080808 students with a population of 169.0. The housing capacity is 2.0 with -999.0 dormitory capacity. Latitude: 34.824910473000045, Longitude: -82.28826000199996.</w:t>
      </w:r>
    </w:p>
    <w:p>
      <w:r>
        <w:t>School Name: PAUL MITCHELL THE SCHOOL-HONOLULU, located at 1123 ELEVENTH AVENUE, SUITE 102, HONOLULU, HI. The school has 12876.30808080808 students with a population of 145.0. The housing capacity is 2.0 with -999.0 dormitory capacity. Latitude: 21.282117989000028, Longitude: -157.80045221799998.</w:t>
      </w:r>
    </w:p>
    <w:p>
      <w:r>
        <w:t>School Name: PAUL MITCHELL THE SCHOOL-HOUSTON, located at 10516 KATY FWY, SUITE A, HOUSTON, TX. The school has 12876.30808080808 students with a population of 391.0. The housing capacity is 2.0 with -999.0 dormitory capacity. Latitude: 29.78586840100008, Longitude: -95.55972337999998.</w:t>
      </w:r>
    </w:p>
    <w:p>
      <w:r>
        <w:t>School Name: PAUL MITCHELL THE SCHOOL-HUNTSVILLE, located at 3810 SULLIVAN ST STE F, MADISON, AL. The school has 12876.30808080808 students with a population of 184.0. The housing capacity is 2.0 with -999.0 dormitory capacity. Latitude: 34.68126740800005, Longitude: -86.75256322699994.</w:t>
      </w:r>
    </w:p>
    <w:p>
      <w:r>
        <w:t>School Name: PAUL MITCHELL THE SCHOOL-INDIANAPOLIS, located at 8751 US 31 HIGHWAY SOUTH, INDIANAPOLIS, IN. The school has 12876.30808080808 students with a population of 196.0. The housing capacity is 2.0 with -999.0 dormitory capacity. Latitude: 39.64009409700003, Longitude: -86.12854804699998.</w:t>
      </w:r>
    </w:p>
    <w:p>
      <w:r>
        <w:t>School Name: PAUL MITCHELL THE SCHOOL-JACKSONVILLE, located at 4624 TOWN CROSSING DRIVE, SUITE 155, JACKSONVILLE, FL. The school has 12876.30808080808 students with a population of 192.0. The housing capacity is 2.0 with -999.0 dormitory capacity. Latitude: 30.259433, Longitude: -81.527515.</w:t>
      </w:r>
    </w:p>
    <w:p>
      <w:r>
        <w:t>School Name: PAUL MITCHELL THE SCHOOL-JERSEY SHORE, located at 712 ROUTE 70, BRICK, NJ. The school has 12876.30808080808 students with a population of 67.0. The housing capacity is 2.0 with -999.0 dormitory capacity. Latitude: 40.06242052500005, Longitude: -74.14361234799998.</w:t>
      </w:r>
    </w:p>
    <w:p>
      <w:r>
        <w:t>School Name: PAUL MITCHELL THE SCHOOL-JESSUP, located at 7351 ASSATEAGUE DRIVE, SUITE 370, JESSUP, MD. The school has 12876.30808080808 students with a population of 164.0. The housing capacity is 2.0 with -999.0 dormitory capacity. Latitude: 39.16947, Longitude: -76.785931.</w:t>
      </w:r>
    </w:p>
    <w:p>
      <w:r>
        <w:t>School Name: PAUL MITCHELL THE SCHOOL-KNOXVILLE, located at 8380 KINGSTON PIKE, KNOXVILLE, TN. The school has 12876.30808080808 students with a population of 186.0. The housing capacity is 2.0 with -999.0 dormitory capacity. Latitude: 35.922762, Longitude: -84.057571.</w:t>
      </w:r>
    </w:p>
    <w:p>
      <w:r>
        <w:t>School Name: PAUL MITCHELL THE SCHOOL-LAS VEGAS, located at 9490 SOUTH EASTERN AVENUE, SUITE 100, LAS VEGAS, NV. The school has 12876.30808080808 students with a population of 302.0. The housing capacity is 2.0 with -999.0 dormitory capacity. Latitude: 36.01662144800008, Longitude: -115.11716142899996.</w:t>
      </w:r>
    </w:p>
    <w:p>
      <w:r>
        <w:t>School Name: PAUL MITCHELL THE SCHOOL-LEXINGTON, located at 3644 BOSTON ROAD, LEXINGTON, KY. The school has 12876.30808080808 students with a population of 227.0. The housing capacity is 2.0 with -999.0 dormitory capacity. Latitude: 37.980214, Longitude: -84.548152.</w:t>
      </w:r>
    </w:p>
    <w:p>
      <w:r>
        <w:t>School Name: PAUL MITCHELL THE SCHOOL-LITTLE ROCK, located at 4201 E MCCAIN BLVD, NORTH LITTLE ROCK, AR. The school has 12876.30808080808 students with a population of 442.0. The housing capacity is 2.0 with -999.0 dormitory capacity. Latitude: 34.789921, Longitude: -92.222183.</w:t>
      </w:r>
    </w:p>
    <w:p>
      <w:r>
        <w:t>School Name: PAUL MITCHELL THE SCHOOL-LOGAN, located at 1300 N MAIN STREET, SUITE 1136, LOGAN, UT. The school has 12876.30808080808 students with a population of 150.0. The housing capacity is 2.0 with -999.0 dormitory capacity. Latitude: 41.72709592100006, Longitude: -111.83386046599998.</w:t>
      </w:r>
    </w:p>
    <w:p>
      <w:r>
        <w:t>School Name: PAUL MITCHELL THE SCHOOL-LOMBARD, located at 106 YORKTOWN CENTER, LOMBARD, IL. The school has 12876.30808080808 students with a population of 157.0. The housing capacity is 2.0 with -999.0 dormitory capacity. Latitude: 41.839535, Longitude: -88.008159.</w:t>
      </w:r>
    </w:p>
    <w:p>
      <w:r>
        <w:t>School Name: PAUL MITCHELL THE SCHOOL-LOUISVILLE, located at 156 NORTH HURSTBOURNE PARKWAY, LOUISVILLE, KY. The school has 12876.30808080808 students with a population of 225.0. The housing capacity is 2.0 with -999.0 dormitory capacity. Latitude: 38.24897, Longitude: -85.578849.</w:t>
      </w:r>
    </w:p>
    <w:p>
      <w:r>
        <w:t>School Name: PAUL MITCHELL THE SCHOOL-MADISON, located at 7021 TREE LANE, MADISON, WI. The school has 12876.30808080808 students with a population of 41.0. The housing capacity is 2.0 with -999.0 dormitory capacity. Latitude: 43.065171547000034, Longitude: -89.50314450599996.</w:t>
      </w:r>
    </w:p>
    <w:p>
      <w:r>
        <w:t>School Name: PAUL MITCHELL THE SCHOOL-MEMPHIS, located at 3419 PLAZA AVENUE, MEMPHIS, TN. The school has 12876.30808080808 students with a population of 251.0. The housing capacity is 2.0 with -999.0 dormitory capacity. Latitude: 35.12954311800007, Longitude: -89.94796637399998.</w:t>
      </w:r>
    </w:p>
    <w:p>
      <w:r>
        <w:t>School Name: PAUL MITCHELL THE SCHOOL-MERRILLVILLE, located at 7990 BROADWAY, MERRILLVILLE, IN. The school has 12876.30808080808 students with a population of 106.0. The housing capacity is 2.0 with -999.0 dormitory capacity. Latitude: 41.473643784000046, Longitude: -87.33658447399995.</w:t>
      </w:r>
    </w:p>
    <w:p>
      <w:r>
        <w:t>School Name: PAUL MITCHELL THE SCHOOL-MIAMI, located at 8905 DADELAND BLVD, MIAMI, FL. The school has 12876.30808080808 students with a population of 138.0. The housing capacity is 2.0 with -999.0 dormitory capacity. Latitude: 25.68739, Longitude: -80.313201.</w:t>
      </w:r>
    </w:p>
    <w:p>
      <w:r>
        <w:t>School Name: PAUL MITCHELL THE SCHOOL-MICHIGAN, located at 40688 VAN DYKE AVE, STERLING HEIGHTS, MI. The school has 12876.30808080808 students with a population of 239.0. The housing capacity is 2.0 with -999.0 dormitory capacity. Latitude: 42.593422, Longitude: -83.028685.</w:t>
      </w:r>
    </w:p>
    <w:p>
      <w:r>
        <w:t>School Name: PAUL MITCHELL THE SCHOOL-MILWAUKEE, located at 2000 SILVERNAIL RD, PAWAUKEE, WI. The school has 12876.30808080808 students with a population of 102.0. The housing capacity is 2.0 with -999.0 dormitory capacity. Latitude: 43.04430306200004, Longitude: -88.2583458.</w:t>
      </w:r>
    </w:p>
    <w:p>
      <w:r>
        <w:t>School Name: PAUL MITCHELL THE SCHOOL-MISSOURI COLUMBIA, located at 1101 HUTCHENS DRIVE, COLUMBIA, MO. The school has 12876.30808080808 students with a population of 104.0. The housing capacity is 2.0 with -999.0 dormitory capacity. Latitude: 38.969221653000034, Longitude: -92.31041727699994.</w:t>
      </w:r>
    </w:p>
    <w:p>
      <w:r>
        <w:t>School Name: PAUL MITCHELL THE SCHOOL-MODESTO, located at 3100 MCHENRY AVE, MODESTO, CA. The school has 12876.30808080808 students with a population of 364.0. The housing capacity is 2.0 with -999.0 dormitory capacity. Latitude: 37.68300993900005, Longitude: -120.99374484299994.</w:t>
      </w:r>
    </w:p>
    <w:p>
      <w:r>
        <w:t>School Name: PAUL MITCHELL THE SCHOOL-MURFREESBORO, located at 1720 OLD FORT PKWY STE L200, MURFREESBORO, TN. The school has 12876.30808080808 students with a population of 256.0. The housing capacity is 2.0 with -999.0 dormitory capacity. Latitude: 35.849141, Longitude: -86.42068.</w:t>
      </w:r>
    </w:p>
    <w:p>
      <w:r>
        <w:t>School Name: PAUL MITCHELL THE SCHOOL-MURFREESBORO-NASHVILLE, located at 235 E MAIN STREET SUITE 200, HENDERSONVILLE, TN. The school has 12876.30808080808 students with a population of 208.0. The housing capacity is 2.0 with -999.0 dormitory capacity. Latitude: 36.30741268100007, Longitude: -86.601113.</w:t>
      </w:r>
    </w:p>
    <w:p>
      <w:r>
        <w:t>School Name: PAUL MITCHELL THE SCHOOL-NAMPA, located at 16803 NORTH MARKETPLACE BOULEVARD, NAMPA, ID. The school has 12876.30808080808 students with a population of 165.0. The housing capacity is 2.0 with -999.0 dormitory capacity. Latitude: 43.613794, Longitude: -116.594823.</w:t>
      </w:r>
    </w:p>
    <w:p>
      <w:r>
        <w:t>School Name: PAUL MITCHELL THE SCHOOL-NORMAL, located at 1503 E COLLEGE AVE STE L, NORMAL, IL. The school has 12876.30808080808 students with a population of 125.0. The housing capacity is 2.0 with -999.0 dormitory capacity. Latitude: 40.50929846700007, Longitude: -88.95869418299998.</w:t>
      </w:r>
    </w:p>
    <w:p>
      <w:r>
        <w:t>School Name: PAUL MITCHELL THE SCHOOL-NORTH HAVEN, located at 97 WASHINGTON AVENUE, NORTH HAVEN, CT. The school has 12876.30808080808 students with a population of 238.0. The housing capacity is 2.0 with -999.0 dormitory capacity. Latitude: 41.39449481600008, Longitude: -72.85745009099998.</w:t>
      </w:r>
    </w:p>
    <w:p>
      <w:r>
        <w:t>School Name: PAUL MITCHELL THE SCHOOL-OGDEN, located at 2285 GRANT AVENUE, OGDEN, UT. The school has 12876.30808080808 students with a population of 149.0. The housing capacity is 2.0 with -999.0 dormitory capacity. Latitude: 41.225236421000034, Longitude: -111.97423537099996.</w:t>
      </w:r>
    </w:p>
    <w:p>
      <w:r>
        <w:t>School Name: PAUL MITCHELL THE SCHOOL-ORLANDO, located at 1285 OVIEDO MALL BLVD, OVIEDO, FL. The school has 12876.30808080808 students with a population of 295.0. The housing capacity is 2.0 with -999.0 dormitory capacity. Latitude: 28.663679, Longitude: -81.234215.</w:t>
      </w:r>
    </w:p>
    <w:p>
      <w:r>
        <w:t>School Name: PAUL MITCHELL THE SCHOOL-OVERLAND PARK, located at 8731 WEST 95TH STREET, OVERLAND PARK, KS. The school has 12876.30808080808 students with a population of 232.0. The housing capacity is 2.0 with -999.0 dormitory capacity. Latitude: 38.95583983400007, Longitude: -94.68791963099994.</w:t>
      </w:r>
    </w:p>
    <w:p>
      <w:r>
        <w:t>School Name: PAUL MITCHELL THE SCHOOL-PASADENA, located at 825 E GREEN STREET, PASADENA, CA. The school has 12876.30808080808 students with a population of 299.0. The housing capacity is 2.0 with -999.0 dormitory capacity. Latitude: 34.144765, Longitude: -118.133403.</w:t>
      </w:r>
    </w:p>
    <w:p>
      <w:r>
        <w:t>School Name: PAUL MITCHELL THE SCHOOL-PHOENIX, located at 3423 W BETHANY HOME ROAD, PHOENIX, AZ. The school has 12876.30808080808 students with a population of 114.0. The housing capacity is 2.0 with -999.0 dormitory capacity. Latitude: 33.52366698900005, Longitude: -112.13304652.</w:t>
      </w:r>
    </w:p>
    <w:p>
      <w:r>
        <w:t>School Name: PAUL MITCHELL THE SCHOOL-PORTLAND, located at 234 SW BROADWAY, PORTLAND, OR. The school has 12876.30808080808 students with a population of -999.0. The housing capacity is -1.0 with -999.0 dormitory capacity. Latitude: 45.52213, Longitude: -122.677731.</w:t>
      </w:r>
    </w:p>
    <w:p>
      <w:r>
        <w:t>School Name: PAUL MITCHELL THE SCHOOL-PORTSMOUTH, located at 140 CONGRESS STREET, PORTSMOUTH, NH. The school has 12876.30808080808 students with a population of 90.0. The housing capacity is 2.0 with -999.0 dormitory capacity. Latitude: 43.07573777700003, Longitude: -70.76014821499996.</w:t>
      </w:r>
    </w:p>
    <w:p>
      <w:r>
        <w:t>School Name: PAUL MITCHELL THE SCHOOL-PROVO, located at 480 N 900 E, PROVO, UT. The school has 12876.30808080808 students with a population of -999.0. The housing capacity is -1.0 with -999.0 dormitory capacity. Latitude: 40.24047983200006, Longitude: -111.64216080299995.</w:t>
      </w:r>
    </w:p>
    <w:p>
      <w:r>
        <w:t>School Name: PAUL MITCHELL THE SCHOOL-RALEIGH, located at 8551 GLENWOOD AVENUE, SUITE 100, RALEIGH, NC. The school has 12876.30808080808 students with a population of 191.0. The housing capacity is 2.0 with -999.0 dormitory capacity. Latitude: 35.88256612400005, Longitude: -78.74047097799996.</w:t>
      </w:r>
    </w:p>
    <w:p>
      <w:r>
        <w:t>School Name: PAUL MITCHELL THE SCHOOL-RENO, located at 1600 HOLCOMB AVENUE, RENO, NV. The school has 12876.30808080808 students with a population of 252.0. The housing capacity is 2.0 with -999.0 dormitory capacity. Latitude: 39.5092231, Longitude: -119.80384895599995.</w:t>
      </w:r>
    </w:p>
    <w:p>
      <w:r>
        <w:t>School Name: PAUL MITCHELL THE SCHOOL-RENO-NORTH TAHOE, located at 12047 DONNER PASS ROAD SUITE A 1, TRUCKEE, CA. The school has 12876.30808080808 students with a population of 13.0. The housing capacity is 2.0 with -999.0 dormitory capacity. Latitude: 39.32474240200003, Longitude: -120.22186418399995.</w:t>
      </w:r>
    </w:p>
    <w:p>
      <w:r>
        <w:t>School Name: PAUL MITCHELL THE SCHOOL-REXBURG, located at 557 MARIAH AVE, REXBURG, ID. The school has 12876.30808080808 students with a population of 205.0. The housing capacity is 2.0 with -999.0 dormitory capacity. Latitude: 43.814345, Longitude: -111.803611.</w:t>
      </w:r>
    </w:p>
    <w:p>
      <w:r>
        <w:t>School Name: PAUL MITCHELL THE SCHOOL-RHODE ISLAND, located at 30 CHAPEL VIEW BLVD., SUITE 100, CRANSTON, RI. The school has 12876.30808080808 students with a population of 155.0. The housing capacity is 2.0 with -999.0 dormitory capacity. Latitude: 41.75522969200006, Longitude: -71.45935144199996.</w:t>
      </w:r>
    </w:p>
    <w:p>
      <w:r>
        <w:t>School Name: PAUL MITCHELL THE SCHOOL-RICHLAND, located at 71 GAGE BLVD., RICHLAND, WA. The school has 12876.30808080808 students with a population of 327.0. The housing capacity is 2.0 with -999.0 dormitory capacity. Latitude: 46.226250797000034, Longitude: -119.24605963199996.</w:t>
      </w:r>
    </w:p>
    <w:p>
      <w:r>
        <w:t>School Name: PAUL MITCHELL THE SCHOOL-RICHLAND-PROVO, located at 480 NORTH 900 EAST, PROVO, UT. The school has 12876.30808080808 students with a population of 185.0. The housing capacity is 2.0 with -999.0 dormitory capacity. Latitude: 40.24037339800003, Longitude: -111.64212768699996.</w:t>
      </w:r>
    </w:p>
    <w:p>
      <w:r>
        <w:t>School Name: PAUL MITCHELL THE SCHOOL-ROANOKE, located at 658 BRANDON AVE SW STE 210, ROANOKE, VA. The school has 12876.30808080808 students with a population of 146.0. The housing capacity is 2.0 with -999.0 dormitory capacity. Latitude: 37.23764288800004, Longitude: -79.96885389499994.</w:t>
      </w:r>
    </w:p>
    <w:p>
      <w:r>
        <w:t>School Name: PAUL MITCHELL THE SCHOOL-SACRAMENTO, located at 2100 ARDEN WAY STE 265, SACRAMENTO, CA. The school has 12876.30808080808 students with a population of 278.0. The housing capacity is 2.0 with -999.0 dormitory capacity. Latitude: 38.594751, Longitude: -121.415913.</w:t>
      </w:r>
    </w:p>
    <w:p>
      <w:r>
        <w:t>School Name: PAUL MITCHELL THE SCHOOL-SALT LAKE CITY, located at 1969 EAST MURRAY HOLLADAY ROAD, HOLLADAY, UT. The school has 12876.30808080808 students with a population of 339.0. The housing capacity is 2.0 with -999.0 dormitory capacity. Latitude: 40.66668212600007, Longitude: -111.83586382299995.</w:t>
      </w:r>
    </w:p>
    <w:p>
      <w:r>
        <w:t>School Name: PAUL MITCHELL THE SCHOOL-SAN ANTONIO, located at 18402 US HIGHWAY 281, SUITE 124, SAN ANTONIO, TX. The school has 12876.30808080808 students with a population of 346.0. The housing capacity is 2.0 with -999.0 dormitory capacity. Latitude: 29.490889777000064, Longitude: -98.58483125299996.</w:t>
      </w:r>
    </w:p>
    <w:p>
      <w:r>
        <w:t>School Name: PAUL MITCHELL THE SCHOOL-SAN DIEGO, located at 410 A STREET, SAN DIEGO, CA. The school has 12876.30808080808 students with a population of 296.0. The housing capacity is 2.0 with -999.0 dormitory capacity. Latitude: 32.71904535600004, Longitude: -117.16077983199996.</w:t>
      </w:r>
    </w:p>
    <w:p>
      <w:r>
        <w:t>School Name: PAUL MITCHELL THE SCHOOL-SAN JOSE, located at 2200 EASTRIDGE LOOP, UNIT #1004, SAN JOSE, CA. The school has 12876.30808080808 students with a population of 8.0. The housing capacity is 2.0 with -999.0 dormitory capacity. Latitude: 37.32482562100006, Longitude: -121.81479727199996.</w:t>
      </w:r>
    </w:p>
    <w:p>
      <w:r>
        <w:t>School Name: PAUL MITCHELL THE SCHOOL-SAN JOSE, located at 130 ALMADEN BOULEVARD, SAN JOSE, CA. The school has 12876.30808080808 students with a population of 142.0. The housing capacity is 2.0 with -999.0 dormitory capacity. Latitude: 37.332219304000034, Longitude: -121.89205291199994.</w:t>
      </w:r>
    </w:p>
    <w:p>
      <w:r>
        <w:t>School Name: PAUL MITCHELL THE SCHOOL-SAN JOSE, located at 130 ALMADEN BOULEVARD, SAN JOSE, CA. The school has 12876.30808080808 students with a population of -999.0. The housing capacity is -1.0 with -999.0 dormitory capacity. Latitude: 37.332192, Longitude: -121.891967.</w:t>
      </w:r>
    </w:p>
    <w:p>
      <w:r>
        <w:t>School Name: PAUL MITCHELL THE SCHOOL-SCHENECTADY, located at 411 STATE STREET, SCHENECTADY, NY. The school has 12876.30808080808 students with a population of 134.0. The housing capacity is 2.0 with -999.0 dormitory capacity. Latitude: 42.81323276500007, Longitude: -73.94203834799998.</w:t>
      </w:r>
    </w:p>
    <w:p>
      <w:r>
        <w:t>School Name: PAUL MITCHELL THE SCHOOL-SHERMAN OAKS, located at 15301 VENTURA BLVD UNIT P2, SHERMAN OAKS, CA. The school has 12876.30808080808 students with a population of 328.0. The housing capacity is 2.0 with -999.0 dormitory capacity. Latitude: 34.15571101900008, Longitude: -118.46774860099998.</w:t>
      </w:r>
    </w:p>
    <w:p>
      <w:r>
        <w:t>School Name: PAUL MITCHELL THE SCHOOL-SPOKANE, located at 15303 EAST SPRAGUE AVENUE, SUITE C, SPOKANE VALLEY, WA. The school has 12876.30808080808 students with a population of 149.0. The housing capacity is 2.0 with -999.0 dormitory capacity. Latitude: 47.65823941600007, Longitude: -117.19926772999996.</w:t>
      </w:r>
    </w:p>
    <w:p>
      <w:r>
        <w:t>School Name: PAUL MITCHELL THE SCHOOL-SPRINGFIELD, located at 3017 S KANSAS EXPY, SPRINGFIELD, MO. The school has 12876.30808080808 students with a population of 241.0. The housing capacity is 2.0 with -999.0 dormitory capacity. Latitude: 37.15913450400007, Longitude: -93.31814973199994.</w:t>
      </w:r>
    </w:p>
    <w:p>
      <w:r>
        <w:t>School Name: PAUL MITCHELL THE SCHOOL-ST LOUIS, located at 30 MARYLAND PLAZA SUITE 200, ST. LOUIS, MO. The school has 12876.30808080808 students with a population of 217.0. The housing capacity is 2.0 with -999.0 dormitory capacity. Latitude: 38.64478236800005, Longitude: -90.26291475299996.</w:t>
      </w:r>
    </w:p>
    <w:p>
      <w:r>
        <w:t>School Name: PAUL MITCHELL THE SCHOOL-ST. GEORGE, located at 1487 S SILICON WAY STE #A3, SAINT GEORGE, UT. The school has 12876.30808080808 students with a population of 115.0. The housing capacity is 2.0 with -999.0 dormitory capacity. Latitude: 37.083493, Longitude: -113.606419.</w:t>
      </w:r>
    </w:p>
    <w:p>
      <w:r>
        <w:t>School Name: PAUL MITCHELL THE SCHOOL-TAMPA, located at 7823 CITRUS PARK TOWN CENTER MALL, TAMPA, FL. The school has 12876.30808080808 students with a population of 259.0. The housing capacity is 2.0 with -999.0 dormitory capacity. Latitude: 28.06880358800004, Longitude: -82.57450258999995.</w:t>
      </w:r>
    </w:p>
    <w:p>
      <w:r>
        <w:t>School Name: PAUL MITCHELL THE SCHOOL-TEMECULA, located at 27536 YNEZ RD STE E-1, TEMECULA, CA. The school has 12876.30808080808 students with a population of 393.0. The housing capacity is 2.0 with -999.0 dormitory capacity. Latitude: 33.50657855500003, Longitude: -117.14647447.</w:t>
      </w:r>
    </w:p>
    <w:p>
      <w:r>
        <w:t>School Name: PAUL MITCHELL THE SCHOOL-TOLEDO, located at 5549 MONROE STREET, SYLVANIA, OH. The school has 12876.30808080808 students with a population of 177.0. The housing capacity is 2.0 with -999.0 dormitory capacity. Latitude: 41.70672684700003, Longitude: -83.66807565199997.</w:t>
      </w:r>
    </w:p>
    <w:p>
      <w:r>
        <w:t>School Name: PAUL MITCHELL THE SCHOOL-TULSA, located at 14002 EAST 21ST STREET SUITE 1050, TULSA, OK. The school has 12876.30808080808 students with a population of 214.0. The housing capacity is 2.0 with -999.0 dormitory capacity. Latitude: 36.13217249600007, Longitude: -95.82022842699996.</w:t>
      </w:r>
    </w:p>
    <w:p>
      <w:r>
        <w:t>School Name: PAUL MITCHELL THE SCHOOL-TWIN FALLS, located at 113 MAIN AVE E, TWIN FALLS, ID. The school has 12876.30808080808 students with a population of 48.0. The housing capacity is 2.0 with -999.0 dormitory capacity. Latitude: 42.555778, Longitude: -114.469559.</w:t>
      </w:r>
    </w:p>
    <w:p>
      <w:r>
        <w:t>School Name: PAUL MITCHELL THE SCHOOL-TYSONS CORNER, located at 8041-L TYSONS CORNER CTR, MCLEAN, VA. The school has 12876.30808080808 students with a population of 215.0. The housing capacity is 2.0 with -999.0 dormitory capacity. Latitude: 38.91758867100003, Longitude: -77.22232327899997.</w:t>
      </w:r>
    </w:p>
    <w:p>
      <w:r>
        <w:t>School Name: PAUL MITCHELL THE SCHOOL-WICHITA, located at 3242 N. ROCK ROAD SUITE 106, WICHITA, KS. The school has 12876.30808080808 students with a population of 212.0. The housing capacity is 2.0 with -999.0 dormitory capacity. Latitude: 37.741502, Longitude: -97.2432.</w:t>
      </w:r>
    </w:p>
    <w:p>
      <w:r>
        <w:t>School Name: PAUL MITCHELL THE SCHOOL-WOODBRIDGE, located at 14445 POTOMAC MILLS ROAD, WOODBRIDGE, VA. The school has 12876.30808080808 students with a population of 159.0. The housing capacity is 2.0 with -999.0 dormitory capacity. Latitude: 38.63536376800005, Longitude: -77.29329896899998.</w:t>
      </w:r>
    </w:p>
    <w:p>
      <w:r>
        <w:t>School Name: PAUL QUINN COLLEGE, located at 3837 SIMPSON STUART RD, DALLAS, TX. The school has 12876.30808080808 students with a population of 561.0. The housing capacity is 1.0 with 335.0 dormitory capacity. Latitude: 32.67719484300005, Longitude: -96.75586374699998.</w:t>
      </w:r>
    </w:p>
    <w:p>
      <w:r>
        <w:t>School Name: PAUL SMITHS COLLEGE OF ARTS AND SCIENCE, located at 7777 STATE ROUTE 30, PAUL SMITHS, NY. The school has 12876.30808080808 students with a population of 849.0. The housing capacity is 1.0 with 773.0 dormitory capacity. Latitude: 44.437366, Longitude: -74.253006.</w:t>
      </w:r>
    </w:p>
    <w:p>
      <w:r>
        <w:t>School Name: PAYNE THEOLOGICAL SEMINARY, located at 1230 WILBERFORCE-CLIFTON RD., WILBERFORCE, OH. The school has 12876.30808080808 students with a population of 199.0. The housing capacity is 1.0 with 32.0 dormitory capacity. Latitude: 39.715286, Longitude: -83.884871.</w:t>
      </w:r>
    </w:p>
    <w:p>
      <w:r>
        <w:t>School Name: PC AGE-METROPARK, located at 120 WOOD AVENUE SOUTH, ISELIN, NJ. The school has 12876.30808080808 students with a population of 96.0. The housing capacity is 2.0 with -999.0 dormitory capacity. Latitude: 40.561771, Longitude: -74.325692.</w:t>
      </w:r>
    </w:p>
    <w:p>
      <w:r>
        <w:t>School Name: PCI ACADEMY-AMES, located at 309 KITTY HAWK DR., AMES, IA. The school has 12876.30808080808 students with a population of 166.0. The housing capacity is 2.0 with -999.0 dormitory capacity. Latitude: 41.99767031700003, Longitude: -93.61361062299994.</w:t>
      </w:r>
    </w:p>
    <w:p>
      <w:r>
        <w:t>School Name: PCI ACADEMY-IOWA CITY, located at 1550 SOUTH 1ST AVENUE, IOWA CITY, IA. The school has 12876.30808080808 students with a population of 69.0. The housing capacity is 2.0 with -999.0 dormitory capacity. Latitude: 41.642573465000055, Longitude: -91.50307906099994.</w:t>
      </w:r>
    </w:p>
    <w:p>
      <w:r>
        <w:t>School Name: PCI ACADEMY-PLYMOUTH, located at 4315 PEONY LANE N, PLYMOUTH, MN. The school has 12876.30808080808 students with a population of 127.0. The housing capacity is 2.0 with -999.0 dormitory capacity. Latitude: 45.033765, Longitude: -93.508453.</w:t>
      </w:r>
    </w:p>
    <w:p>
      <w:r>
        <w:t>School Name: PCI COLLEGE, located at 17215 STUDEBAKER RD #310, CERRITOS, CA. The school has 12876.30808080808 students with a population of 148.0. The housing capacity is 2.0 with -999.0 dormitory capacity. Latitude: 33.87475043000006, Longitude: -118.10016887199998.</w:t>
      </w:r>
    </w:p>
    <w:p>
      <w:r>
        <w:t>School Name: PCI HEALTH TRAINING CENTER, located at 8101 JOHN CARPENTER FWY, DALLAS, TX. The school has 12876.30808080808 students with a population of 417.0. The housing capacity is 2.0 with -999.0 dormitory capacity. Latitude: 32.820076, Longitude: -96.876324.</w:t>
      </w:r>
    </w:p>
    <w:p>
      <w:r>
        <w:t>School Name: PEARL RIVER COMMUNITY COLLEGE, located at 101 HWY 11 N, POPLARVILLE, MS. The school has 12876.30808080808 students with a population of 5565.0. The housing capacity is 1.0 with 815.0 dormitory capacity. Latitude: 30.84549565500004, Longitude: -89.54419120699998.</w:t>
      </w:r>
    </w:p>
    <w:p>
      <w:r>
        <w:t>School Name: PEARLANDS INNOVATIVE SCHOOL OF BEAUTY, located at 9330 BROADWAY STREET, PEARLAND, TX. The school has 12876.30808080808 students with a population of 33.0. The housing capacity is 2.0 with -999.0 dormitory capacity. Latitude: 29.557989302000067, Longitude: -95.36473473499996.</w:t>
      </w:r>
    </w:p>
    <w:p>
      <w:r>
        <w:t>School Name: PEIRCE COLLEGE, located at 1420 PINE STREET, PHILADELPHIA, PA. The school has 12876.30808080808 students with a population of 1298.0. The housing capacity is 2.0 with -999.0 dormitory capacity. Latitude: 39.94548293700007, Longitude: -75.16633206399996.</w:t>
      </w:r>
    </w:p>
    <w:p>
      <w:r>
        <w:t>School Name: PELLISSIPPI STATE COMMUNITY COLLEGE, located at 10915 HARDIN VALLEY ROAD, KNOXVILLE, TN. The school has 12876.30808080808 students with a population of 10318.0. The housing capacity is 2.0 with -999.0 dormitory capacity. Latitude: 35.94830324900005, Longitude: -84.16650425199998.</w:t>
      </w:r>
    </w:p>
    <w:p>
      <w:r>
        <w:t>School Name: PELOTON COLLEGE, located at 8150 NORTH CENTRAL EXPRESSWAY M2240, DALLAS, TX. The school has 12876.30808080808 students with a population of 151.0. The housing capacity is 2.0 with -999.0 dormitory capacity. Latitude: 32.861997030000055, Longitude: -96.769353353.</w:t>
      </w:r>
    </w:p>
    <w:p>
      <w:r>
        <w:t>School Name: PELOTON COLLEGE, located at 1200 EAST COPELAND ROAD, ARLINGTON, TX. The school has 12876.30808080808 students with a population of 180.0. The housing capacity is 2.0 with -999.0 dormitory capacity. Latitude: 32.75824468800005, Longitude: -97.09242330399996.</w:t>
      </w:r>
    </w:p>
    <w:p>
      <w:r>
        <w:t>School Name: PENINSULA COLLEGE, located at 1502 E LAURIDSEN BLVD, PORT ANGELES, WA. The school has 12876.30808080808 students with a population of 2026.0. The housing capacity is 2.0 with -999.0 dormitory capacity. Latitude: 48.10061833000003, Longitude: -123.41247968399996.</w:t>
      </w:r>
    </w:p>
    <w:p>
      <w:r>
        <w:t>School Name: PENN COMMERCIAL BUSINESS/TECHNICAL SCHOOL, located at 242 OAK SPRING ROAD, WASHINGTON, PA. The school has 12876.30808080808 students with a population of 293.0. The housing capacity is 2.0 with -999.0 dormitory capacity. Latitude: 40.18233292600007, Longitude: -80.23706704299997.</w:t>
      </w:r>
    </w:p>
    <w:p>
      <w:r>
        <w:t>School Name: PENNCO TECH-BLACKWOOD, located at 99 ERIAL ROAD, BLACKWOOD, NJ. The school has 12876.30808080808 students with a population of 817.0. The housing capacity is 2.0 with -999.0 dormitory capacity. Latitude: 39.807940538000025, Longitude: -75.06165870299998.</w:t>
      </w:r>
    </w:p>
    <w:p>
      <w:r>
        <w:t>School Name: PENNCO TECH-BRISTOL, located at 3815 OTTER ST, BRISTOL, PA. The school has 12876.30808080808 students with a population of 589.0. The housing capacity is 1.0 with 16.0 dormitory capacity. Latitude: 40.09822743800004, Longitude: -74.86889659599996.</w:t>
      </w:r>
    </w:p>
    <w:p>
      <w:r>
        <w:t>School Name: PENNSYLVANIA ACADEMY OF THE FINE ARTS, located at 128 N. BROAD STREET, PHILADELPHIA, PA. The school has 12876.30808080808 students with a population of 314.0. The housing capacity is 1.0 with 29.0 dormitory capacity. Latitude: 39.95569159900003, Longitude: -75.16345631799999.</w:t>
      </w:r>
    </w:p>
    <w:p>
      <w:r>
        <w:t>School Name: PENNSYLVANIA COLLEGE OF ART AND DESIGN, located at 204 N PRINCE ST, LANCASTER, PA. The school has 12876.30808080808 students with a population of 344.0. The housing capacity is 1.0 with 90.0 dormitory capacity. Latitude: 40.04109784600007, Longitude: -76.3085991.</w:t>
      </w:r>
    </w:p>
    <w:p>
      <w:r>
        <w:t>School Name: PENNSYLVANIA COLLEGE OF HEALTH SCIENCES, located at 850 GREENFIELD ROAD, LANCASTER, PA. The school has 12876.30808080808 students with a population of 2183.0. The housing capacity is 2.0 with -999.0 dormitory capacity. Latitude: 40.060364, Longitude: -76.247113.</w:t>
      </w:r>
    </w:p>
    <w:p>
      <w:r>
        <w:t>School Name: PENNSYLVANIA COLLEGE OF TECHNOLOGY, located at ONE COLLEGE AVE, WILLIAMSPORT, PA. The school has 12876.30808080808 students with a population of 5754.0. The housing capacity is 1.0 with 1710.0 dormitory capacity. Latitude: 41.23689189500004, Longitude: -77.02541398499994.</w:t>
      </w:r>
    </w:p>
    <w:p>
      <w:r>
        <w:t>School Name: PENNSYLVANIA GUNSMITH SCHOOL, located at 812 OHIO RIVER BLVD, PITTSBURGH, PA. The school has 12876.30808080808 students with a population of 79.0. The housing capacity is 2.0 with -999.0 dormitory capacity. Latitude: 40.49662056500006, Longitude: -80.06869376799995.</w:t>
      </w:r>
    </w:p>
    <w:p>
      <w:r>
        <w:t>School Name: PENNSYLVANIA HIGHLANDS COMMUNITY COLLEGE, located at 101 COMMUNITY COLLEGE WAY, JOHNSTOWN, PA. The school has 12876.30808080808 students with a population of 2642.0. The housing capacity is 2.0 with -999.0 dormitory capacity. Latitude: 40.26408, Longitude: -78.837175.</w:t>
      </w:r>
    </w:p>
    <w:p>
      <w:r>
        <w:t>School Name: PENNSYLVANIA INSTITUTE OF TECHNOLOGY, located at 800 MANCHESTER AVE, MEDIA, PA. The school has 12876.30808080808 students with a population of 540.0. The housing capacity is 2.0 with -999.0 dormitory capacity. Latitude: 39.90833508300005, Longitude: -75.38893023799994.</w:t>
      </w:r>
    </w:p>
    <w:p>
      <w:r>
        <w:t>School Name: PENNSYLVANIA STATE SYSTEM OF HIGHER EDUCATION-CENTRAL OFFICE, located at 2986 N 2ND ST DIXON UNIV CENTER, HARRISBURG, PA. The school has 12876.30808080808 students with a population of 134.0. The housing capacity is -2.0 with -999.0 dormitory capacity. Latitude: 40.294887, Longitude: -76.90436306299995.</w:t>
      </w:r>
    </w:p>
    <w:p>
      <w:r>
        <w:t>School Name: PENNSYLVANIA STATE UNIVERSITY-COLLEGE OF MEDICINE, located at 500 UNIVERSITY DRIVE, HERSHEY, PA. The school has 12876.30808080808 students with a population of -999.0. The housing capacity is -1.0 with -999.0 dormitory capacity. Latitude: 40.26363500200006, Longitude: -76.67560813499995.</w:t>
      </w:r>
    </w:p>
    <w:p>
      <w:r>
        <w:t>School Name: PENNSYLVANIA STATE UNIVERSITY-DICKINSON LAW, located at 150 SOUTH COLLEGE STREET, CARLISLE, PA. The school has 12876.30808080808 students with a population of -999.0. The housing capacity is -1.0 with -999.0 dormitory capacity. Latitude: 40.19944253700004, Longitude: -77.19779416799997.</w:t>
      </w:r>
    </w:p>
    <w:p>
      <w:r>
        <w:t>School Name: PENNSYLVANIA STATE UNIVERSITY-MAIN CAMPUS, located at 201 OLD MAIN, UNIVERSITY PARK, PA. The school has 12876.30808080808 students with a population of -999.0. The housing capacity is -1.0 with -999.0 dormitory capacity. Latitude: 40.800732, Longitude: -77.861644.</w:t>
      </w:r>
    </w:p>
    <w:p>
      <w:r>
        <w:t>School Name: PENNSYLVANIA STATE UNIVERSITY-PENN STATE ABINGTON, located at 1600 WOODLAND ROAD, ABINGTON, PA. The school has 12876.30808080808 students with a population of -999.0. The housing capacity is -1.0 with -999.0 dormitory capacity. Latitude: 40.11699490400008, Longitude: -75.11066145299998.</w:t>
      </w:r>
    </w:p>
    <w:p>
      <w:r>
        <w:t>School Name: PENNSYLVANIA STATE UNIVERSITY-PENN STATE ALTOONA, located at 3000 IVYSIDE PARK, ALTOONA, PA. The school has 12876.30808080808 students with a population of -999.0. The housing capacity is -1.0 with -999.0 dormitory capacity. Latitude: 40.54068168100008, Longitude: -78.40911164299996.</w:t>
      </w:r>
    </w:p>
    <w:p>
      <w:r>
        <w:t>School Name: PENNSYLVANIA STATE UNIVERSITY-PENN STATE BEAVER, located at 100 UNIVERSITY DRIVE, MONACA, PA. The school has 12876.30808080808 students with a population of -999.0. The housing capacity is -1.0 with -999.0 dormitory capacity. Latitude: 40.67825383900004, Longitude: -80.29623487599997.</w:t>
      </w:r>
    </w:p>
    <w:p>
      <w:r>
        <w:t>School Name: PENNSYLVANIA STATE UNIVERSITY-PENN STATE BERKS, located at TULPEHOCKEN ROAD, READING, PA. The school has 12876.30808080808 students with a population of -999.0. The housing capacity is -1.0 with -999.0 dormitory capacity. Latitude: 40.357987, Longitude: -75.972141.</w:t>
      </w:r>
    </w:p>
    <w:p>
      <w:r>
        <w:t>School Name: PENNSYLVANIA STATE UNIVERSITY-PENN STATE BRANDYWINE, located at 25 YEARSLEY MILL ROAD, MEDIA, PA. The school has 12876.30808080808 students with a population of -999.0. The housing capacity is -1.0 with -999.0 dormitory capacity. Latitude: 39.92835520500006, Longitude: -75.44782499799999.</w:t>
      </w:r>
    </w:p>
    <w:p>
      <w:r>
        <w:t>School Name: PENNSYLVANIA STATE UNIVERSITY-PENN STATE DUBOIS, located at 1 COLLEGE PLACE, DUBOIS, PA. The school has 12876.30808080808 students with a population of -999.0. The housing capacity is -1.0 with -999.0 dormitory capacity. Latitude: 41.12694109700004, Longitude: -78.75178350999994.</w:t>
      </w:r>
    </w:p>
    <w:p>
      <w:r>
        <w:t>School Name: PENNSYLVANIA STATE UNIVERSITY-PENN STATE ERIE-BEHREND COLLEGE, located at 4701 COLLEGE DRIVE, ERIE, PA. The school has 12876.30808080808 students with a population of -999.0. The housing capacity is -1.0 with -999.0 dormitory capacity. Latitude: 42.12046555400008, Longitude: -79.98140343399996.</w:t>
      </w:r>
    </w:p>
    <w:p>
      <w:r>
        <w:t>School Name: PENNSYLVANIA STATE UNIVERSITY-PENN STATE FAYETTE- EBERLY, located at 2201 UNIVERSITY DRIVE, LEMONT FURNACE, PA. The school has 12876.30808080808 students with a population of -999.0. The housing capacity is -1.0 with -999.0 dormitory capacity. Latitude: 39.94722311200008, Longitude: -79.65775861399999.</w:t>
      </w:r>
    </w:p>
    <w:p>
      <w:r>
        <w:t>School Name: PENNSYLVANIA STATE UNIVERSITY-PENN STATE GREAT VALLEY, located at 30 EAST SWEDESFORD ROAD, MALVERN, PA. The school has 12876.30808080808 students with a population of -999.0. The housing capacity is -1.0 with -999.0 dormitory capacity. Latitude: 40.05284453600007, Longitude: -75.52131066999993.</w:t>
      </w:r>
    </w:p>
    <w:p>
      <w:r>
        <w:t>School Name: PENNSYLVANIA STATE UNIVERSITY-PENN STATE GREATER ALLEGHENY, located at 4000 UNIVERSITY DRIVE, MCKEESPORT, PA. The school has 12876.30808080808 students with a population of -999.0. The housing capacity is -1.0 with -999.0 dormitory capacity. Latitude: 40.34447429100004, Longitude: -79.82726220399996.</w:t>
      </w:r>
    </w:p>
    <w:p>
      <w:r>
        <w:t>School Name: PENNSYLVANIA STATE UNIVERSITY-PENN STATE HARRISBURG, located at 777 WEST HARRISBURG PIKE, MIDDLETOWN, PA. The school has 12876.30808080808 students with a population of -999.0. The housing capacity is -1.0 with -999.0 dormitory capacity. Latitude: 40.20523447000005, Longitude: -76.74196066399998.</w:t>
      </w:r>
    </w:p>
    <w:p>
      <w:r>
        <w:t>School Name: PENNSYLVANIA STATE UNIVERSITY-PENN STATE HAZLETON, located at 76 UNIVERSITY DRIVE, HAZLETON, PA. The school has 12876.30808080808 students with a population of -999.0. The housing capacity is -1.0 with -999.0 dormitory capacity. Latitude: 40.98396069400008, Longitude: -76.03104946699995.</w:t>
      </w:r>
    </w:p>
    <w:p>
      <w:r>
        <w:t>School Name: PENNSYLVANIA STATE UNIVERSITY-PENN STATE LEHIGH VALLEY, located at 2809 SAUCON VALLEY ROAD, CENTER VALLEY, PA. The school has 12876.30808080808 students with a population of -999.0. The housing capacity is -1.0 with -999.0 dormitory capacity. Latitude: 40.55920849400008, Longitude: -75.40250689799996.</w:t>
      </w:r>
    </w:p>
    <w:p>
      <w:r>
        <w:t>School Name: PENNSYLVANIA STATE UNIVERSITY-PENN STATE MONT ALTO, located at 1 CAMPUS DRIVE, MONT ALTO, PA. The school has 12876.30808080808 students with a population of -999.0. The housing capacity is -1.0 with -999.0 dormitory capacity. Latitude: 39.84162869200003, Longitude: -77.54412548099998.</w:t>
      </w:r>
    </w:p>
    <w:p>
      <w:r>
        <w:t>School Name: PENNSYLVANIA STATE UNIVERSITY-PENN STATE NEW KENSINGTON, located at 3550 SEVENTH STREET ROAD, NEW KENSINGTON, PA. The school has 12876.30808080808 students with a population of -999.0. The housing capacity is -1.0 with -999.0 dormitory capacity. Latitude: 40.55119664400007, Longitude: -79.69782003399996.</w:t>
      </w:r>
    </w:p>
    <w:p>
      <w:r>
        <w:t>School Name: PENNSYLVANIA STATE UNIVERSITY-PENN STATE SCHUYLKILL, located at 200 UNIVERSITY DRIVE, SCHUYLKILL HAVEN, PA. The school has 12876.30808080808 students with a population of -999.0. The housing capacity is -1.0 with -999.0 dormitory capacity. Latitude: 40.64258307900008, Longitude: -76.16637147199998.</w:t>
      </w:r>
    </w:p>
    <w:p>
      <w:r>
        <w:t>School Name: PENNSYLVANIA STATE UNIVERSITY-PENN STATE SCRANTON, located at 120 RIDGE VIEW DRIVE, DUNMORE, PA. The school has 12876.30808080808 students with a population of -999.0. The housing capacity is -1.0 with -999.0 dormitory capacity. Latitude: 41.44025822200007, Longitude: -75.62058287499997.</w:t>
      </w:r>
    </w:p>
    <w:p>
      <w:r>
        <w:t>School Name: PENNSYLVANIA STATE UNIVERSITY-PENN STATE SHENANGO, located at 147 SHENANGO AVENUE, SHARON, PA. The school has 12876.30808080808 students with a population of -999.0. The housing capacity is -1.0 with -999.0 dormitory capacity. Latitude: 41.234851957000046, Longitude: -80.50820367399996.</w:t>
      </w:r>
    </w:p>
    <w:p>
      <w:r>
        <w:t>School Name: PENNSYLVANIA STATE UNIVERSITY-PENN STATE WILKES-BARRE, located at OLD ROUTE 115, LEHMAN, PA. The school has 12876.30808080808 students with a population of -999.0. The housing capacity is -1.0 with -999.0 dormitory capacity. Latitude: 41.306529, Longitude: -76.017242.</w:t>
      </w:r>
    </w:p>
    <w:p>
      <w:r>
        <w:t>School Name: PENNSYLVANIA STATE UNIVERSITY-PENN STATE YORK, located at 1031 EDGECOMB AVENUE, YORK, PA. The school has 12876.30808080808 students with a population of -999.0. The housing capacity is -1.0 with -999.0 dormitory capacity. Latitude: 39.95232722200007, Longitude: -76.70283514699997.</w:t>
      </w:r>
    </w:p>
    <w:p>
      <w:r>
        <w:t>School Name: PENNSYLVANIA STATE UNIVERSITY-WORLD CAMPUS, located at 128 OUTREACH BUILDING, UNIVERSITY PARK, PA. The school has 12876.30808080808 students with a population of -999.0. The housing capacity is -1.0 with -999.0 dormitory capacity. Latitude: 40.832757, Longitude: -77.841748.</w:t>
      </w:r>
    </w:p>
    <w:p>
      <w:r>
        <w:t>School Name: PENROSE ACADEMY, located at 13402 NORTH SCOTTSDALE ROAD SUITE B160, SCOTTSDALE, AZ. The school has 12876.30808080808 students with a population of 365.0. The housing capacity is 2.0 with -999.0 dormitory capacity. Latitude: 33.60830910800007, Longitude: -111.92761690299994.</w:t>
      </w:r>
    </w:p>
    <w:p>
      <w:r>
        <w:t>School Name: PENSACOLA SCHOOL OF MASSAGE THERAPY &amp; HEALTH CAREERS, located at 2409 CREIGHTON RD, PENSACOLA, FL. The school has 12876.30808080808 students with a population of 76.0. The housing capacity is 2.0 with -999.0 dormitory capacity. Latitude: 30.49475487500007, Longitude: -87.19552861099999.</w:t>
      </w:r>
    </w:p>
    <w:p>
      <w:r>
        <w:t>School Name: PENSACOLA STATE COLLEGE, located at 1000 COLLEGE BLVD, PENSACOLA, FL. The school has 12876.30808080808 students with a population of 10002.0. The housing capacity is 2.0 with -999.0 dormitory capacity. Latitude: 30.48077925700005, Longitude: -87.20062209699995.</w:t>
      </w:r>
    </w:p>
    <w:p>
      <w:r>
        <w:t>School Name: PENTA COUNTY JOINT VOCATIONAL SCHOOL, located at 9301 BUCK ROAD, PERRYSBURG, OH. The school has 12876.30808080808 students with a population of 41.0. The housing capacity is 2.0 with -999.0 dormitory capacity. Latitude: 41.58426323100008, Longitude: -83.57159356899996.</w:t>
      </w:r>
    </w:p>
    <w:p>
      <w:r>
        <w:t>School Name: PENTECOSTAL THEOLOGICAL SEMINARY, located at 900 WALKER ST NE, CLEVELAND, TN. The school has 12876.30808080808 students with a population of 518.0. The housing capacity is 1.0 with 60.0 dormitory capacity. Latitude: 35.16252794500008, Longitude: -84.86832630299995.</w:t>
      </w:r>
    </w:p>
    <w:p>
      <w:r>
        <w:t>School Name: PEPPERDINE UNIVERSITY, located at 24255 PACIFIC COAST HWY, MALIBU, CA. The school has 12876.30808080808 students with a population of 11626.0. The housing capacity is 1.0 with 2585.0 dormitory capacity. Latitude: 34.04168348800005, Longitude: -118.70938044399998.</w:t>
      </w:r>
    </w:p>
    <w:p>
      <w:r>
        <w:t>School Name: PERALTA COMMUNITY COLLEGE SYSTEM OFFICE, located at 333 E EIGHTH ST, OAKLAND, CA. The school has 12876.30808080808 students with a population of 158.0. The housing capacity is -2.0 with -999.0 dormitory capacity. Latitude: 37.79266703000008, Longitude: -122.26083734699996.</w:t>
      </w:r>
    </w:p>
    <w:p>
      <w:r>
        <w:t>School Name: PERRY TECHNICAL INSTITUTE, located at 2011 W WASHINGTON AVE., YAKIMA, WA. The school has 12876.30808080808 students with a population of 1016.0. The housing capacity is 2.0 with -999.0 dormitory capacity. Latitude: 46.57139301500007, Longitude: -120.53710869799994.</w:t>
      </w:r>
    </w:p>
    <w:p>
      <w:r>
        <w:t>School Name: PERU STATE COLLEGE, located at 600 HOYT STREET, PERU, NE. The school has 12876.30808080808 students with a population of 2134.0. The housing capacity is 1.0 with 601.0 dormitory capacity. Latitude: 40.47468942000006, Longitude: -95.73273055599998.</w:t>
      </w:r>
    </w:p>
    <w:p>
      <w:r>
        <w:t>School Name: PETS PLAYGROUND GROOMING SCHOOL, located at 1294 N. FEDERAL HIGHWAY, POMPANO BEACH, FL. The school has 12876.30808080808 students with a population of 17.0. The housing capacity is 2.0 with -999.0 dormitory capacity. Latitude: 26.24803738600008, Longitude: -80.10059224299994.</w:t>
      </w:r>
    </w:p>
    <w:p>
      <w:r>
        <w:t>School Name: PFEIFFER UNIVERSITY, located at 48380 US HWY 52N, MISENHEIMER, NC. The school has 12876.30808080808 students with a population of 1411.0. The housing capacity is 1.0 with 728.0 dormitory capacity. Latitude: 35.484696, Longitude: -80.283168.</w:t>
      </w:r>
    </w:p>
    <w:p>
      <w:r>
        <w:t>School Name: PHAGANS BEAUTY COLLEGE, located at 1565 SW 53RD STREET, CORVALLIS, OR. The school has 12876.30808080808 students with a population of 64.0. The housing capacity is 2.0 with -999.0 dormitory capacity. Latitude: 44.54995206400008, Longitude: -123.31050585599996.</w:t>
      </w:r>
    </w:p>
    <w:p>
      <w:r>
        <w:t>School Name: PHAGANS CENTRAL OREGON BEAUTY COLLEGE, located at 1310 NE CUSHING DRIVE, BEND, OR. The school has 12876.30808080808 students with a population of 111.0. The housing capacity is 2.0 with -999.0 dormitory capacity. Latitude: 44.06361555400008, Longitude: -121.26409504699996.</w:t>
      </w:r>
    </w:p>
    <w:p>
      <w:r>
        <w:t>School Name: PHAGANS GRANTS PASS COLLEGE OF BEAUTY, located at 304 NE AGNESS AVE SUITE F, GRANTS PASS, OR. The school has 12876.30808080808 students with a population of 48.0. The housing capacity is 2.0 with -999.0 dormitory capacity. Latitude: 42.43518759700004, Longitude: -123.29874847199994.</w:t>
      </w:r>
    </w:p>
    <w:p>
      <w:r>
        <w:t>School Name: PHAGANS MEDFORD BEAUTY SCHOOL, located at 2320 POPLAR DR, MEDFORD, OR. The school has 12876.30808080808 students with a population of 46.0. The housing capacity is 2.0 with -999.0 dormitory capacity. Latitude: 42.35260581800003, Longitude: -122.86817048799998.</w:t>
      </w:r>
    </w:p>
    <w:p>
      <w:r>
        <w:t>School Name: PHAGANS SCHOOL OF BEAUTY, located at 622 LANCASTER DR NE, SALEM, OR. The school has 12876.30808080808 students with a population of 60.0. The housing capacity is 2.0 with -999.0 dormitory capacity. Latitude: 44.93769486700006, Longitude: -122.98196211799996.</w:t>
      </w:r>
    </w:p>
    <w:p>
      <w:r>
        <w:t>School Name: PHAGANS SCHOOL OF HAIR DESIGN, located at 12000 SE 82ND AVENUE SUITE 4010, HAPPY VALLEY, OR. The school has 12876.30808080808 students with a population of 175.0. The housing capacity is 2.0 with -999.0 dormitory capacity. Latitude: 45.434723, Longitude: -122.575103.</w:t>
      </w:r>
    </w:p>
    <w:p>
      <w:r>
        <w:t>School Name: PHILADELPHIA COLLEGE OF OSTEOPATHIC MEDICINE, located at 4170 CITY AVE, PHILADELPHIA, PA. The school has 12876.30808080808 students with a population of 3610.0. The housing capacity is 2.0 with -999.0 dormitory capacity. Latitude: 40.005298767000056, Longitude: -75.21629200199999.</w:t>
      </w:r>
    </w:p>
    <w:p>
      <w:r>
        <w:t>School Name: PHILADELPHIA TECHNICIAN TRAINING, located at 7446 D OGONTZ AVENUE, PHILADELPHIA, PA. The school has 12876.30808080808 students with a population of 755.0. The housing capacity is 2.0 with -999.0 dormitory capacity. Latitude: 40.06864346500004, Longitude: -75.15736095399996.</w:t>
      </w:r>
    </w:p>
    <w:p>
      <w:r>
        <w:t>School Name: PHILANDER SMITH COLLEGE, located at 900 W. DAISY BATES DRIVE, LITTLE ROCK, AR. The school has 12876.30808080808 students with a population of 991.0. The housing capacity is 1.0 with 516.0 dormitory capacity. Latitude: 34.737931279000065, Longitude: -92.28149804499998.</w:t>
      </w:r>
    </w:p>
    <w:p>
      <w:r>
        <w:t>School Name: PHILLIPS COMMUNITY COLLEGE OF THE UNIVERSITY OF ARKANSAS, located at 1000 CAMPUS DRIVE, HELENA, AR. The school has 12876.30808080808 students with a population of 1309.0. The housing capacity is 2.0 with -999.0 dormitory capacity. Latitude: 34.544976, Longitude: -90.617745.</w:t>
      </w:r>
    </w:p>
    <w:p>
      <w:r>
        <w:t>School Name: PHILLIPS SCHOOL OF NURSING AT MOUNT SINAI BETH ISRAEL, located at 766 AVENUE OF THE AMERICAS 4TH FLOOR, NEW YORK, NY. The school has 12876.30808080808 students with a population of 316.0. The housing capacity is 2.0 with -999.0 dormitory capacity. Latitude: 40.744884126000045, Longitude: -73.99108529799997.</w:t>
      </w:r>
    </w:p>
    <w:p>
      <w:r>
        <w:t>School Name: PHILLIPS THEOLOGICAL SEMINARY, located at 901 N MINGO RD, TULSA, OK. The school has 12876.30808080808 students with a population of 214.0. The housing capacity is 2.0 with -999.0 dormitory capacity. Latitude: 36.16798344400007, Longitude: -95.86814649899998.</w:t>
      </w:r>
    </w:p>
    <w:p>
      <w:r>
        <w:t>School Name: PHIPPS ACADEMY OF BARBERING, located at 3732 SAUK TRAIL ROAD, RICHTON PARK, IL. The school has 12876.30808080808 students with a population of 70.0. The housing capacity is 2.0 with -999.0 dormitory capacity. Latitude: 41.485005, Longitude: -87.705681.</w:t>
      </w:r>
    </w:p>
    <w:p>
      <w:r>
        <w:t>School Name: PHOENIX COLLEGE, located at 1202 W THOMAS RD, PHOENIX, AZ. The school has 12876.30808080808 students with a population of 10841.0. The housing capacity is 2.0 with -999.0 dormitory capacity. Latitude: 33.48136146300004, Longitude: -112.08829341899995.</w:t>
      </w:r>
    </w:p>
    <w:p>
      <w:r>
        <w:t>School Name: PHOENIX INSTITUTE OF HERBAL MEDICINE &amp; ACUPUNCTURE, located at 301 E BETHANY HOME RD STE A100, PHOENIX, AZ. The school has 12876.30808080808 students with a population of 178.0. The housing capacity is 2.0 with -999.0 dormitory capacity. Latitude: 33.522890387000075, Longitude: -112.06878291099996.</w:t>
      </w:r>
    </w:p>
    <w:p>
      <w:r>
        <w:t>School Name: PHOENIX SEMINARY, located at 7901 E. SHEA BLVD., SCOTTSDALE, AZ. The school has 12876.30808080808 students with a population of 318.0. The housing capacity is 2.0 with -999.0 dormitory capacity. Latitude: 33.581645, Longitude: -111.910665.</w:t>
      </w:r>
    </w:p>
    <w:p>
      <w:r>
        <w:t>School Name: PIBERRY INSTITUTE, located at 30356 OLD DIXIE HWY, HOMESTEAD, FL. The school has 12876.30808080808 students with a population of 36.0. The housing capacity is 2.0 with -999.0 dormitory capacity. Latitude: 25.48636825900008, Longitude: -80.46360577899998.</w:t>
      </w:r>
    </w:p>
    <w:p>
      <w:r>
        <w:t>School Name: PICKAWAY ROSS JOINT VOCATIONAL SCHOOL DISTRICT, located at 1410 INDUSTRIAL DRIVE, CHILLICOTHE, OH. The school has 12876.30808080808 students with a population of 236.0. The housing capacity is 2.0 with -999.0 dormitory capacity. Latitude: 39.36260108400006, Longitude: -83.00269957799998.</w:t>
      </w:r>
    </w:p>
    <w:p>
      <w:r>
        <w:t>School Name: PICKENS TECHNICAL COLLEGE, located at 500 AIRPORT BLVD, AURORA, CO. The school has 12876.30808080808 students with a population of 973.0. The housing capacity is 2.0 with -999.0 dormitory capacity. Latitude: 39.72370061100003, Longitude: -104.789670619.</w:t>
      </w:r>
    </w:p>
    <w:p>
      <w:r>
        <w:t>School Name: PIEDMONT COMMUNITY COLLEGE, located at 1715 COLLEGE DR, ROXBORO, NC. The school has 12876.30808080808 students with a population of 1614.0. The housing capacity is 2.0 with -999.0 dormitory capacity. Latitude: 36.431674359000056, Longitude: -78.98060683099999.</w:t>
      </w:r>
    </w:p>
    <w:p>
      <w:r>
        <w:t>School Name: PIEDMONT TECHNICAL COLLEGE, located at 620 NORTH EMERALD ROAD, GREENWOOD, SC. The school has 12876.30808080808 students with a population of 5183.0. The housing capacity is 2.0 with -999.0 dormitory capacity. Latitude: 34.20741508500004, Longitude: -82.12063453599995.</w:t>
      </w:r>
    </w:p>
    <w:p>
      <w:r>
        <w:t>School Name: PIEDMONT UNIVERSITY, located at 1021 CENTRAL AVE, DEMOREST, GA. The school has 12876.30808080808 students with a population of 2883.0. The housing capacity is 1.0 with 799.0 dormitory capacity. Latitude: 34.56663014700007, Longitude: -83.54321587999993.</w:t>
      </w:r>
    </w:p>
    <w:p>
      <w:r>
        <w:t>School Name: PIEDMONT VIRGINIA COMMUNITY COLLEGE, located at 501 COLLEGE DRIVE, CHARLOTTESVILLE, VA. The school has 12876.30808080808 students with a population of 5321.0. The housing capacity is 2.0 with -999.0 dormitory capacity. Latitude: 38.00690220900003, Longitude: -78.48371012099994.</w:t>
      </w:r>
    </w:p>
    <w:p>
      <w:r>
        <w:t>School Name: PIERCE COLLEGE DISTRICT, located at 9401 FARWEST DR SW, LAKEWOOD, WA. The school has 12876.30808080808 students with a population of 9084.0. The housing capacity is 1.0 with 60.0 dormitory capacity. Latitude: 47.17208199600003, Longitude: -122.57093480199995.</w:t>
      </w:r>
    </w:p>
    <w:p>
      <w:r>
        <w:t>School Name: PIERCE COLLEGE-PUYALLUP, located at 9401 FARWEST DR SW, LAKEWOOD, WA. The school has 12876.30808080808 students with a population of -999.0. The housing capacity is -1.0 with -999.0 dormitory capacity. Latitude: 47.156327530000056, Longitude: -122.2723651.</w:t>
      </w:r>
    </w:p>
    <w:p>
      <w:r>
        <w:t>School Name: PIERPONT COMMUNITY AND TECHNICAL COLLEGE, located at 1201 LOCUST AVE, FAIRMONT, WV. The school has 12876.30808080808 students with a population of 1811.0. The housing capacity is 1.0 with 100.0 dormitory capacity. Latitude: 39.48287781300007, Longitude: -80.16033476099994.</w:t>
      </w:r>
    </w:p>
    <w:p>
      <w:r>
        <w:t>School Name: PIKE COUNTY JOINT VOCATIONAL SCHOOL DISTRICT, located at 175 BEAVER CREEK RD, PIKETON, OH. The school has 12876.30808080808 students with a population of 31.0. The housing capacity is 2.0 with -999.0 dormitory capacity. Latitude: 39.05404545500005, Longitude: -83.00711292399996.</w:t>
      </w:r>
    </w:p>
    <w:p>
      <w:r>
        <w:t>School Name: PIKE-LINCOLN TECHNICAL CENTER, located at 342 VO-TECH RD, EOLIA, MO. The school has 12876.30808080808 students with a population of 65.0. The housing capacity is 2.0 with -999.0 dormitory capacity. Latitude: 39.24606943500004, Longitude: -91.02034686899998.</w:t>
      </w:r>
    </w:p>
    <w:p>
      <w:r>
        <w:t>School Name: PIKES PEAK COMMUNITY COLLEGE, located at 5675 S ACADEMY BLVD, COLORADO SPRINGS, CO. The school has 12876.30808080808 students with a population of 13558.0. The housing capacity is 2.0 with -999.0 dormitory capacity. Latitude: 38.76428660900007, Longitude: -104.78726075099996.</w:t>
      </w:r>
    </w:p>
    <w:p>
      <w:r>
        <w:t>School Name: PILLAR COLLEGE, located at 60 PARK PLACE, SUITE 701, NEWARK, NJ. The school has 12876.30808080808 students with a population of 696.0. The housing capacity is 2.0 with -999.0 dormitory capacity. Latitude: 40.738302, Longitude: -74.168891.</w:t>
      </w:r>
    </w:p>
    <w:p>
      <w:r>
        <w:t>School Name: PIMA COMMUNITY COLLEGE, located at 4905C EAST BROADWAY BLVD., TUCSON, AZ. The school has 12876.30808080808 students with a population of 17915.0. The housing capacity is 2.0 with -999.0 dormitory capacity. Latitude: 32.226817691000065, Longitude: -110.98522246599998.</w:t>
      </w:r>
    </w:p>
    <w:p>
      <w:r>
        <w:t>School Name: PIMA MEDICAL INSTITUTE-ALBUQUERQUE, located at 4400 CUTLER AVENUE NE, ALBUQUERQUE, NM. The school has 12876.30808080808 students with a population of 744.0. The housing capacity is 2.0 with -999.0 dormitory capacity. Latitude: 35.10485468100006, Longitude: -106.5948797.</w:t>
      </w:r>
    </w:p>
    <w:p>
      <w:r>
        <w:t>School Name: PIMA MEDICAL INSTITUTE-ALBUQUERQUE WEST, located at 8601 GOLF COURSE ROAD NW, ALBUQUERQUE, NM. The school has 12876.30808080808 students with a population of 83.0. The housing capacity is 2.0 with -999.0 dormitory capacity. Latitude: 35.18157094900005, Longitude: -106.68787356599996.</w:t>
      </w:r>
    </w:p>
    <w:p>
      <w:r>
        <w:t>School Name: PIMA MEDICAL INSTITUTE-AURORA, located at 13750 E. MISSISSIPPI AVENUE, AURORA, CO. The school has 12876.30808080808 students with a population of 402.0. The housing capacity is 2.0 with -999.0 dormitory capacity. Latitude: 39.6956, Longitude: -104.831481.</w:t>
      </w:r>
    </w:p>
    <w:p>
      <w:r>
        <w:t>School Name: PIMA MEDICAL INSTITUTE-CHULA VISTA, located at 780 BAY BLVD SUITE101, CHULA VISTA, CA. The school has 12876.30808080808 students with a population of 820.0. The housing capacity is 2.0 with -999.0 dormitory capacity. Latitude: 32.61914779500006, Longitude: -117.093013618.</w:t>
      </w:r>
    </w:p>
    <w:p>
      <w:r>
        <w:t>School Name: PIMA MEDICAL INSTITUTE-COLORADO SPRINGS, located at 5725 MARK DABLING BLVD, SUITE 150, COLORADO SPRINGS, CO. The school has 12876.30808080808 students with a population of 531.0. The housing capacity is 2.0 with -999.0 dormitory capacity. Latitude: 38.914019, Longitude: -104.820989.</w:t>
      </w:r>
    </w:p>
    <w:p>
      <w:r>
        <w:t>School Name: PIMA MEDICAL INSTITUTE-DENVER, located at 7475 DAKIN ST. SUITE 100, DENVER, CO. The school has 12876.30808080808 students with a population of 835.0. The housing capacity is 2.0 with -999.0 dormitory capacity. Latitude: 39.83157736400005, Longitude: -105.002519383.</w:t>
      </w:r>
    </w:p>
    <w:p>
      <w:r>
        <w:t>School Name: PIMA MEDICAL INSTITUTE-DILLON, located at 434 E. POINDEXTER STREET, DILLON, MT. The school has 12876.30808080808 students with a population of 57.0. The housing capacity is 2.0 with -999.0 dormitory capacity. Latitude: 45.208114, Longitude: -112.64125.</w:t>
      </w:r>
    </w:p>
    <w:p>
      <w:r>
        <w:t>School Name: PIMA MEDICAL INSTITUTE-EAST VALLEY, located at 2160 S POWER RD, MESA, AZ. The school has 12876.30808080808 students with a population of 410.0. The housing capacity is 2.0 with -999.0 dormitory capacity. Latitude: 33.376377115000025, Longitude: -111.68952241299996.</w:t>
      </w:r>
    </w:p>
    <w:p>
      <w:r>
        <w:t>School Name: PIMA MEDICAL INSTITUTE-EL PASO, located at 6926 GATEWAY BOULEVARD E., EL PASO, TX. The school has 12876.30808080808 students with a population of 536.0. The housing capacity is 2.0 with -999.0 dormitory capacity. Latitude: 31.773655, Longitude: -106.383839.</w:t>
      </w:r>
    </w:p>
    <w:p>
      <w:r>
        <w:t>School Name: PIMA MEDICAL INSTITUTE-HOUSTON, located at 11125 EQUITY DRIVE, SUITE 100, HOUSTON, TX. The school has 12876.30808080808 students with a population of 1009.0. The housing capacity is 2.0 with -999.0 dormitory capacity. Latitude: 29.838222, Longitude: -95.562305.</w:t>
      </w:r>
    </w:p>
    <w:p>
      <w:r>
        <w:t>School Name: PIMA MEDICAL INSTITUTE-LAS VEGAS, located at 3333 EAST FLAMINGO ROAD, LAS VEGAS, NV. The school has 12876.30808080808 students with a population of 945.0. The housing capacity is 2.0 with -999.0 dormitory capacity. Latitude: 36.11410461400004, Longitude: -115.102237652.</w:t>
      </w:r>
    </w:p>
    <w:p>
      <w:r>
        <w:t>School Name: PIMA MEDICAL INSTITUTE-MESA, located at 957 S. DOBSON ROAD, MESA, AZ. The school has 12876.30808080808 students with a population of 963.0. The housing capacity is 2.0 with -999.0 dormitory capacity. Latitude: 33.39687792800004, Longitude: -111.87417034599996.</w:t>
      </w:r>
    </w:p>
    <w:p>
      <w:r>
        <w:t>School Name: PIMA MEDICAL INSTITUTE-PHOENIX, located at 13610 N. BLACK CANYON HIGHWAY, SUITE 102, PHOENIX, AZ. The school has 12876.30808080808 students with a population of 890.0. The housing capacity is 2.0 with -999.0 dormitory capacity. Latitude: 33.608723, Longitude: -112.118075.</w:t>
      </w:r>
    </w:p>
    <w:p>
      <w:r>
        <w:t>School Name: PIMA MEDICAL INSTITUTE-RENTON, located at 555 SOUTH RENTON VILLAGE PLACE SUITE 110, RENTON, WA. The school has 12876.30808080808 students with a population of 759.0. The housing capacity is 2.0 with -999.0 dormitory capacity. Latitude: 47.46901655900007, Longitude: -122.21138348999996.</w:t>
      </w:r>
    </w:p>
    <w:p>
      <w:r>
        <w:t>School Name: PIMA MEDICAL INSTITUTE-SAN ANTONIO, located at 6550 FIRST PARK TEN BLVD, SAN ANTONIO, TX. The school has 12876.30808080808 students with a population of 228.0. The housing capacity is 2.0 with -999.0 dormitory capacity. Latitude: 29.488708, Longitude: -98.540716.</w:t>
      </w:r>
    </w:p>
    <w:p>
      <w:r>
        <w:t>School Name: PIMA MEDICAL INSTITUTE-SAN MARCOS, located at 111 CAMPUS WAY, SAN MARCOS, CA. The school has 12876.30808080808 students with a population of 657.0. The housing capacity is 2.0 with -999.0 dormitory capacity. Latitude: 33.136906, Longitude: -117.160199.</w:t>
      </w:r>
    </w:p>
    <w:p>
      <w:r>
        <w:t>School Name: PIMA MEDICAL INSTITUTE-SEATTLE, located at 9709 THIRD AVE NE SUITE 400, SEATTLE, WA. The school has 12876.30808080808 students with a population of 747.0. The housing capacity is 2.0 with -999.0 dormitory capacity. Latitude: 47.69914409000006, Longitude: -122.32684448099997.</w:t>
      </w:r>
    </w:p>
    <w:p>
      <w:r>
        <w:t>School Name: PIMA MEDICAL INSTITUTE-TUCSON, located at 2121 N CRAYCROFT ROAD, BLDG 1, TUCSON, AZ. The school has 12876.30808080808 students with a population of 2253.0. The housing capacity is 2.0 with -999.0 dormitory capacity. Latitude: 32.25020048400006, Longitude: -110.9213015.</w:t>
      </w:r>
    </w:p>
    <w:p>
      <w:r>
        <w:t>School Name: PIMA MEDICAL INSTITUTION-SAN ANTONIO, located at 6550 FIRST PARK TEN BLVD, SAN ANTONIO, TX. The school has 12876.30808080808 students with a population of 105.0. The housing capacity is 2.0 with -999.0 dormitory capacity. Latitude: 29.488497265000035, Longitude: -98.54075251399996.</w:t>
      </w:r>
    </w:p>
    <w:p>
      <w:r>
        <w:t>School Name: PINE MANOR COLLEGE, located at 400 HEATH ST, CHESTNUT HILL, MA. The school has 12876.30808080808 students with a population of 301.0. The housing capacity is 1.0 with 450.0 dormitory capacity. Latitude: 42.32016908500003, Longitude: -71.15800737099994.</w:t>
      </w:r>
    </w:p>
    <w:p>
      <w:r>
        <w:t>School Name: PINE TECHNICAL &amp; COMMUNITY COLLEGE, located at 900 4TH ST SE, PINE CITY, MN. The school has 12876.30808080808 students with a population of 1833.0. The housing capacity is 2.0 with -999.0 dormitory capacity. Latitude: 45.81868199600007, Longitude: -92.96827163999995.</w:t>
      </w:r>
    </w:p>
    <w:p>
      <w:r>
        <w:t>School Name: PINELLAS TECHNICAL COLLEGE-CLEARWATER, located at 6100 154TH AVENUE NORTH, CLEARWATER, FL. The school has 12876.30808080808 students with a population of 802.0. The housing capacity is 2.0 with -999.0 dormitory capacity. Latitude: 27.911922236000063, Longitude: -82.71906444499996.</w:t>
      </w:r>
    </w:p>
    <w:p>
      <w:r>
        <w:t>School Name: PINELLAS TECHNICAL COLLEGE-ST. PETERSBURG, located at 901 34TH ST S, SAINT PETERSBURG, FL. The school has 12876.30808080808 students with a population of 758.0. The housing capacity is 2.0 with -999.0 dormitory capacity. Latitude: 27.76118301500003, Longitude: -82.68153354899994.</w:t>
      </w:r>
    </w:p>
    <w:p>
      <w:r>
        <w:t>School Name: PINEVILLE BEAUTY SCHOOL, located at 1008 MAIN STREET, PINEVILLE, LA. The school has 12876.30808080808 students with a population of 58.0. The housing capacity is 2.0 with -999.0 dormitory capacity. Latitude: 31.325717031000067, Longitude: -92.43090310899998.</w:t>
      </w:r>
    </w:p>
    <w:p>
      <w:r>
        <w:t>School Name: PINNACLE CAREER INSTITUTE-SOUTH KANSAS CITY, located at 10301 HICKMAN MILLS DR., KANSAS CITY, MO. The school has 12876.30808080808 students with a population of 577.0. The housing capacity is 2.0 with -999.0 dormitory capacity. Latitude: 38.938237, Longitude: -94.529819.</w:t>
      </w:r>
    </w:p>
    <w:p>
      <w:r>
        <w:t>School Name: PINNACLE INSTITUTE OF COSMETOLOGY, located at 461-C EAST PLAZA DRIVE, MOORESVILLE, NC. The school has 12876.30808080808 students with a population of 73.0. The housing capacity is 2.0 with -999.0 dormitory capacity. Latitude: 35.59689382800008, Longitude: -80.81642644699997.</w:t>
      </w:r>
    </w:p>
    <w:p>
      <w:r>
        <w:t>School Name: PIONEER CAREER AND TECHNOLOGY CENTER, located at 27 RYAN RD, SHELBY, OH. The school has 12876.30808080808 students with a population of 52.0. The housing capacity is 2.0 with -999.0 dormitory capacity. Latitude: 40.90187481900006, Longitude: -82.66681622899995.</w:t>
      </w:r>
    </w:p>
    <w:p>
      <w:r>
        <w:t>School Name: PIONEER PACIFIC COLLEGE, located at 4145 SW WATSON AVE. #300, BEAVERTON, OR. The school has 12876.30808080808 students with a population of -999.0. The housing capacity is -1.0 with -999.0 dormitory capacity. Latitude: 45.32109886000006, Longitude: -122.76826044399996.</w:t>
      </w:r>
    </w:p>
    <w:p>
      <w:r>
        <w:t>School Name: PIONEER TECHNOLOGY CENTER, located at 2101 N ASH, PONCA CITY, OK. The school has 12876.30808080808 students with a population of 479.0. The housing capacity is 2.0 with -999.0 dormitory capacity. Latitude: 36.727720229000056, Longitude: -97.09351564899998.</w:t>
      </w:r>
    </w:p>
    <w:p>
      <w:r>
        <w:t>School Name: PIPO ACADEMY OF HAIR DESIGN, located at 3000 PERSHING DR, EL PASO, TX. The school has 12876.30808080808 students with a population of 31.0. The housing capacity is 2.0 with -999.0 dormitory capacity. Latitude: 31.784464961000022, Longitude: -106.45972108099994.</w:t>
      </w:r>
    </w:p>
    <w:p>
      <w:r>
        <w:t>School Name: PITC INSTITUTE, located at 827 GLENSIDE AVE, WYNCOTE, PA. The school has 12876.30808080808 students with a population of 392.0. The housing capacity is 2.0 with -999.0 dormitory capacity. Latitude: 40.099627172000055, Longitude: -75.15488915399999.</w:t>
      </w:r>
    </w:p>
    <w:p>
      <w:r>
        <w:t>School Name: PITT COMMUNITY COLLEGE, located at 1986 PITT TECH ROAD, WINTERVILLE, NC. The school has 12876.30808080808 students with a population of 8887.0. The housing capacity is 2.0 with -999.0 dormitory capacity. Latitude: 35.550591033000046, Longitude: -77.40720255299993.</w:t>
      </w:r>
    </w:p>
    <w:p>
      <w:r>
        <w:t>School Name: PITTSBURG STATE UNIVERSITY, located at 1701 S BROADWAY, PITTSBURG, KS. The school has 12876.30808080808 students with a population of 7361.0. The housing capacity is 1.0 with 1300.0 dormitory capacity. Latitude: 37.392056669000056, Longitude: -94.70248325899996.</w:t>
      </w:r>
    </w:p>
    <w:p>
      <w:r>
        <w:t>School Name: PITTSBURGH CAREER INSTITUTE, located at 421 SEVENTH AVENUE, PITTSBURGH, PA. The school has 12876.30808080808 students with a population of 256.0. The housing capacity is 2.0 with -999.0 dormitory capacity. Latitude: 40.44282238900007, Longitude: -79.99616379099996.</w:t>
      </w:r>
    </w:p>
    <w:p>
      <w:r>
        <w:t>School Name: PITTSBURGH INSTITUTE OF AERONAUTICS, located at 5 ALLEGHENY COUNTY AIRPORT, WEST MIFFLIN, PA. The school has 12876.30808080808 students with a population of 678.0. The housing capacity is 2.0 with -999.0 dormitory capacity. Latitude: 40.35062207600004, Longitude: -79.92674515699997.</w:t>
      </w:r>
    </w:p>
    <w:p>
      <w:r>
        <w:t>School Name: PITTSBURGH INSTITUTE OF MORTUARY SCIENCE INC, located at 5808 BAUM BLVD, PITTSBURGH, PA. The school has 12876.30808080808 students with a population of 219.0. The housing capacity is 2.0 with -999.0 dormitory capacity. Latitude: 40.459175232000064, Longitude: -79.93048687299995.</w:t>
      </w:r>
    </w:p>
    <w:p>
      <w:r>
        <w:t>School Name: PITTSBURGH TECHNICAL COLLEGE, located at 1111 MCKEE ROAD, OAKDALE, PA. The school has 12876.30808080808 students with a population of 1844.0. The housing capacity is 1.0 with 494.0 dormitory capacity. Latitude: 40.42467903100004, Longitude: -80.18940387399994.</w:t>
      </w:r>
    </w:p>
    <w:p>
      <w:r>
        <w:t>School Name: PITTSBURGH THEOLOGICAL SEMINARY, located at 616 N HIGHLAND AVE, PITTSBURGH, PA. The school has 12876.30808080808 students with a population of 292.0. The housing capacity is 1.0 with 89.0 dormitory capacity. Latitude: 40.46734690900007, Longitude: -79.92139692099994.</w:t>
      </w:r>
    </w:p>
    <w:p>
      <w:r>
        <w:t>School Name: PITZER COLLEGE, located at 1050 NORTH MILLS AVENUE, CLAREMONT, CA. The school has 12876.30808080808 students with a population of 1231.0. The housing capacity is 1.0 with 972.0 dormitory capacity. Latitude: 34.10410726200007, Longitude: -117.706675449.</w:t>
      </w:r>
    </w:p>
    <w:p>
      <w:r>
        <w:t>School Name: PIVOT POINT ACADEMY, located at 144 EAST LAKE STREET, SUITE C, BLOOMINGDALE, IL. The school has 12876.30808080808 students with a population of 132.0. The housing capacity is 2.0 with -999.0 dormitory capacity. Latitude: 41.95593490100004, Longitude: -88.07666502299998.</w:t>
      </w:r>
    </w:p>
    <w:p>
      <w:r>
        <w:t>School Name: PJ'S COLLEGE OF COSMETOLOGY-BOWLING GREEN, located at 1901 RUSSELLVILLE ROAD, BOWLING GREEN, KY. The school has 12876.30808080808 students with a population of 299.0. The housing capacity is 2.0 with -999.0 dormitory capacity. Latitude: 36.97887582300007, Longitude: -86.46885547199997.</w:t>
      </w:r>
    </w:p>
    <w:p>
      <w:r>
        <w:t>School Name: PJ'S COLLEGE OF COSMETOLOGY-CLARKSVILLE, located at 1414 BLACKISTON MILL RD, CLARKSVILLE, IN. The school has 12876.30808080808 students with a population of 146.0. The housing capacity is 2.0 with -999.0 dormitory capacity. Latitude: 38.31209994500006, Longitude: -85.76891392599998.</w:t>
      </w:r>
    </w:p>
    <w:p>
      <w:r>
        <w:t>School Name: PJ'S COLLEGE OF COSMETOLOGY-GLASGOW, located at 920 HAPPY VALLEY ROAD, GLASGOW, KY. The school has 12876.30808080808 students with a population of 53.0. The housing capacity is 2.0 with -999.0 dormitory capacity. Latitude: 37.01258121600006, Longitude: -85.92259473399997.</w:t>
      </w:r>
    </w:p>
    <w:p>
      <w:r>
        <w:t>School Name: PJ'S COLLEGE OF COSMETOLOGY-RICHMOND, located at 50 HAYES ARBORETUM ROAD, RICHMOND, IN. The school has 12876.30808080808 students with a population of 68.0. The housing capacity is 2.0 with -999.0 dormitory capacity. Latitude: 39.832408, Longitude: -84.842685.</w:t>
      </w:r>
    </w:p>
    <w:p>
      <w:r>
        <w:t>School Name: PLATT COLLEGE, located at 3801 S SHERIDAN, TULSA, OK. The school has 12876.30808080808 students with a population of 200.0. The housing capacity is 2.0 with -999.0 dormitory capacity. Latitude: 36.10930204800008, Longitude: -95.90403094099996.</w:t>
      </w:r>
    </w:p>
    <w:p>
      <w:r>
        <w:t>School Name: PLATT COLLEGE-ANAHEIM, located at 1551 SOUTH DOUGLASS ROAD, ANAHEIM, CA. The school has 12876.30808080808 students with a population of 545.0. The housing capacity is 2.0 with -999.0 dormitory capacity. Latitude: 33.809358, Longitude: -117.878.</w:t>
      </w:r>
    </w:p>
    <w:p>
      <w:r>
        <w:t>School Name: PLATT COLLEGE-ARIZONA AUTOMOTIVE INSTITUTE ARIZONA, located at 6829 N 46TH AVE, GLENDALE, AZ. The school has 12876.30808080808 students with a population of 410.0. The housing capacity is 2.0 with -999.0 dormitory capacity. Latitude: 33.537248841000064, Longitude: -112.15734391099994.</w:t>
      </w:r>
    </w:p>
    <w:p>
      <w:r>
        <w:t>School Name: PLATT COLLEGE-AURORA, located at 3100 S PARKER RD, AURORA, CO. The school has 12876.30808080808 students with a population of 293.0. The housing capacity is 2.0 with -999.0 dormitory capacity. Latitude: 39.66119511200003, Longitude: -104.85461435999996.</w:t>
      </w:r>
    </w:p>
    <w:p>
      <w:r>
        <w:t>School Name: PLATT COLLEGE-BERKS TECHNICAL INSTITUTE, located at 2205 RIDGEWOOD RD, WYOMISSING, PA. The school has 12876.30808080808 students with a population of 509.0. The housing capacity is 2.0 with -999.0 dormitory capacity. Latitude: 40.34462681800005, Longitude: -75.97887319399996.</w:t>
      </w:r>
    </w:p>
    <w:p>
      <w:r>
        <w:t>School Name: PLATT COLLEGE-EDGE TECH ACADEMY, located at 2241 S WATSON RD #181, ARLINGTON, TX. The school has 12876.30808080808 students with a population of 83.0. The housing capacity is 2.0 with -999.0 dormitory capacity. Latitude: 32.83412560100004, Longitude: -97.19613596899995.</w:t>
      </w:r>
    </w:p>
    <w:p>
      <w:r>
        <w:t>School Name: PLATT COLLEGE-LAWTON, located at 111 S.W. C AVE., LAWTON, OK. The school has 12876.30808080808 students with a population of 117.0. The housing capacity is 2.0 with -999.0 dormitory capacity. Latitude: 34.606746206000025, Longitude: -98.40371402499994.</w:t>
      </w:r>
    </w:p>
    <w:p>
      <w:r>
        <w:t>School Name: PLATT COLLEGE-LOS ANGELES, located at 1000 SOUTH FREMONT AVENUE, A10, ALHAMBRA, CA. The school has 12876.30808080808 students with a population of 865.0. The housing capacity is 2.0 with -999.0 dormitory capacity. Latitude: 34.081536983000035, Longitude: -118.14991539599998.</w:t>
      </w:r>
    </w:p>
    <w:p>
      <w:r>
        <w:t>School Name: PLATT COLLEGE-MCCANN-ALLENTOWN, located at 2200 N IRVING ST, ALLENTOWN, PA. The school has 12876.30808080808 students with a population of 324.0. The housing capacity is 2.0 with -999.0 dormitory capacity. Latitude: 40.64006, Longitude: -75.448981.</w:t>
      </w:r>
    </w:p>
    <w:p>
      <w:r>
        <w:t>School Name: PLATT COLLEGE-MCCANN-LEWISBURG, located at 7495 WESTBRANCH HWY, LEWISBURG, PA. The school has 12876.30808080808 students with a population of 218.0. The housing capacity is 2.0 with -999.0 dormitory capacity. Latitude: 40.98239, Longitude: -76.885311.</w:t>
      </w:r>
    </w:p>
    <w:p>
      <w:r>
        <w:t>School Name: PLATT COLLEGE-MCCANN-MONROE, located at 2319 LOUISVILLE AVE, MONROE, LA. The school has 12876.30808080808 students with a population of 293.0. The housing capacity is 2.0 with -999.0 dormitory capacity. Latitude: 32.52432752300007, Longitude: -92.100979554.</w:t>
      </w:r>
    </w:p>
    <w:p>
      <w:r>
        <w:t>School Name: PLATT COLLEGE-MILLER-MOTTE COLLEGE-CHATTANOOGA 2, located at 4180 SOUTH CREEK ROAD, CHATTANGOOGA, TN. The school has 12876.30808080808 students with a population of -999.0. The housing capacity is 2.0 with -999.0 dormitory capacity. Latitude: 35.09241094000004, Longitude: -85.24034938599993.</w:t>
      </w:r>
    </w:p>
    <w:p>
      <w:r>
        <w:t>School Name: PLATT COLLEGE-MILLER-MOTTE TECHNICAL-AUGUSTA, located at 621 NW FRONTAGE ROAD, AUGUSTA, GA. The school has 12876.30808080808 students with a population of 610.0. The housing capacity is 2.0 with -999.0 dormitory capacity. Latitude: 33.49499386300005, Longitude: -82.08698607299993.</w:t>
      </w:r>
    </w:p>
    <w:p>
      <w:r>
        <w:t>School Name: PLATT COLLEGE-MILLER-MOTTE TECHNICAL-CHARLESTON, located at 8085 RIVERS AVE., STE E, CHARLESTON, SC. The school has 12876.30808080808 students with a population of 352.0. The housing capacity is 2.0 with -999.0 dormitory capacity. Latitude: 32.95333715000004, Longitude: -80.04460701899995.</w:t>
      </w:r>
    </w:p>
    <w:p>
      <w:r>
        <w:t>School Name: PLATT COLLEGE-MILLER-MOTTE TECHNICAL-CHATTANOOGA, located at 6397 LEE HIGHWAY, SUITE 100, CHATTANOOGA, TN. The school has 12876.30808080808 students with a population of 396.0. The housing capacity is 2.0 with -999.0 dormitory capacity. Latitude: 35.03426, Longitude: -85.181915.</w:t>
      </w:r>
    </w:p>
    <w:p>
      <w:r>
        <w:t>School Name: PLATT COLLEGE-MILLER-MOTTE TECHNICAL-COLUMBUS, located at 1800 BOX RD, COLUMBUS, GA. The school has 12876.30808080808 students with a population of 420.0. The housing capacity is 2.0 with -999.0 dormitory capacity. Latitude: 32.479997326000046, Longitude: -84.93591166999994.</w:t>
      </w:r>
    </w:p>
    <w:p>
      <w:r>
        <w:t>School Name: PLATT COLLEGE-MILLER-MOTTE TECHNICAL-CONWAY, located at 2451 EAST HIGHWAY 501, CONWAY, SC. The school has 12876.30808080808 students with a population of 362.0. The housing capacity is 2.0 with -999.0 dormitory capacity. Latitude: 33.78887309700008, Longitude: -78.99349878499999.</w:t>
      </w:r>
    </w:p>
    <w:p>
      <w:r>
        <w:t>School Name: PLATT COLLEGE-MILLER-MOTTE TECHNICAL-MACON, located at 175 TOM HILL SR BLVD, MACON, GA. The school has 12876.30808080808 students with a population of 255.0. The housing capacity is 2.0 with -999.0 dormitory capacity. Latitude: 32.89782118000005, Longitude: -83.68706453099998.</w:t>
      </w:r>
    </w:p>
    <w:p>
      <w:r>
        <w:t>School Name: PLATT COLLEGE-MILLER-MOTTE-FAYETTEVILLE, located at 3725 RAMSEY ST., FAYETTEVILLE, NC. The school has 12876.30808080808 students with a population of 290.0. The housing capacity is 2.0 with -999.0 dormitory capacity. Latitude: 35.11135560900004, Longitude: -78.88163069599995.</w:t>
      </w:r>
    </w:p>
    <w:p>
      <w:r>
        <w:t>School Name: PLATT COLLEGE-MILLER-MOTTE-JACKSONVILLE, located at 105 NEW FRONTIER WAY, JACKSONVILLE, NC. The school has 12876.30808080808 students with a population of 271.0. The housing capacity is 2.0 with -999.0 dormitory capacity. Latitude: 34.753413368000054, Longitude: -77.41397898599996.</w:t>
      </w:r>
    </w:p>
    <w:p>
      <w:r>
        <w:t>School Name: PLATT COLLEGE-MILLER-MOTTE-RALEIGH, located at 3901 CAPITAL BLVD STE 151, RALEIGH, NC. The school has 12876.30808080808 students with a population of 330.0. The housing capacity is 2.0 with -999.0 dormitory capacity. Latitude: 35.83472718400003, Longitude: -78.58592875799997.</w:t>
      </w:r>
    </w:p>
    <w:p>
      <w:r>
        <w:t>School Name: PLATT COLLEGE-MILLER-MOTTE-WILMINGTON, located at 5000 MARKET STREET, WILMINGTON, NC. The school has 12876.30808080808 students with a population of 2761.0. The housing capacity is 2.0 with -999.0 dormitory capacity. Latitude: 34.242676249000056, Longitude: -77.88227210099996.</w:t>
      </w:r>
    </w:p>
    <w:p>
      <w:r>
        <w:t>School Name: PLATT COLLEGE-MOORE, located at 201 N. EASTERN, MOORE, OK. The school has 12876.30808080808 students with a population of 188.0. The housing capacity is 2.0 with -999.0 dormitory capacity. Latitude: 35.33915439200007, Longitude: -97.47844888599997.</w:t>
      </w:r>
    </w:p>
    <w:p>
      <w:r>
        <w:t>School Name: PLATT COLLEGE-OKC-MEMORIAL, located at 2727 W. MEMORIAL RD, OKLAHOMA CITY, OK. The school has 12876.30808080808 students with a population of 139.0. The housing capacity is 2.0 with -999.0 dormitory capacity. Latitude: 35.61112804700008, Longitude: -97.56375085599996.</w:t>
      </w:r>
    </w:p>
    <w:p>
      <w:r>
        <w:t>School Name: PLATT COLLEGE-ONTARIO, located at 3700 INLAND EMPIRE BOULEVARD, STE 400, ONTARIO, CA. The school has 12876.30808080808 students with a population of 609.0. The housing capacity is 2.0 with -999.0 dormitory capacity. Latitude: 34.06859488200007, Longitude: -117.57174441599994.</w:t>
      </w:r>
    </w:p>
    <w:p>
      <w:r>
        <w:t>School Name: PLATT COLLEGE-RIVERSIDE, located at 6465 SYCAMORE CANYON BLVD STE 100, RIVERSIDE, CA. The school has 12876.30808080808 students with a population of 612.0. The housing capacity is 2.0 with -999.0 dormitory capacity. Latitude: 33.932915319000074, Longitude: -117.29835141499996.</w:t>
      </w:r>
    </w:p>
    <w:p>
      <w:r>
        <w:t>School Name: PLATT COLLEGE-SAN DIEGO, located at 6250 EL CAJON BLVD, SAN DIEGO, CA. The school has 12876.30808080808 students with a population of 136.0. The housing capacity is 2.0 with -999.0 dormitory capacity. Latitude: 32.76372956900008, Longitude: -117.06348304499994.</w:t>
      </w:r>
    </w:p>
    <w:p>
      <w:r>
        <w:t>School Name: PLATT COLLEGE-STVT-CORPUS CHRISTI, located at 2000 SOUTH PADRE ISLAND DR, CORPUS CHRISTI, TX. The school has 12876.30808080808 students with a population of 347.0. The housing capacity is 2.0 with -999.0 dormitory capacity. Latitude: 27.73964851100004, Longitude: -97.43326914399996.</w:t>
      </w:r>
    </w:p>
    <w:p>
      <w:r>
        <w:t>School Name: PLATT COLLEGE-STVT-MCALLEN, located at 1800 SOUTH MAIN, SUITE 500, MCALLEN, TX. The school has 12876.30808080808 students with a population of 327.0. The housing capacity is 2.0 with -999.0 dormitory capacity. Latitude: 26.233652445000075, Longitude: -98.24177401499998.</w:t>
      </w:r>
    </w:p>
    <w:p>
      <w:r>
        <w:t>School Name: PLATT COLLEGE-STVT-SAN ANTONIO, located at 734 SE MILITARY, SAN ANTONIO, TX. The school has 12876.30808080808 students with a population of 573.0. The housing capacity is 2.0 with -999.0 dormitory capacity. Latitude: 29.355999739000023, Longitude: -98.48914469499994.</w:t>
      </w:r>
    </w:p>
    <w:p>
      <w:r>
        <w:t>School Name: PLAZA COLLEGE, located at 118-33 QUEENS BOULEVARD, FOREST HILLS, NY. The school has 12876.30808080808 students with a population of 1069.0. The housing capacity is 2.0 with -999.0 dormitory capacity. Latitude: 40.714851, Longitude: -73.831104.</w:t>
      </w:r>
    </w:p>
    <w:p>
      <w:r>
        <w:t>School Name: PLYMOUTH STATE UNIVERSITY, located at 17 HIGH STREET, PLYMOUTH, NH. The school has 12876.30808080808 students with a population of 5215.0. The housing capacity is 1.0 with 2520.0 dormitory capacity. Latitude: 43.75738638400003, Longitude: -71.69116442799998.</w:t>
      </w:r>
    </w:p>
    <w:p>
      <w:r>
        <w:t>School Name: PMCA PITTSBURGH MULTICULTURAL COSMETOLOGY ACADEMY, located at 415 SMITHFIELD STREET, PITTSBURGH, PA. The school has 12876.30808080808 students with a population of 17.0. The housing capacity is 2.0 with -999.0 dormitory capacity. Latitude: 40.439395, Longitude: -79.99942.</w:t>
      </w:r>
    </w:p>
    <w:p>
      <w:r>
        <w:t>School Name: PMCA PITTSBURGH MULTICULTURAL COSMETOLOGY ACADEMY, located at 415 SMITHFIELD STREET, PITTSBURGH, PA. The school has 12876.30808080808 students with a population of 12.0. The housing capacity is 2.0 with -999.0 dormitory capacity. Latitude: 40.43938465300005, Longitude: -79.99960386899994.</w:t>
      </w:r>
    </w:p>
    <w:p>
      <w:r>
        <w:t>School Name: POINT LOMA NAZARENE UNIVERSITY, located at 3900 LOMALAND DR, SAN DIEGO, CA. The school has 12876.30808080808 students with a population of 5491.0. The housing capacity is 1.0 with 1845.0 dormitory capacity. Latitude: 32.716871318000074, Longitude: -117.25021126499996.</w:t>
      </w:r>
    </w:p>
    <w:p>
      <w:r>
        <w:t>School Name: POINT PARK UNIVERSITY, located at 201 WOOD ST, PITTSBURGH, PA. The school has 12876.30808080808 students with a population of 4423.0. The housing capacity is 1.0 with 1070.0 dormitory capacity. Latitude: 40.43852558700007, Longitude: -80.00146171799997.</w:t>
      </w:r>
    </w:p>
    <w:p>
      <w:r>
        <w:t>School Name: POINT UNIVERSITY, located at 507 WEST 10TH STREET, WEST POINT, GA. The school has 12876.30808080808 students with a population of 2397.0. The housing capacity is 1.0 with 424.0 dormitory capacity. Latitude: 32.879139, Longitude: -85.184934.</w:t>
      </w:r>
    </w:p>
    <w:p>
      <w:r>
        <w:t>School Name: POLARIS CAREER CENTER, located at 7285 OLD OAK BLVD, MIDDLEBURG HEIGHTS, OH. The school has 12876.30808080808 students with a population of 163.0. The housing capacity is 2.0 with -999.0 dormitory capacity. Latitude: 41.364400243000034, Longitude: -81.83247368699995.</w:t>
      </w:r>
    </w:p>
    <w:p>
      <w:r>
        <w:t>School Name: POLK STATE COLLEGE, located at 999 AVENUE H NE, WINTER HAVEN, FL. The school has 12876.30808080808 students with a population of 10892.0. The housing capacity is 2.0 with -999.0 dormitory capacity. Latitude: 28.032939489000057, Longitude: -81.71350408899997.</w:t>
      </w:r>
    </w:p>
    <w:p>
      <w:r>
        <w:t>School Name: POLYTECH ADULT EDUCATION, located at 823 WALNUT SHADE ROAD, WOODSIDE, DE. The school has 12876.30808080808 students with a population of 499.0. The housing capacity is 2.0 with -999.0 dormitory capacity. Latitude: 39.07213, Longitude: -75.545942.</w:t>
      </w:r>
    </w:p>
    <w:p>
      <w:r>
        <w:t>School Name: POLYTECHNIC UNIVERSITY OF PUERTO RICO-MIAMI, located at 8180 N.W. 36 ST., SUITE 401, MIAMI, FL. The school has 12876.30808080808 students with a population of 190.0. The housing capacity is 2.0 with -999.0 dormitory capacity. Latitude: 25.80915363200006, Longitude: -80.32885194099998.</w:t>
      </w:r>
    </w:p>
    <w:p>
      <w:r>
        <w:t>School Name: POLYTECHNIC UNIVERSITY OF PUERTO RICO-ORLANDO, located at 550 N ECONLOCKHATCHEE TR, ORLANDO, FL. The school has 12876.30808080808 students with a population of 263.0. The housing capacity is 2.0 with -999.0 dormitory capacity. Latitude: 28.55158, Longitude: -81.253943.</w:t>
      </w:r>
    </w:p>
    <w:p>
      <w:r>
        <w:t>School Name: POMEROY COLLEGE OF NURSING AT CROUSE HOSPITAL, located at 765 IRVING AVE, SYRACUSE, NY. The school has 12876.30808080808 students with a population of 287.0. The housing capacity is 1.0 with 40.0 dormitory capacity. Latitude: 43.04001827600007, Longitude: -76.13755835699999.</w:t>
      </w:r>
    </w:p>
    <w:p>
      <w:r>
        <w:t>School Name: POMONA COLLEGE, located at 550 N COLLEGE AVE, CLAREMONT, CA. The school has 12876.30808080808 students with a population of 2296.0. The housing capacity is 1.0 with 1554.0 dormitory capacity. Latitude: 34.09829827100003, Longitude: -117.71194422599996.</w:t>
      </w:r>
    </w:p>
    <w:p>
      <w:r>
        <w:t>School Name: POMONA UNIFIED SCHOOL DISTRICT ADULT AND CAREER EDUCATION, located at 1515 W MISSION BLVD, POMONA, CA. The school has 12876.30808080808 students with a population of 106.0. The housing capacity is 2.0 with -999.0 dormitory capacity. Latitude: 34.054886270000054, Longitude: -117.77254453899997.</w:t>
      </w:r>
    </w:p>
    <w:p>
      <w:r>
        <w:t>School Name: PONCA CITY BEAUTY COLLEGE, located at 3010 NORTH 14TH STREET, PONCA CITY, OK. The school has 12876.30808080808 students with a population of 34.0. The housing capacity is 2.0 with -999.0 dormitory capacity. Latitude: 36.704566234000026, Longitude: -97.08405111499997.</w:t>
      </w:r>
    </w:p>
    <w:p>
      <w:r>
        <w:t>School Name: PONCE HEALTH SCIENCES UNIVERSITY, located at 388 CALLE LUIS F. SALA, PONCE, PR. The school has 12876.30808080808 students with a population of 1487.0. The housing capacity is 2.0 with -999.0 dormitory capacity. Latitude: 17.993242, Longitude: -66.620343.</w:t>
      </w:r>
    </w:p>
    <w:p>
      <w:r>
        <w:t>School Name: PONCE HEALTH SCIENCES UNIVERSITY-CENTRO UNIVERSITARIO DE SAN JUAN, located at CALLE ROSALES, ESQ SAN ANTONIO PARADA 26 1/2, SANTURCE, PR. The school has 12876.30808080808 students with a population of 134.0. The housing capacity is 2.0 with -999.0 dormitory capacity. Latitude: 18.441175, Longitude: -66.059619.</w:t>
      </w:r>
    </w:p>
    <w:p>
      <w:r>
        <w:t>School Name: PONCE HEALTH SCIENCES UNIVERSITY-EAST, located at URB VILLA FLORES CALLE ACACIA #1213, PONCE, PR. The school has 12876.30808080808 students with a population of 610.0. The housing capacity is 2.0 with -999.0 dormitory capacity. Latitude: 18.0083, Longitude: -66.589688.</w:t>
      </w:r>
    </w:p>
    <w:p>
      <w:r>
        <w:t>School Name: PONCE HEALTH SCIENCES UNIVERSITY-EAST, located at URB VILLA FLORES CALLE ACACIA #1213, PONCE, PR. The school has 12876.30808080808 students with a population of 563.0. The housing capacity is 2.0 with -999.0 dormitory capacity. Latitude: 18.00827354000006, Longitude: -66.5896678.</w:t>
      </w:r>
    </w:p>
    <w:p>
      <w:r>
        <w:t>School Name: PONCE HEALTH SCIENCES UNIVERSITY-ST LOUIS, located at 710 NORTH TUCKER STREET, ST. LOUIS, MO. The school has 12876.30808080808 students with a population of 25.0. The housing capacity is 2.0 with -999.0 dormitory capacity. Latitude: 38.63261682000007, Longitude: -90.19569420299996.</w:t>
      </w:r>
    </w:p>
    <w:p>
      <w:r>
        <w:t>School Name: PONCE HEALTH SCIENCES UNIVERSITY-ST LOUIS, located at 710 NORTH TUCKER STREET, ST. LOUIS, MO. The school has 12876.30808080808 students with a population of 69.0. The housing capacity is 2.0 with -999.0 dormitory capacity. Latitude: 38.63271, Longitude: -90.195676.</w:t>
      </w:r>
    </w:p>
    <w:p>
      <w:r>
        <w:t>School Name: PONTIFICAL CATHOLIC UNIVERSITY OF PUERTO RICO-ARECIBO, located at CARRETERA 662 KM 2.3, ARECIBO, PR. The school has 12876.30808080808 students with a population of 901.0. The housing capacity is 2.0 with -999.0 dormitory capacity. Latitude: 18.446006, Longitude: -66.679114.</w:t>
      </w:r>
    </w:p>
    <w:p>
      <w:r>
        <w:t>School Name: PONTIFICAL CATHOLIC UNIVERSITY OF PUERTO RICO-MAYAGUEZ, located at 482 SUR CALLE RAMON EMERITO BETANCES, MAYAGUEZ, PR. The school has 12876.30808080808 students with a population of 1113.0. The housing capacity is 2.0 with -999.0 dormitory capacity. Latitude: 18.182282, Longitude: -67.145704.</w:t>
      </w:r>
    </w:p>
    <w:p>
      <w:r>
        <w:t>School Name: PONTIFICAL CATHOLIC UNIVERSITY OF PUERTO RICO-PONCE, located at 2250 BOULEVARD LUIS A. FERRE AGUAYO SUITE 608, PONCE, PR. The school has 12876.30808080808 students with a population of 7430.0. The housing capacity is 1.0 with 168.0 dormitory capacity. Latitude: 18.001650005000045, Longitude: -66.61713803199996.</w:t>
      </w:r>
    </w:p>
    <w:p>
      <w:r>
        <w:t>School Name: PONTIFICAL COLLEGE JOSEPHINUM, located at 7625 N HIGH STREET, COLUMBUS, OH. The school has 12876.30808080808 students with a population of 156.0. The housing capacity is 1.0 with 220.0 dormitory capacity. Latitude: 40.12010414500003, Longitude: -83.01866898199995.</w:t>
      </w:r>
    </w:p>
    <w:p>
      <w:r>
        <w:t>School Name: PONTIFICAL FACULTY OF THE IMMACULATE CONCEPTION AT THE DOMINICAN HOUSE OF STUDIES, located at 487 MICHIGAN AVE, NE, WASHINGTON, DC. The school has 12876.30808080808 students with a population of 119.0. The housing capacity is 2.0 with -999.0 dormitory capacity. Latitude: 38.93142701600004, Longitude: -76.99880615899997.</w:t>
      </w:r>
    </w:p>
    <w:p>
      <w:r>
        <w:t>School Name: PONTIFICAL JOHN PAUL II INSTITUTE FOR STUDIES ON MARRIAGE AND FAMILY, located at 620 MICHIGAN AVE NE - MCGIVNEY HALL, WASHINGTON, DC. The school has 12876.30808080808 students with a population of 95.0. The housing capacity is 2.0 with -999.0 dormitory capacity. Latitude: 38.93271600300005, Longitude: -76.99789618499995.</w:t>
      </w:r>
    </w:p>
    <w:p>
      <w:r>
        <w:t>School Name: PONTOTOC TECHNOLOGY CENTER, located at 601 W 33RD, ADA, OK. The school has 12876.30808080808 students with a population of 126.0. The housing capacity is 2.0 with -999.0 dormitory capacity. Latitude: 34.751856, Longitude: -96.681819.</w:t>
      </w:r>
    </w:p>
    <w:p>
      <w:r>
        <w:t>School Name: POPE ST JOHN XXIII NATIONAL SEMINARY, located at 558 SOUTH AVE, WESTON, MA. The school has 12876.30808080808 students with a population of 97.0. The housing capacity is 1.0 with 80.0 dormitory capacity. Latitude: 42.33983753300004, Longitude: -71.31093940299996.</w:t>
      </w:r>
    </w:p>
    <w:p>
      <w:r>
        <w:t>School Name: POPLAR BLUFF TECHNICAL CAREER CENTER, located at 3203 OAK GROVE RD, POPLAR BLUFF, MO. The school has 12876.30808080808 students with a population of 38.0. The housing capacity is 2.0 with -999.0 dormitory capacity. Latitude: 36.79383160700007, Longitude: -90.45049533099996.</w:t>
      </w:r>
    </w:p>
    <w:p>
      <w:r>
        <w:t>School Name: PORT HURON COSMETOLOGY COLLEGE, located at 5620 DIXIE HWY, WATERFORD, MI. The school has 12876.30808080808 students with a population of 42.0. The housing capacity is 2.0 with -999.0 dormitory capacity. Latitude: 42.70067661600007, Longitude: -83.39862365799996.</w:t>
      </w:r>
    </w:p>
    <w:p>
      <w:r>
        <w:t>School Name: PORTAGE LAKES CAREER CENTER, located at 4401 SHRIVER RD, UNIONTOWN, OH. The school has 12876.30808080808 students with a population of 151.0. The housing capacity is 2.0 with -999.0 dormitory capacity. Latitude: 40.943122, Longitude: -81.472008.</w:t>
      </w:r>
    </w:p>
    <w:p>
      <w:r>
        <w:t>School Name: PORTER AND CHESTER INSTITUTE - BROCKTON, located at 609 BELMONT STREET, BROCKTON, MA. The school has 12876.30808080808 students with a population of -999.0. The housing capacity is -1.0 with -999.0 dormitory capacity. Latitude: 42.07281946500007, Longitude: -71.04491557499995.</w:t>
      </w:r>
    </w:p>
    <w:p>
      <w:r>
        <w:t>School Name: PORTER AND CHESTER INSTITUTE - NEW LONDON, located at 470 BANK STREET, NEW LONDON, CT. The school has 12876.30808080808 students with a population of -999.0. The housing capacity is -1.0 with -999.0 dormitory capacity. Latitude: 41.34995867900005, Longitude: -72.10062707899993.</w:t>
      </w:r>
    </w:p>
    <w:p>
      <w:r>
        <w:t>School Name: PORTER AND CHESTER INSTITUTE OF HAMDEN, located at 1245 DIXWELL AVENUE, HAMDEN, CT. The school has 12876.30808080808 students with a population of 407.0. The housing capacity is 2.0 with -999.0 dormitory capacity. Latitude: 41.27731066800004, Longitude: -72.85489847599996.</w:t>
      </w:r>
    </w:p>
    <w:p>
      <w:r>
        <w:t>School Name: PORTER AND CHESTER INSTITUTE OF STRATFORD, located at 670 LORDSHIP BLVD, STRATFORD, CT. The school has 12876.30808080808 students with a population of 2081.0. The housing capacity is 2.0 with -999.0 dormitory capacity. Latitude: 41.16964635000005, Longitude: -73.14902346299993.</w:t>
      </w:r>
    </w:p>
    <w:p>
      <w:r>
        <w:t>School Name: PORTERVILLE COLLEGE, located at 100 E COLLEGE AVE, PORTERVILLE, CA. The school has 12876.30808080808 students with a population of 4234.0. The housing capacity is 2.0 with -999.0 dormitory capacity. Latitude: 36.04925597000005, Longitude: -119.01436796999997.</w:t>
      </w:r>
    </w:p>
    <w:p>
      <w:r>
        <w:t>School Name: PORTLAND ACTORS CONSERVATORY, located at 3121 S MOODY AVE, SUITE 200, PORTLAND, OR. The school has 12876.30808080808 students with a population of 32.0. The housing capacity is 2.0 with -999.0 dormitory capacity. Latitude: 45.51383677100006, Longitude: -122.69118994099996.</w:t>
      </w:r>
    </w:p>
    <w:p>
      <w:r>
        <w:t>School Name: PORTLAND COMMUNITY COLLEGE, located at 12000 SW 49TH AVENUE, PORTLAND, OR. The school has 12876.30808080808 students with a population of 25631.0. The housing capacity is 2.0 with -999.0 dormitory capacity. Latitude: 45.43838241700007, Longitude: -122.73202254599994.</w:t>
      </w:r>
    </w:p>
    <w:p>
      <w:r>
        <w:t>School Name: PORTLAND STATE UNIVERSITY, located at 724 SW HARRISON, PORTLAND, OR. The school has 12876.30808080808 students with a population of 26783.0. The housing capacity is 1.0 with 2166.0 dormitory capacity. Latitude: 45.51169772400005, Longitude: -122.68419723399995.</w:t>
      </w:r>
    </w:p>
    <w:p>
      <w:r>
        <w:t>School Name: POST UNIVERSITY, located at 800 COUNTRY CLUB RD, WATERBURY, CT. The school has 12876.30808080808 students with a population of 15603.0. The housing capacity is 1.0 with 431.0 dormitory capacity. Latitude: 41.53533442500003, Longitude: -73.08052461299997.</w:t>
      </w:r>
    </w:p>
    <w:p>
      <w:r>
        <w:t>School Name: POTOMAC STATE COLLEGE OF WEST VIRGINIA UNIVERSITY, located at 101 FORT AVE, KEYSER, WV. The school has 12876.30808080808 students with a population of 1375.0. The housing capacity is 1.0 with 650.0 dormitory capacity. Latitude: 39.43931357200006, Longitude: -78.98267639399995.</w:t>
      </w:r>
    </w:p>
    <w:p>
      <w:r>
        <w:t>School Name: POWAY ADULT SCHOOL, located at 13626 TWIN PEAKS ROAD, POWAY, CA. The school has 12876.30808080808 students with a population of 90.0. The housing capacity is 2.0 with -999.0 dormitory capacity. Latitude: 32.978817, Longitude: -117.035819.</w:t>
      </w:r>
    </w:p>
    <w:p>
      <w:r>
        <w:t>School Name: PPG TECHNICAL COLLEGE, located at VILLA BLANCA INDUSTRIAL PARK, AVE SAKURA #6, CAGUAS, PR. The school has 12876.30808080808 students with a population of 200.0. The housing capacity is 2.0 with -999.0 dormitory capacity. Latitude: 18.24636626600005, Longitude: -66.03558086699996.</w:t>
      </w:r>
    </w:p>
    <w:p>
      <w:r>
        <w:t>School Name: PRAIRIE STATE COLLEGE, located at 202 SOUTH HALSTED STREET, CHICAGO HEIGHTS, IL. The school has 12876.30808080808 students with a population of 3177.0. The housing capacity is 2.0 with -999.0 dormitory capacity. Latitude: 41.525316073000056, Longitude: -87.63894301899995.</w:t>
      </w:r>
    </w:p>
    <w:p>
      <w:r>
        <w:t>School Name: PRAIRIE VIEW A &amp; M UNIVERSITY, located at FM 1098 ROAD &amp; UNIVERSITY DRIVE, PRAIRIE VIEW, TX. The school has 12876.30808080808 students with a population of 10518.0. The housing capacity is 1.0 with 4270.0 dormitory capacity. Latitude: 30.094591, Longitude: -95.992066.</w:t>
      </w:r>
    </w:p>
    <w:p>
      <w:r>
        <w:t>School Name: PRATT COMMUNITY COLLEGE, located at 348 NE SR 61, PRATT, KS. The school has 12876.30808080808 students with a population of 1292.0. The housing capacity is 1.0 with 330.0 dormitory capacity. Latitude: 37.65394025200004, Longitude: -98.71395928699997.</w:t>
      </w:r>
    </w:p>
    <w:p>
      <w:r>
        <w:t>School Name: PRATT INSTITUTE-MAIN, located at 200 WILLOUGHBY AVE, BROOKLYN, NY. The school has 12876.30808080808 students with a population of 5990.0. The housing capacity is 1.0 with 1825.0 dormitory capacity. Latitude: 40.691154288000064, Longitude: -73.96214942399996.</w:t>
      </w:r>
    </w:p>
    <w:p>
      <w:r>
        <w:t>School Name: PRAXIS INSTITUTE, located at 1850 SW 8TH ST 4TH FL, MIAMI, FL. The school has 12876.30808080808 students with a population of 442.0. The housing capacity is 2.0 with -999.0 dormitory capacity. Latitude: 25.76540939600005, Longitude: -80.225612.</w:t>
      </w:r>
    </w:p>
    <w:p>
      <w:r>
        <w:t>School Name: PRECISION MANUFACTURING INSTITUTE, located at 764 BESSEMER STREET SUITE 105, MEADVILLE, PA. The school has 12876.30808080808 students with a population of 45.0. The housing capacity is 2.0 with -999.0 dormitory capacity. Latitude: 41.64127334600005, Longitude: -80.15731098899994.</w:t>
      </w:r>
    </w:p>
    <w:p>
      <w:r>
        <w:t>School Name: PREMIER ACADEMY OF COSMETOLOGY, located at 910 NORTH MAIN STREET, MCALESTER, OK. The school has 12876.30808080808 students with a population of 39.0. The housing capacity is 2.0 with -999.0 dormitory capacity. Latitude: 34.941596, Longitude: -95.766472.</w:t>
      </w:r>
    </w:p>
    <w:p>
      <w:r>
        <w:t>School Name: PREMIER ACADEMY OF COSMETOLOGY, located at 910 NORTH MAIN STREET, MCALESTER, OK. The school has 12876.30808080808 students with a population of 14.0. The housing capacity is 2.0 with -999.0 dormitory capacity. Latitude: 34.94153294100005, Longitude: -95.766505264.</w:t>
      </w:r>
    </w:p>
    <w:p>
      <w:r>
        <w:t>School Name: PREMIER BARBER INSTITUTE, located at 573 EAST MAIN STREET, NORRISTOWN, PA. The school has 12876.30808080808 students with a population of 66.0. The housing capacity is 2.0 with -999.0 dormitory capacity. Latitude: 40.11065, Longitude: -75.333151.</w:t>
      </w:r>
    </w:p>
    <w:p>
      <w:r>
        <w:t>School Name: PREMIERE AESTHETICS INSTITUTE, located at 1693 SOUTHWEST CHANDLER AVENUE, BEND, OR. The school has 12876.30808080808 students with a population of 34.0. The housing capacity is 2.0 with -999.0 dormitory capacity. Latitude: 44.04193743500008, Longitude: -121.337340725.</w:t>
      </w:r>
    </w:p>
    <w:p>
      <w:r>
        <w:t>School Name: PREMIERE CAREER COLLEGE, located at 12901 RAMONA BLVD, IRWINDALE, CA. The school has 12876.30808080808 students with a population of 233.0. The housing capacity is 2.0 with -999.0 dormitory capacity. Latitude: 34.07975528500003, Longitude: -117.99089378599996.</w:t>
      </w:r>
    </w:p>
    <w:p>
      <w:r>
        <w:t>School Name: PREMIERE INTERNATIONAL COLLEGE, located at 2055 CENTRAL AVENUE, FORT MYERS, FL. The school has 12876.30808080808 students with a population of 27.0. The housing capacity is 2.0 with -999.0 dormitory capacity. Latitude: 26.63940960700006, Longitude: -81.86417220299995.</w:t>
      </w:r>
    </w:p>
    <w:p>
      <w:r>
        <w:t>School Name: PREMIERE INTERNATIONAL COLLEGE, located at 2055 CENTRAL AVENUE, FORT MYERS, FL. The school has 12876.30808080808 students with a population of 29.0. The housing capacity is 2.0 with -999.0 dormitory capacity. Latitude: 26.639307, Longitude: -81.864154.</w:t>
      </w:r>
    </w:p>
    <w:p>
      <w:r>
        <w:t>School Name: PRESBYTERIAN COLLEGE, located at 503 SOUTH BROAD STREET, CLINTON, SC. The school has 12876.30808080808 students with a population of 1644.0. The housing capacity is 1.0 with 1122.0 dormitory capacity. Latitude: 34.46583352800008, Longitude: -81.87447968699996.</w:t>
      </w:r>
    </w:p>
    <w:p>
      <w:r>
        <w:t>School Name: PRESBYTERIAN THEOLOGICAL SEMINARY IN AMERICA, located at 15605 CARMENITA ROAD, SANTA FE SPRINGS, CA. The school has 12876.30808080808 students with a population of 212.0. The housing capacity is 2.0 with -999.0 dormitory capacity. Latitude: 33.88847657200006, Longitude: -118.047.</w:t>
      </w:r>
    </w:p>
    <w:p>
      <w:r>
        <w:t>School Name: PRESCOTT COLLEGE, located at 220 GROVE AVE, PRESCOTT, AZ. The school has 12876.30808080808 students with a population of 1285.0. The housing capacity is 1.0 with 104.0 dormitory capacity. Latitude: 34.54479148400003, Longitude: -112.47653288599996.</w:t>
      </w:r>
    </w:p>
    <w:p>
      <w:r>
        <w:t>School Name: PRESENTATION COLLEGE, located at 1500 N MAIN, ABERDEEN, SD. The school has 12876.30808080808 students with a population of 758.0. The housing capacity is 1.0 with 298.0 dormitory capacity. Latitude: 45.48346230800007, Longitude: -98.49047405899996.</w:t>
      </w:r>
    </w:p>
    <w:p>
      <w:r>
        <w:t>School Name: PRESIDIO GRADUATE SCHOOL, located at 1202 RALSTON AVE #300, SAN FRANCISCO, CA. The school has 12876.30808080808 students with a population of 202.0. The housing capacity is 2.0 with -999.0 dormitory capacity. Latitude: 37.80026, Longitude: -122.475261.</w:t>
      </w:r>
    </w:p>
    <w:p>
      <w:r>
        <w:t>School Name: PRESTIGE HEALTH &amp; BEAUTY SCIENCES ACADEMY, located at 3845 NORTH EAST 163RD STREET, NORTH MIAMI BEACH, FL. The school has 12876.30808080808 students with a population of 49.0. The housing capacity is 2.0 with -999.0 dormitory capacity. Latitude: 25.931398, Longitude: -80.132918.</w:t>
      </w:r>
    </w:p>
    <w:p>
      <w:r>
        <w:t>School Name: PRINCE GEORGE'S COMMUNITY COLLEGE, located at 301 LARGO RD, LARGO, MD. The school has 12876.30808080808 students with a population of 12968.0. The housing capacity is 2.0 with -999.0 dormitory capacity. Latitude: 38.88849460500006, Longitude: -76.82415694299993.</w:t>
      </w:r>
    </w:p>
    <w:p>
      <w:r>
        <w:t>School Name: PRINCESS BEAUTY SCHOOL, located at 25861 FORD ROAD, SUITE A, DEARBORN HEIGHTS, MI. The school has 12876.30808080808 students with a population of -999.0. The housing capacity is -1.0 with -999.0 dormitory capacity. Latitude: 42.32604259000004, Longitude: -83.29311606199997.</w:t>
      </w:r>
    </w:p>
    <w:p>
      <w:r>
        <w:t>School Name: PRINCESS INSTITUTE OF BEAUTY, located at 1605 EAST MANNING AVENUE, REEDLEY, CA. The school has 12876.30808080808 students with a population of 51.0. The housing capacity is 2.0 with -999.0 dormitory capacity. Latitude: 36.60363279000006, Longitude: -119.43170454899996.</w:t>
      </w:r>
    </w:p>
    <w:p>
      <w:r>
        <w:t>School Name: PRINCETON THEOLOGICAL SEMINARY, located at 64 MERCER ST, PRINCETON, NJ. The school has 12876.30808080808 students with a population of 613.0. The housing capacity is 1.0 with 420.0 dormitory capacity. Latitude: 40.34447180500007, Longitude: -74.66417538399998.</w:t>
      </w:r>
    </w:p>
    <w:p>
      <w:r>
        <w:t>School Name: PRINCETON UNIVERSITY, located at 1 NASSAU HALL, PRINCETON, NJ. The school has 12876.30808080808 students with a population of 14959.0. The housing capacity is 1.0 with 5113.0 dormitory capacity. Latitude: 40.34714142100006, Longitude: -74.65769781299997.</w:t>
      </w:r>
    </w:p>
    <w:p>
      <w:r>
        <w:t>School Name: PRINCIPIA COLLEGE, located at 1 MAYBECK PLACE, ELSAH, IL. The school has 12876.30808080808 students with a population of 610.0. The housing capacity is 1.0 with 580.0 dormitory capacity. Latitude: 38.948929, Longitude: -90.35007.</w:t>
      </w:r>
    </w:p>
    <w:p>
      <w:r>
        <w:t>School Name: PRISM CAREER INSTITUTE-CHERRY HILL, located at 3 EXECUTIVE CAMPUS RT 70, SUITE 280, CHERRY HILL, NJ. The school has 12876.30808080808 students with a population of 389.0. The housing capacity is 2.0 with -999.0 dormitory capacity. Latitude: 39.93130142900003, Longitude: -75.05113781099999.</w:t>
      </w:r>
    </w:p>
    <w:p>
      <w:r>
        <w:t>School Name: PRISM CAREER INSTITUTE-PHILADELPHIA, located at 8040 ROOSEVELT BOULEVARD, PHILADELPHIA, PA. The school has 12876.30808080808 students with a population of 347.0. The housing capacity is 2.0 with -999.0 dormitory capacity. Latitude: 40.057804264000026, Longitude: -75.04637472099995.</w:t>
      </w:r>
    </w:p>
    <w:p>
      <w:r>
        <w:t>School Name: PRISM CAREER INSTITUTE-WEST ATLANTIC CITY, located at 8025 BLACK HORSE PIKE BAYPORT ONE SUITE 250, WEST ATLANTIC CITY, NJ. The school has 12876.30808080808 students with a population of 159.0. The housing capacity is 2.0 with -999.0 dormitory capacity. Latitude: 39.377288340000064, Longitude: -74.4931124.</w:t>
      </w:r>
    </w:p>
    <w:p>
      <w:r>
        <w:t>School Name: PRO BEAUTY ACADEMY, located at 1655 OAK TREE ROAD, EDISON, NJ. The school has 12876.30808080808 students with a population of 74.0. The housing capacity is 2.0 with -999.0 dormitory capacity. Latitude: 40.57098047100004, Longitude: -74.34015015699998.</w:t>
      </w:r>
    </w:p>
    <w:p>
      <w:r>
        <w:t>School Name: PRO BEAUTY ACADEMY, located at 1655 OAK TREE ROAD, SUITE 285A, EDISON, NJ. The school has 12876.30808080808 students with a population of 105.0. The housing capacity is 2.0 with -999.0 dormitory capacity. Latitude: 40.571036, Longitude: -74.340019.</w:t>
      </w:r>
    </w:p>
    <w:p>
      <w:r>
        <w:t>School Name: PRO WAY HAIR SCHOOL, located at 5684 MEMORIAL DR, STONE MOUNTAIN, GA. The school has 12876.30808080808 students with a population of 107.0. The housing capacity is 2.0 with -999.0 dormitory capacity. Latitude: 33.80180150700005, Longitude: -84.20518279899994.</w:t>
      </w:r>
    </w:p>
    <w:p>
      <w:r>
        <w:t>School Name: PROFESSIONAL ACADEMY OF COSMETOLOGY, located at 516 EAST MARSHALL STREET, NORRISTOWN, PA. The school has 12876.30808080808 students with a population of 12.0. The housing capacity is 2.0 with -999.0 dormitory capacity. Latitude: 40.11414572300004, Longitude: -75.33299443799996.</w:t>
      </w:r>
    </w:p>
    <w:p>
      <w:r>
        <w:t>School Name: PROFESSIONAL COSMETOLOGY EDUCATION CENTER, located at 460 NORTH WASHINGTON, EL DORADO, AR. The school has 12876.30808080808 students with a population of 41.0. The housing capacity is 2.0 with -999.0 dormitory capacity. Latitude: 33.215124039000045, Longitude: -92.66313098799998.</w:t>
      </w:r>
    </w:p>
    <w:p>
      <w:r>
        <w:t>School Name: PROFESSIONAL CULINARY ACADEMY, located at 875 ELMWOOD AVENUE, BUFFALO, NY. The school has 12876.30808080808 students with a population of 16.0. The housing capacity is 2.0 with -999.0 dormitory capacity. Latitude: 42.92074773900004, Longitude: -78.87650897399999.</w:t>
      </w:r>
    </w:p>
    <w:p>
      <w:r>
        <w:t>School Name: PROFESSIONAL GOLFERS CAREER COLLEGE, located at 26109 YNEZ ROAD, TEMECULA, CA. The school has 12876.30808080808 students with a population of 113.0. The housing capacity is 2.0 with -999.0 dormitory capacity. Latitude: 33.528952213000025, Longitude: -117.16373902299996.</w:t>
      </w:r>
    </w:p>
    <w:p>
      <w:r>
        <w:t>School Name: PROFESSIONAL INSTITUTE OF BEAUTY, located at 10801 E. VALLEY MALL, EL MONTE, CA. The school has 12876.30808080808 students with a population of 129.0. The housing capacity is 2.0 with -999.0 dormitory capacity. Latitude: 34.07556118600007, Longitude: -118.039028127.</w:t>
      </w:r>
    </w:p>
    <w:p>
      <w:r>
        <w:t>School Name: PROFESSIONAL SKILLS INSTITUTE, located at 1505 HOLLAND ROAD, MAUMEE, OH. The school has 12876.30808080808 students with a population of 417.0. The housing capacity is 2.0 with -999.0 dormitory capacity. Latitude: 41.58414483200005, Longitude: -83.67194026799996.</w:t>
      </w:r>
    </w:p>
    <w:p>
      <w:r>
        <w:t>School Name: PROFESSIONAL TECHNICAL INSTITUTION, located at CALLE COMERIO FINAL KM. 20.5 BO. LA ALDEA, BAYAMON, PR. The school has 12876.30808080808 students with a population of 197.0. The housing capacity is 2.0 with -999.0 dormitory capacity. Latitude: 18.377687, Longitude: -66.174636.</w:t>
      </w:r>
    </w:p>
    <w:p>
      <w:r>
        <w:t>School Name: PROFESSIONAL'S CHOICE HAIR DESIGN ACADEMY, located at 2719 W JEFFERSON ST, JOLIET, IL. The school has 12876.30808080808 students with a population of 42.0. The housing capacity is 2.0 with -999.0 dormitory capacity. Latitude: 41.523122027000056, Longitude: -88.14884580699999.</w:t>
      </w:r>
    </w:p>
    <w:p>
      <w:r>
        <w:t>School Name: PROFILE INSTITUTE OF BARBER-STYLING, located at 26 CLEVELAND AVE SE, ATLANTA, GA. The school has 12876.30808080808 students with a population of 41.0. The housing capacity is 2.0 with -999.0 dormitory capacity. Latitude: 33.681386547000045, Longitude: -84.38816768099997.</w:t>
      </w:r>
    </w:p>
    <w:p>
      <w:r>
        <w:t>School Name: PROTEGE ACADEMY, located at 4960 NORTHWIND DR., EAST LANSING, MI. The school has 12876.30808080808 students with a population of 66.0. The housing capacity is 2.0 with -999.0 dormitory capacity. Latitude: 42.77247667600005, Longitude: -84.48550708899995.</w:t>
      </w:r>
    </w:p>
    <w:p>
      <w:r>
        <w:t>School Name: PROTEGE ACADEMY, located at 4884 E PICKARD ST, MT. PLEASANT, MI. The school has 12876.30808080808 students with a population of 48.0. The housing capacity is 2.0 with -999.0 dormitory capacity. Latitude: 43.61133569200007, Longitude: -84.75110704899998.</w:t>
      </w:r>
    </w:p>
    <w:p>
      <w:r>
        <w:t>School Name: PROVIDENCE CHRISTIAN COLLEGE, located at 464 E WALNUT ST, PASADENA, CA. The school has 12876.30808080808 students with a population of 160.0. The housing capacity is 1.0 with 212.0 dormitory capacity. Latitude: 34.149271, Longitude: -118.14115.</w:t>
      </w:r>
    </w:p>
    <w:p>
      <w:r>
        <w:t>School Name: PROVIDENCE COLLEGE, located at 1 CUNNINGHAM SQUARE, PROVIDENCE, RI. The school has 12876.30808080808 students with a population of 5923.0. The housing capacity is 1.0 with 3243.0 dormitory capacity. Latitude: 41.84419283700004, Longitude: -71.43790582899999.</w:t>
      </w:r>
    </w:p>
    <w:p>
      <w:r>
        <w:t>School Name: PROVO COLLEGE, located at 1450 W 820 N, PROVO, UT. The school has 12876.30808080808 students with a population of 651.0. The housing capacity is 2.0 with -999.0 dormitory capacity. Latitude: 40.24529433200007, Longitude: -111.68430953299998.</w:t>
      </w:r>
    </w:p>
    <w:p>
      <w:r>
        <w:t>School Name: PROVO COLLEGE-IDAHO FALLS CAMPUS, located at 1592 EAST 17TH STREET, IDAHO FALLS, ID. The school has 12876.30808080808 students with a population of 28.0. The housing capacity is 2.0 with -999.0 dormitory capacity. Latitude: 43.48102785900005, Longitude: -112.00223622199996.</w:t>
      </w:r>
    </w:p>
    <w:p>
      <w:r>
        <w:t>School Name: PUEBLO COMMUNITY COLLEGE, located at 900 W ORMAN AVE, PUEBLO, CO. The school has 12876.30808080808 students with a population of 6072.0. The housing capacity is 2.0 with -999.0 dormitory capacity. Latitude: 38.26331962700005, Longitude: -104.63631466399994.</w:t>
      </w:r>
    </w:p>
    <w:p>
      <w:r>
        <w:t>School Name: PUERTO RICO SCHOOL OF NURSE ANESTHETISTS, located at 656 PONCE DE LEON AVE FLOOR 1, HATO REY, PR. The school has 12876.30808080808 students with a population of 55.0. The housing capacity is 2.0 with -999.0 dormitory capacity. Latitude: 18.41137436500003, Longitude: -66.05427209599998.</w:t>
      </w:r>
    </w:p>
    <w:p>
      <w:r>
        <w:t>School Name: PUERTO RICO SCHOOL OF NURSE ANESTHETISTS, located at 656 PONCE DE LEON AVE FLOOR 1, HATO REY, PR. The school has 12876.30808080808 students with a population of 87.0. The housing capacity is 2.0 with -999.0 dormitory capacity. Latitude: 18.411332, Longitude: -66.054156.</w:t>
      </w:r>
    </w:p>
    <w:p>
      <w:r>
        <w:t>School Name: PURDUE UNIVERSITY FORT WAYNE, located at 2101 E COLISEUM BLVD, FORT WAYNE, IN. The school has 12876.30808080808 students with a population of 9389.0. The housing capacity is 1.0 with 1328.0 dormitory capacity. Latitude: 41.11541835700007, Longitude: -85.11174661699994.</w:t>
      </w:r>
    </w:p>
    <w:p>
      <w:r>
        <w:t>School Name: PURDUE UNIVERSITY GLOBAL, located at 2550 NORTHWESTERN AVENUE, SUITE 1100, WEST LAFAYETTE, IN. The school has 12876.30808080808 students with a population of 45975.0. The housing capacity is 2.0 with -999.0 dormitory capacity. Latitude: 39.91844, Longitude: -86.109501.</w:t>
      </w:r>
    </w:p>
    <w:p>
      <w:r>
        <w:t>School Name: PURDUE UNIVERSITY NORTHWEST, located at 2200 169TH STREET, HAMMOND, IN. The school has 12876.30808080808 students with a population of 10505.0. The housing capacity is 1.0 with 744.0 dormitory capacity. Latitude: 41.58037310700007, Longitude: -87.47381440299995.</w:t>
      </w:r>
    </w:p>
    <w:p>
      <w:r>
        <w:t>School Name: PURDUE UNIVERSITY-MAIN CAMPUS, located at HOVDE HALL OF ADMINISTRATION, WEST LAFAYETTE, IN. The school has 12876.30808080808 students with a population of 58024.0. The housing capacity is 1.0 with 14094.0 dormitory capacity. Latitude: 40.428206, Longitude: -86.914435.</w:t>
      </w:r>
    </w:p>
    <w:p>
      <w:r>
        <w:t>School Name: PURE AESTHETICS NATURAL SKINCARE SCHOOL, located at 2850 EAST SPEEDWAY BOULEVARD, TUCSON, AZ. The school has 12876.30808080808 students with a population of 70.0. The housing capacity is 2.0 with -999.0 dormitory capacity. Latitude: 32.23572, Longitude: -110.929841.</w:t>
      </w:r>
    </w:p>
    <w:p>
      <w:r>
        <w:t>School Name: PUTNAM CAREER AND TECHNICAL CENTER, located at 300 ROOSEVELT BOULEVARD, ELEANOR, WV. The school has 12876.30808080808 students with a population of 59.0. The housing capacity is 2.0 with -999.0 dormitory capacity. Latitude: 38.537202, Longitude: -81.928405.</w:t>
      </w:r>
    </w:p>
    <w:p>
      <w:r>
        <w:t>School Name: Pace University, located at NOT AVAILABLE, NEW YORK, CA. The school has 7994.0 students with a population of 3495.304009757585. The housing capacity is 1.5325506937033084 with -188.19225491690807 dormitory capacity. Latitude: 37.2093435586788, Longitude: -90.5117784687745.</w:t>
      </w:r>
    </w:p>
    <w:p>
      <w:r>
        <w:t>School Name: Pacific University, located at NOT AVAILABLE, NEW YORK, CA. The school has 1758.0 students with a population of 3495.304009757585. The housing capacity is 1.5325506937033084 with -188.19225491690807 dormitory capacity. Latitude: 37.2093435586788, Longitude: -90.5117784687745.</w:t>
      </w:r>
    </w:p>
    <w:p>
      <w:r>
        <w:t>School Name: Palm Beach Atlantic University, located at NOT AVAILABLE, NEW YORK, CA. The school has 2916.0 students with a population of 3495.304009757585. The housing capacity is 1.5325506937033084 with -188.19225491690807 dormitory capacity. Latitude: 37.2093435586788, Longitude: -90.5117784687745.</w:t>
      </w:r>
    </w:p>
    <w:p>
      <w:r>
        <w:t>School Name: Pennsylvania State University--University Park, located at NOT AVAILABLE, NEW YORK, CA. The school has 39809.0 students with a population of 3495.304009757585. The housing capacity is 1.5325506937033084 with -188.19225491690807 dormitory capacity. Latitude: 37.2093435586788, Longitude: -90.5117784687745.</w:t>
      </w:r>
    </w:p>
    <w:p>
      <w:r>
        <w:t>School Name: Pepperdine University, located at NOT AVAILABLE, NEW YORK, CA. The school has 3459.0 students with a population of 3495.304009757585. The housing capacity is 1.5325506937033084 with -188.19225491690807 dormitory capacity. Latitude: 37.2093435586788, Longitude: -90.5117784687745.</w:t>
      </w:r>
    </w:p>
    <w:p>
      <w:r>
        <w:t>School Name: Pontifical Catholic University of Puerto Rico--Ponce, located at NOT AVAILABLE, NEW YORK, CA. The school has 5346.0 students with a population of 3495.304009757585. The housing capacity is 1.5325506937033084 with -188.19225491690807 dormitory capacity. Latitude: 37.2093435586788, Longitude: -90.5117784687745.</w:t>
      </w:r>
    </w:p>
    <w:p>
      <w:r>
        <w:t>School Name: Portland State University, located at NOT AVAILABLE, NEW YORK, CA. The school has 18959.0 students with a population of 3495.304009757585. The housing capacity is 1.5325506937033084 with -188.19225491690807 dormitory capacity. Latitude: 37.2093435586788, Longitude: -90.5117784687745.</w:t>
      </w:r>
    </w:p>
    <w:p>
      <w:r>
        <w:t>School Name: Princeton University, located at NOT AVAILABLE, NEW YORK, CA. The school has 4773.0 students with a population of 3495.304009757585. The housing capacity is 1.5325506937033084 with -188.19225491690807 dormitory capacity. Latitude: 37.2093435586788, Longitude: -90.5117784687745.</w:t>
      </w:r>
    </w:p>
    <w:p>
      <w:r>
        <w:t>School Name: Purdue University--West Lafayette, located at NOT AVAILABLE, NEW YORK, CA. The school has 34920.0 students with a population of 3495.304009757585. The housing capacity is 1.5325506937033084 with -188.19225491690807 dormitory capacity. Latitude: 37.2093435586788, Longitude: -90.5117784687745.</w:t>
      </w:r>
    </w:p>
    <w:p>
      <w:r>
        <w:t>School Name: QUALITY TECHNICAL AND BEAUTY COLLEGE, located at BO PUEBLO CARR 167 CALLE PARQUE/BETANCES #10, BAYAMON, PR. The school has 12876.30808080808 students with a population of 27.0. The housing capacity is 2.0 with -999.0 dormitory capacity. Latitude: 18.399412, Longitude: -66.158292.</w:t>
      </w:r>
    </w:p>
    <w:p>
      <w:r>
        <w:t>School Name: QUEEN CITY COLLEGE, located at 1594 FORT CAMPBELL BLVD, CLARKSVILLE, TN. The school has 12876.30808080808 students with a population of 109.0. The housing capacity is 2.0 with -999.0 dormitory capacity. Latitude: 36.573520839000025, Longitude: -87.40870643399995.</w:t>
      </w:r>
    </w:p>
    <w:p>
      <w:r>
        <w:t>School Name: QUEENS UNIVERSITY OF CHARLOTTE, located at 1900 SELWYN AVE, CHARLOTTE, NC. The school has 12876.30808080808 students with a population of 2881.0. The housing capacity is 1.0 with 1045.0 dormitory capacity. Latitude: 35.18892887000004, Longitude: -80.83222727899994.</w:t>
      </w:r>
    </w:p>
    <w:p>
      <w:r>
        <w:t>School Name: QUEST COLLEGE, located at 5430 FREDERICKSBURG RD STE 310, SAN ANTONIO, TX. The school has 12876.30808080808 students with a population of 393.0. The housing capacity is 2.0 with -999.0 dormitory capacity. Latitude: 29.50745792000004, Longitude: -98.56301407299998.</w:t>
      </w:r>
    </w:p>
    <w:p>
      <w:r>
        <w:t>School Name: QUINCY COLLEGE, located at 1250 HANCOCK STREET, QUINCY, MA. The school has 12876.30808080808 students with a population of 3390.0. The housing capacity is 2.0 with -999.0 dormitory capacity. Latitude: 42.25300740700004, Longitude: -71.00331918499995.</w:t>
      </w:r>
    </w:p>
    <w:p>
      <w:r>
        <w:t>School Name: QUINCY UNIVERSITY, located at 1800 COLLEGE AVE, QUINCY, IL. The school has 12876.30808080808 students with a population of 1498.0. The housing capacity is 1.0 with 745.0 dormitory capacity. Latitude: 39.94013159100007, Longitude: -91.38677762999998.</w:t>
      </w:r>
    </w:p>
    <w:p>
      <w:r>
        <w:t>School Name: QUINEBAUG VALLEY COMMUNITY COLLEGE, located at 742 UPPER MAPLE ST, DANIELSON, CT. The school has 12876.30808080808 students with a population of 1325.0. The housing capacity is 2.0 with -999.0 dormitory capacity. Latitude: 41.82622997600004, Longitude: -71.88967333699998.</w:t>
      </w:r>
    </w:p>
    <w:p>
      <w:r>
        <w:t>School Name: QUINNIPIAC UNIVERSITY, located at MT CARMEL AVE, HAMDEN, CT. The school has 12876.30808080808 students with a population of 11564.0. The housing capacity is 1.0 with 3800.0 dormitory capacity. Latitude: 41.41890786500005, Longitude: -72.89411478499994.</w:t>
      </w:r>
    </w:p>
    <w:p>
      <w:r>
        <w:t>School Name: QUINSIGAMOND COMMUNITY COLLEGE, located at 670 WEST BOYLSTON STREET, WORCESTER, MA. The school has 12876.30808080808 students with a population of 7929.0. The housing capacity is 2.0 with -999.0 dormitory capacity. Latitude: 42.3151267000001, Longitude: -71.79435272199999.</w:t>
      </w:r>
    </w:p>
    <w:p>
      <w:r>
        <w:t>School Name: Quinnipiac University, located at NOT AVAILABLE, NEW YORK, CA. The school has 6841.0 students with a population of 3495.304009757585. The housing capacity is 1.5325506937033084 with -188.19225491690807 dormitory capacity. Latitude: 37.2093435586788, Longitude: -90.5117784687745.</w:t>
      </w:r>
    </w:p>
    <w:p>
      <w:r>
        <w:t>School Name: RABBI JACOB JOSEPH SCHOOL, located at ONE PLAINFIELD AVE, EDISON, NJ. The school has 12876.30808080808 students with a population of 87.0. The housing capacity is 1.0 with 100.0 dormitory capacity. Latitude: 40.501000703000045, Longitude: -74.39795436999998.</w:t>
      </w:r>
    </w:p>
    <w:p>
      <w:r>
        <w:t>School Name: RABBINICAL ACADEMY MESIVTA RABBI CHAIM BERLIN, located at 1593 CONEY ISLAND AVE, BROOKLYN, NY. The school has 12876.30808080808 students with a population of 431.0. The housing capacity is 1.0 with 128.0 dormitory capacity. Latitude: 40.61846698100004, Longitude: -73.96370249899996.</w:t>
      </w:r>
    </w:p>
    <w:p>
      <w:r>
        <w:t>School Name: RABBINICAL COLLEGE BETH SHRAGA, located at 28 SADDLE RIVER RD, MONSEY, NY. The school has 12876.30808080808 students with a population of 52.0. The housing capacity is 1.0 with 57.0 dormitory capacity. Latitude: 41.11429302800008, Longitude: -74.07292528999994.</w:t>
      </w:r>
    </w:p>
    <w:p>
      <w:r>
        <w:t>School Name: RABBINICAL COLLEGE BOBOVER YESHIVA BNEI ZION, located at 1577 48TH ST, BROOKLYN, NY. The school has 12876.30808080808 students with a population of 477.0. The housing capacity is 1.0 with 110.0 dormitory capacity. Latitude: 40.63251452100008, Longitude: -73.98612641899996.</w:t>
      </w:r>
    </w:p>
    <w:p>
      <w:r>
        <w:t>School Name: RABBINICAL COLLEGE OF AMERICA, located at 226 SUSSEX AVE, MORRISTOWN, NJ. The school has 12876.30808080808 students with a population of 299.0. The housing capacity is 1.0 with 310.0 dormitory capacity. Latitude: 40.80588836300007, Longitude: -74.49925275299995.</w:t>
      </w:r>
    </w:p>
    <w:p>
      <w:r>
        <w:t>School Name: RABBINICAL COLLEGE OF LONG ISLAND, located at 205 W BEACH ST, LONG BEACH, NY. The school has 12876.30808080808 students with a population of 180.0. The housing capacity is 1.0 with 265.0 dormitory capacity. Latitude: 40.58644324400007, Longitude: -73.67045048299997.</w:t>
      </w:r>
    </w:p>
    <w:p>
      <w:r>
        <w:t>School Name: RABBINICAL COLLEGE OF OHR SHIMON YISROEL, located at 215-217 HEWES ST, BROOKLYN, NY. The school has 12876.30808080808 students with a population of 232.0. The housing capacity is 1.0 with 50.0 dormitory capacity. Latitude: 40.70415153100004, Longitude: -73.95646045499996.</w:t>
      </w:r>
    </w:p>
    <w:p>
      <w:r>
        <w:t>School Name: RABBINICAL COLLEGE OHR YISROEL, located at 8800 SEAVIEW AVE, BROOKLYN, NY. The school has 12876.30808080808 students with a population of 134.0. The housing capacity is 1.0 with 60.0 dormitory capacity. Latitude: 40.62978980500003, Longitude: -73.89647434699998.</w:t>
      </w:r>
    </w:p>
    <w:p>
      <w:r>
        <w:t>School Name: RABBINICAL COLLEGE TELSHE, located at 28400 EUCLID AVE, WICKLIFFE, OH. The school has 12876.30808080808 students with a population of 82.0. The housing capacity is 1.0 with 300.0 dormitory capacity. Latitude: 41.593532519000064, Longitude: -81.48526078599997.</w:t>
      </w:r>
    </w:p>
    <w:p>
      <w:r>
        <w:t>School Name: RABBINICAL SEMINARY MKOR CHAIM, located at 160 LOCUST STREET, LAKEWOOD, NJ. The school has 12876.30808080808 students with a population of 44.0. The housing capacity is 2.0 with -999.0 dormitory capacity. Latitude: 40.046819, Longitude: -74.214813.</w:t>
      </w:r>
    </w:p>
    <w:p>
      <w:r>
        <w:t>School Name: RABBINICAL SEMINARY OF AMERICA, located at 76-01 147TH ST, FLUSHING, NY. The school has 12876.30808080808 students with a population of 622.0. The housing capacity is 1.0 with 229.0 dormitory capacity. Latitude: 40.723083, Longitude: -73.817159.</w:t>
      </w:r>
    </w:p>
    <w:p>
      <w:r>
        <w:t>School Name: RABBINICAL SEMINARY OF AMERICA - MA'YAN HATORAH, located at 113-25 MYRTLE AVENUE, RICHMOND HILL, NY. The school has 12876.30808080808 students with a population of -999.0. The housing capacity is -1.0 with -999.0 dormitory capacity. Latitude: 40.70070194300007, Longitude: -73.83635700899998.</w:t>
      </w:r>
    </w:p>
    <w:p>
      <w:r>
        <w:t>School Name: RADFORD M LOCKLIN TECHNICAL COLLEGE, located at 5330 BERRYHILL RD, MILTON, FL. The school has 12876.30808080808 students with a population of 540.0. The housing capacity is 2.0 with -999.0 dormitory capacity. Latitude: 30.648076652000043, Longitude: -87.09971039399994.</w:t>
      </w:r>
    </w:p>
    <w:p>
      <w:r>
        <w:t>School Name: RADFORD UNIVERSITY, located at 801 EAST MAIN ST., RADFORD, VA. The school has 12876.30808080808 students with a population of 12399.0. The housing capacity is 1.0 with 3889.0 dormitory capacity. Latitude: 37.136914113000046, Longitude: -80.54973148799996.</w:t>
      </w:r>
    </w:p>
    <w:p>
      <w:r>
        <w:t>School Name: RADFORD UNIVERSITY-CARILION, located at 101 ELM AVENUE SE, ROANOKE, VA. The school has 12876.30808080808 students with a population of -999.0. The housing capacity is -1.0 with -999.0 dormitory capacity. Latitude: 37.26528194700006, Longitude: -79.94073005999996.</w:t>
      </w:r>
    </w:p>
    <w:p>
      <w:r>
        <w:t>School Name: RAINY RIVER COMMUNITY COLLEGE, located at 1501 HIGHWAY 71, INTERNATIONAL FALLS, MN. The school has 12876.30808080808 students with a population of 225.0. The housing capacity is 1.0 with 99.0 dormitory capacity. Latitude: 48.59004134400004, Longitude: -93.42977294799994.</w:t>
      </w:r>
    </w:p>
    <w:p>
      <w:r>
        <w:t>School Name: RALPH R WILLIS CAREER AND TECHNICAL CENTER, located at 144 VOCATIONAL ROAD, THREE MILE CURVE, STOLLINGS, WV. The school has 12876.30808080808 students with a population of 47.0. The housing capacity is 2.0 with -999.0 dormitory capacity. Latitude: 37.826897, Longitude: -81.942854.</w:t>
      </w:r>
    </w:p>
    <w:p>
      <w:r>
        <w:t>School Name: RAMAPO COLLEGE OF NEW JERSEY, located at 505 RAMAPO VALLEY RD, MAHWAH, NJ. The school has 12876.30808080808 students with a population of 6947.0. The housing capacity is 1.0 with 2621.0 dormitory capacity. Latitude: 41.08092722300006, Longitude: -74.17408158699999.</w:t>
      </w:r>
    </w:p>
    <w:p>
      <w:r>
        <w:t>School Name: RANCHO SANTIAGO COMMUNITY COLLEGE DISTRICT OFFICE, located at 2323 N BROADWAY, SANTA ANA, CA. The school has 12876.30808080808 students with a population of 139.0. The housing capacity is -2.0 with -999.0 dormitory capacity. Latitude: 33.76733064600006, Longitude: -117.86826060699995.</w:t>
      </w:r>
    </w:p>
    <w:p>
      <w:r>
        <w:t>School Name: RANDALL UNIVERSITY, located at 3701 S. I-35 FRONTAGE ROAD, MOORE, OK. The school has 12876.30808080808 students with a population of 363.0. The housing capacity is 1.0 with 125.0 dormitory capacity. Latitude: 35.30070817200004, Longitude: -97.491049977.</w:t>
      </w:r>
    </w:p>
    <w:p>
      <w:r>
        <w:t>School Name: RANDOLPH COLLEGE, located at 2500 RIVERMONT AVE, LYNCHBURG, VA. The school has 12876.30808080808 students with a population of 834.0. The housing capacity is 1.0 with 621.0 dormitory capacity. Latitude: 37.43742920900007, Longitude: -79.17078965899998.</w:t>
      </w:r>
    </w:p>
    <w:p>
      <w:r>
        <w:t>School Name: RANDOLPH COMMUNITY COLLEGE, located at 629 INDUSTRIAL PARK AVE, ASHEBORO, NC. The school has 12876.30808080808 students with a population of 3129.0. The housing capacity is 2.0 with -999.0 dormitory capacity. Latitude: 35.67279694600006, Longitude: -79.827879.</w:t>
      </w:r>
    </w:p>
    <w:p>
      <w:r>
        <w:t>School Name: RANDOLPH TECHNICAL CENTER, located at 200 KENNEDY DRIVE, ELKINS, WV. The school has 12876.30808080808 students with a population of 9.0. The housing capacity is 2.0 with -999.0 dormitory capacity. Latitude: 38.89172074400005, Longitude: -79.85316734199995.</w:t>
      </w:r>
    </w:p>
    <w:p>
      <w:r>
        <w:t>School Name: RANDOLPH-MACON COLLEGE, located at 204 HENRY ST, ASHLAND, VA. The school has 12876.30808080808 students with a population of 2032.0. The housing capacity is 1.0 with 1206.0 dormitory capacity. Latitude: 37.76078507400007, Longitude: -77.47810020199995.</w:t>
      </w:r>
    </w:p>
    <w:p>
      <w:r>
        <w:t>School Name: RANGER COLLEGE, located at 1100 COLLEGE CIRCLE, RANGER, TX. The school has 12876.30808080808 students with a population of 2431.0. The housing capacity is 1.0 with 368.0 dormitory capacity. Latitude: 32.45429828400006, Longitude: -98.686181305.</w:t>
      </w:r>
    </w:p>
    <w:p>
      <w:r>
        <w:t>School Name: RANKEN TECHNICAL COLLEGE, located at 4431 FINNEY AVE, SAINT LOUIS, MO. The school has 12876.30808080808 students with a population of 2077.0. The housing capacity is 1.0 with 200.0 dormitory capacity. Latitude: 38.65330326000003, Longitude: -90.248465061.</w:t>
      </w:r>
    </w:p>
    <w:p>
      <w:r>
        <w:t>School Name: RAPHAEL'S SCHOOL OF BEAUTY CULTURE INC-ALLIANCE, located at 2445 W. STATE ST., ALLIANCE, OH. The school has 12876.30808080808 students with a population of 442.0. The housing capacity is 2.0 with -999.0 dormitory capacity. Latitude: 40.90264198800003, Longitude: -81.15208609599995.</w:t>
      </w:r>
    </w:p>
    <w:p>
      <w:r>
        <w:t>School Name: RAPHAEL'S SCHOOL OF BEAUTY CULTURE INC-BOARDMAN, located at 615 BOARDMAN-CANFIELD RD, BOARDMAN, OH. The school has 12876.30808080808 students with a population of 173.0. The housing capacity is 2.0 with -999.0 dormitory capacity. Latitude: 41.02365703600003, Longitude: -80.68002469599998.</w:t>
      </w:r>
    </w:p>
    <w:p>
      <w:r>
        <w:t>School Name: RAPHAEL'S SCHOOL OF BEAUTY CULTURE INC-BRUNSWICK, located at 3307 CENTER RD., BRUNSWICK, OH. The school has 12876.30808080808 students with a population of 76.0. The housing capacity is 2.0 with -999.0 dormitory capacity. Latitude: 41.240193445000045, Longitude: -81.80445657799999.</w:t>
      </w:r>
    </w:p>
    <w:p>
      <w:r>
        <w:t>School Name: RAPHAEL'S SCHOOL OF BEAUTY CULTURE INC-NILES, located at 815 YOUNGSTOWN WARREN RD, NILES, OH. The school has 12876.30808080808 students with a population of 188.0. The housing capacity is 2.0 with -999.0 dormitory capacity. Latitude: 41.20452556500004, Longitude: -80.73966782899998.</w:t>
      </w:r>
    </w:p>
    <w:p>
      <w:r>
        <w:t>School Name: RAPPAHANNOCK COMMUNITY COLLEGE, located at 12745 COLLEGE DRIVE, GLENNS, VA. The school has 12876.30808080808 students with a population of 2909.0. The housing capacity is 2.0 with -999.0 dormitory capacity. Latitude: 37.56443299100005, Longitude: -76.62391496299995.</w:t>
      </w:r>
    </w:p>
    <w:p>
      <w:r>
        <w:t>School Name: RARITAN VALLEY COMMUNITY COLLEGE, located at 118 LAMINGTON ROAD, BRANCHBURG, NJ. The school has 12876.30808080808 students with a population of 7839.0. The housing capacity is 2.0 with -999.0 dormitory capacity. Latitude: 40.61022801100006, Longitude: -74.68744790399995.</w:t>
      </w:r>
    </w:p>
    <w:p>
      <w:r>
        <w:t>School Name: RASMUSSEN UNIVERSITY-FLORIDA, located at 4755 SOUTHWEST 46TH COURT, OCALA, FL. The school has 12876.30808080808 students with a population of 10519.0. The housing capacity is 2.0 with -999.0 dormitory capacity. Latitude: 29.140069, Longitude: -82.197322.</w:t>
      </w:r>
    </w:p>
    <w:p>
      <w:r>
        <w:t>School Name: RASMUSSEN UNIVERSITY-ILLINOIS, located at 6000 EAST STATE STREET, 4TH FLOOR, ROCKFORD, IL. The school has 12876.30808080808 students with a population of 2722.0. The housing capacity is 2.0 with -999.0 dormitory capacity. Latitude: 42.26762766300004, Longitude: -88.998854.</w:t>
      </w:r>
    </w:p>
    <w:p>
      <w:r>
        <w:t>School Name: RASMUSSEN UNIVERSITY-KANSAS, located at 620 SW GOVERNOR VIEW, TOPEKA, KS. The school has 12876.30808080808 students with a population of 755.0. The housing capacity is 2.0 with -999.0 dormitory capacity. Latitude: 39.05630236000008, Longitude: -95.75171897999996.</w:t>
      </w:r>
    </w:p>
    <w:p>
      <w:r>
        <w:t>School Name: RASMUSSEN UNIVERSITY-MINNESOTA, located at 226 PARK AVENUE SOUTH, ST. CLOUD, MN. The school has 12876.30808080808 students with a population of 4500.0. The housing capacity is 2.0 with -999.0 dormitory capacity. Latitude: 45.54754076400008, Longitude: -94.20631615899998.</w:t>
      </w:r>
    </w:p>
    <w:p>
      <w:r>
        <w:t>School Name: RASMUSSEN UNIVERSITY-NORTH DAKOTA, located at 4012 19TH AVENUE SW, FARGO, ND. The school has 12876.30808080808 students with a population of 702.0. The housing capacity is 2.0 with -999.0 dormitory capacity. Latitude: 46.84836207300003, Longitude: -96.84871542399998.</w:t>
      </w:r>
    </w:p>
    <w:p>
      <w:r>
        <w:t>School Name: RASMUSSEN UNIVERSITY-WISCONSIN, located at 904 SOUTH TAYLOR STREET, SUITE 100, GREEN BAY, WI. The school has 12876.30808080808 students with a population of 727.0. The housing capacity is 2.0 with -999.0 dormitory capacity. Latitude: 44.52624411100004, Longitude: -88.08078328599998.</w:t>
      </w:r>
    </w:p>
    <w:p>
      <w:r>
        <w:t>School Name: RAVENSCROFT BEAUTY COLLEGE, located at 4530 LAHMEYER ROAD, FORT WAYNE, IN. The school has 12876.30808080808 students with a population of 178.0. The housing capacity is 2.0 with -999.0 dormitory capacity. Latitude: 41.119401667000034, Longitude: -85.06363132399997.</w:t>
      </w:r>
    </w:p>
    <w:p>
      <w:r>
        <w:t>School Name: RAY J'S COLLEGE OF HAIR, located at 1726 WOODDALE COURT, BATON ROUGE, LA. The school has 12876.30808080808 students with a population of 42.0. The housing capacity is 2.0 with -999.0 dormitory capacity. Latitude: 30.464917, Longitude: -91.110969.</w:t>
      </w:r>
    </w:p>
    <w:p>
      <w:r>
        <w:t>School Name: READING AREA COMMUNITY COLLEGE, located at 10 S SECOND ST, READING, PA. The school has 12876.30808080808 students with a population of 4369.0. The housing capacity is 2.0 with -999.0 dormitory capacity. Latitude: 40.33430975600004, Longitude: -75.93456806699999.</w:t>
      </w:r>
    </w:p>
    <w:p>
      <w:r>
        <w:t>School Name: READING HOSPITAL SCHOOL OF HEALTH SCIENCES, located at 1025 OLD WYOMISSING ROAD, READING, PA. The school has 12876.30808080808 students with a population of 361.0. The housing capacity is 1.0 with 100.0 dormitory capacity. Latitude: 40.32570117100005, Longitude: -75.95026966499995.</w:t>
      </w:r>
    </w:p>
    <w:p>
      <w:r>
        <w:t>School Name: RECONSTRUCTIONIST RABBINICAL COLLEGE, located at 1299 CHURCH RD, WYNCOTE, PA. The school has 12876.30808080808 students with a population of 91.0. The housing capacity is 2.0 with -999.0 dormitory capacity. Latitude: 40.08768888800006, Longitude: -75.14950576199993.</w:t>
      </w:r>
    </w:p>
    <w:p>
      <w:r>
        <w:t>School Name: RED LAKE NATION COLLEGE, located at 15480 MIGIZI DRIVE, RED LAKE, MN. The school has 12876.30808080808 students with a population of 149.0. The housing capacity is 2.0 with -999.0 dormitory capacity. Latitude: 47.880085, Longitude: -95.009828.</w:t>
      </w:r>
    </w:p>
    <w:p>
      <w:r>
        <w:t>School Name: RED RIVER TECHNOLOGY CENTER, located at 3300 W BOIS D ARC, DUNCAN, OK. The school has 12876.30808080808 students with a population of 577.0. The housing capacity is 2.0 with -999.0 dormitory capacity. Latitude: 34.491121021000026, Longitude: -97.990494325.</w:t>
      </w:r>
    </w:p>
    <w:p>
      <w:r>
        <w:t>School Name: RED ROCKS COMMUNITY COLLEGE, located at 13300 W SIXTH AVE, LAKEWOOD, CO. The school has 12876.30808080808 students with a population of 6723.0. The housing capacity is 2.0 with -999.0 dormitory capacity. Latitude: 39.72027739900005, Longitude: -105.15009371799994.</w:t>
      </w:r>
    </w:p>
    <w:p>
      <w:r>
        <w:t>School Name: REDLANDS COMMUNITY COLLEGE, located at 1300 S COUNTRY CLUB RD, EL RENO, OK. The school has 12876.30808080808 students with a population of 2140.0. The housing capacity is 1.0 with 240.0 dormitory capacity. Latitude: 35.51847484800004, Longitude: -97.9745915.</w:t>
      </w:r>
    </w:p>
    <w:p>
      <w:r>
        <w:t>School Name: REDONDO BEACH BEAUTY COLLEGE, located at 2205 WEST ARTESIA BOULEVARD, REDONDO BEACH, CA. The school has 12876.30808080808 students with a population of 75.0. The housing capacity is 2.0 with -999.0 dormitory capacity. Latitude: 33.873066005000055, Longitude: -118.37212591399998.</w:t>
      </w:r>
    </w:p>
    <w:p>
      <w:r>
        <w:t>School Name: REED COLLEGE, located at 3203 SE WOODSTOCK BLVD, PORTLAND, OR. The school has 12876.30808080808 students with a population of 1956.0. The housing capacity is 1.0 with 1130.0 dormitory capacity. Latitude: 45.48095913700007, Longitude: -122.63034793799994.</w:t>
      </w:r>
    </w:p>
    <w:p>
      <w:r>
        <w:t>School Name: REEDLEY COLLEGE, located at 995 N REED AVE, REEDLEY, CA. The school has 12876.30808080808 students with a population of 7365.0. The housing capacity is 1.0 with 140.0 dormitory capacity. Latitude: 36.60596797000005, Longitude: -119.45992952299996.</w:t>
      </w:r>
    </w:p>
    <w:p>
      <w:r>
        <w:t>School Name: REFLECTIONS ACADEMY OF BEAUTY, located at 241 NORTH MAIN STREET, DECATUR, IL. The school has 12876.30808080808 students with a population of 35.0. The housing capacity is 2.0 with -999.0 dormitory capacity. Latitude: 39.84326548400003, Longitude: -88.95623872299996.</w:t>
      </w:r>
    </w:p>
    <w:p>
      <w:r>
        <w:t>School Name: REFORMED PRESBYTERIAN THEOLOGICAL SEMINARY, located at 7418 PENN AVE, PITTSBURGH, PA. The school has 12876.30808080808 students with a population of -999.0. The housing capacity is -1.0 with -999.0 dormitory capacity. Latitude: 40.44741690200004, Longitude: -79.89765664999999.</w:t>
      </w:r>
    </w:p>
    <w:p>
      <w:r>
        <w:t>School Name: REFORMED UNIVERSITY, located at 1724 ATKINSON ROAD, LAWRENCEVILLE, GA. The school has 12876.30808080808 students with a population of 202.0. The housing capacity is 2.0 with -999.0 dormitory capacity. Latitude: 33.971984546000044, Longitude: -84.07804934199999.</w:t>
      </w:r>
    </w:p>
    <w:p>
      <w:r>
        <w:t>School Name: REFRIGERATION SCHOOL INC, located at 4210 E WASHINGTON STREET, PHOENIX, AZ. The school has 12876.30808080808 students with a population of 944.0. The housing capacity is 2.0 with -999.0 dormitory capacity. Latitude: 33.448691505000056, Longitude: -111.98935678299996.</w:t>
      </w:r>
    </w:p>
    <w:p>
      <w:r>
        <w:t>School Name: REGAN CAREER INSTITUTE, located at 11350 VALLEY BOULEVARD, EL MONTE, CA. The school has 12876.30808080808 students with a population of 53.0. The housing capacity is 2.0 with -999.0 dormitory capacity. Latitude: 34.07020939900008, Longitude: -118.03040450799996.</w:t>
      </w:r>
    </w:p>
    <w:p>
      <w:r>
        <w:t>School Name: REGENT UNIVERSITY, located at 1000 REGENT UNIVERSITY DR, VIRGINIA BEACH, VA. The school has 12876.30808080808 students with a population of 11143.0. The housing capacity is 1.0 with 1005.0 dormitory capacity. Latitude: 36.80253802100003, Longitude: -76.19417916699996.</w:t>
      </w:r>
    </w:p>
    <w:p>
      <w:r>
        <w:t>School Name: REGINA WEBB ACADEMY, located at 2425 SCOTTSVILLE ROAD, BOWLING GREEN, KY. The school has 12876.30808080808 students with a population of 31.0. The housing capacity is 2.0 with -999.0 dormitory capacity. Latitude: 36.952865, Longitude: -86.427876.</w:t>
      </w:r>
    </w:p>
    <w:p>
      <w:r>
        <w:t>School Name: REGIONAL CENTER FOR BORDER HEALTH, located at 950 E. MAIN ST BUILDING A, SOMERTON, AZ. The school has 12876.30808080808 students with a population of 115.0. The housing capacity is 2.0 with -999.0 dormitory capacity. Latitude: 32.597661, Longitude: -114.700634.</w:t>
      </w:r>
    </w:p>
    <w:p>
      <w:r>
        <w:t>School Name: REGIS COLLEGE, located at 235 WELLESLEY ST, WESTON, MA. The school has 12876.30808080808 students with a population of 4044.0. The housing capacity is 1.0 with 770.0 dormitory capacity. Latitude: 42.351105020000034, Longitude: -71.30912649399994.</w:t>
      </w:r>
    </w:p>
    <w:p>
      <w:r>
        <w:t>School Name: REGIS UNIVERSITY, located at 3333 REGIS BLVD, DENVER, CO. The school has 12876.30808080808 students with a population of 7538.0. The housing capacity is 1.0 with 852.0 dormitory capacity. Latitude: 39.78817522000003, Longitude: -105.03075632199996.</w:t>
      </w:r>
    </w:p>
    <w:p>
      <w:r>
        <w:t>School Name: REID STATE TECHNICAL COLLEGE, located at 100 AND HWY 83, EVERGREEN, AL. The school has 12876.30808080808 students with a population of 346.0. The housing capacity is 2.0 with -999.0 dormitory capacity. Latitude: 31.460710378000044, Longitude: -86.96448576499995.</w:t>
      </w:r>
    </w:p>
    <w:p>
      <w:r>
        <w:t>School Name: REINHARDT UNIVERSITY, located at 7300 REINHARDT CIRCLE, WALESKA, GA. The school has 12876.30808080808 students with a population of 1704.0. The housing capacity is 1.0 with 720.0 dormitory capacity. Latitude: 34.31887363800007, Longitude: -84.55465689099998.</w:t>
      </w:r>
    </w:p>
    <w:p>
      <w:r>
        <w:t>School Name: REISS-DAVIS GRADUATE SCHOOL, located at 3200 MOTOR AVE., LOS ANGELES, CA. The school has 12876.30808080808 students with a population of 56.0. The housing capacity is 2.0 with -999.0 dormitory capacity. Latitude: 34.031462660000045, Longitude: -118.41045733899996.</w:t>
      </w:r>
    </w:p>
    <w:p>
      <w:r>
        <w:t>School Name: RELAY GRADUATE SCHOOL OF EDUCATION, located at 25 BROADWAY, 3RD FL, NEW YORK, NY. The school has 12876.30808080808 students with a population of 4199.0. The housing capacity is 2.0 with -999.0 dormitory capacity. Latitude: 40.74050919200005, Longitude: -73.99341075799998.</w:t>
      </w:r>
    </w:p>
    <w:p>
      <w:r>
        <w:t>School Name: RELAY GRADUATE SCHOOL OF EDUCATION - INDIANA, located at 1630 NORTH MERIDIAN STREET SUITE 450, INDIANAPOLIS, IN. The school has 12876.30808080808 students with a population of -999.0. The housing capacity is -1.0 with -999.0 dormitory capacity. Latitude: 39.78922789300003, Longitude: -86.15767467599994.</w:t>
      </w:r>
    </w:p>
    <w:p>
      <w:r>
        <w:t>School Name: REMINGTON COLLEGE-BATON ROUGE CAMPUS, located at 4520 SOUTH SHERWOOD FORREST BOULEVARD, BATON ROUGE, LA. The school has 12876.30808080808 students with a population of 143.0. The housing capacity is 2.0 with -999.0 dormitory capacity. Latitude: 30.417092737000075, Longitude: -91.06323675199997.</w:t>
      </w:r>
    </w:p>
    <w:p>
      <w:r>
        <w:t>School Name: REMINGTON COLLEGE-CLEVELAND CAMPUS, located at 14445 BROADWAY AVE, CLEVELAND, OH. The school has 12876.30808080808 students with a population of 460.0. The housing capacity is 2.0 with -999.0 dormitory capacity. Latitude: 41.42295138600008, Longitude: -81.57934673699998.</w:t>
      </w:r>
    </w:p>
    <w:p>
      <w:r>
        <w:t>School Name: REMINGTON COLLEGE-COLUMBIA CAMPUS, located at 607 BUSH RIVER RD, COLUMBIA, SC. The school has 12876.30808080808 students with a population of 71.0. The housing capacity is 2.0 with -999.0 dormitory capacity. Latitude: 34.03110285200006, Longitude: -81.09890678199997.</w:t>
      </w:r>
    </w:p>
    <w:p>
      <w:r>
        <w:t>School Name: REMINGTON COLLEGE-DALLAS CAMPUS, located at 1800 EASTGATE DR, GARLAND, TX. The school has 12876.30808080808 students with a population of 694.0. The housing capacity is 2.0 with -999.0 dormitory capacity. Latitude: 32.86060043300006, Longitude: -96.65411246499995.</w:t>
      </w:r>
    </w:p>
    <w:p>
      <w:r>
        <w:t>School Name: REMINGTON COLLEGE-FORT WORTH CAMPUS, located at 300 E. LOOP 820, FORT WORTH, TX. The school has 12876.30808080808 students with a population of 430.0. The housing capacity is 2.0 with -999.0 dormitory capacity. Latitude: 32.775981073000025, Longitude: -97.21356216599996.</w:t>
      </w:r>
    </w:p>
    <w:p>
      <w:r>
        <w:t>School Name: REMINGTON COLLEGE-HEATHROW CAMPUS, located at 7131 BUSINESS PARK LANE STE. 300, LAKE MARY, FL. The school has 12876.30808080808 students with a population of 399.0. The housing capacity is 2.0 with -999.0 dormitory capacity. Latitude: 28.784738, Longitude: -81.359547.</w:t>
      </w:r>
    </w:p>
    <w:p>
      <w:r>
        <w:t>School Name: REMINGTON COLLEGE-HOUSTON SOUTHEAST CAMPUS, located at 20985 INTERSTATE 45 SOUTH, WEBSTER, TX. The school has 12876.30808080808 students with a population of 193.0. The housing capacity is 2.0 with -999.0 dormitory capacity. Latitude: 29.534538, Longitude: -95.134985.</w:t>
      </w:r>
    </w:p>
    <w:p>
      <w:r>
        <w:t>School Name: REMINGTON COLLEGE-LAFAYETTE CAMPUS, located at 303 RUE LOUIS XIV, LAFAYETTE, LA. The school has 12876.30808080808 students with a population of 336.0. The housing capacity is 2.0 with -999.0 dormitory capacity. Latitude: 30.168681108000044, Longitude: -92.02379120499997.</w:t>
      </w:r>
    </w:p>
    <w:p>
      <w:r>
        <w:t>School Name: REMINGTON COLLEGE-LITTLE ROCK CAMPUS, located at 10600 COLONEL GLENN RD, SUITE 100, LITTLE ROCK, AR. The school has 12876.30808080808 students with a population of 6.0. The housing capacity is 2.0 with -999.0 dormitory capacity. Latitude: 34.70770783200004, Longitude: -92.40128127499996.</w:t>
      </w:r>
    </w:p>
    <w:p>
      <w:r>
        <w:t>School Name: REMINGTON COLLEGE-MEMPHIS CAMPUS, located at 2710 NONCONNAH BLVD, MEMPHIS, TN. The school has 12876.30808080808 students with a population of 721.0. The housing capacity is 2.0 with -999.0 dormitory capacity. Latitude: 35.07140343900005, Longitude: -89.98988133699999.</w:t>
      </w:r>
    </w:p>
    <w:p>
      <w:r>
        <w:t>School Name: REMINGTON COLLEGE-MOBILE CAMPUS, located at 828 DOWNTOWNER LOOP W, MOBILE, AL. The school has 12876.30808080808 students with a population of 302.0. The housing capacity is 2.0 with -999.0 dormitory capacity. Latitude: 30.67113942800006, Longitude: -88.14503542799997.</w:t>
      </w:r>
    </w:p>
    <w:p>
      <w:r>
        <w:t>School Name: REMINGTON COLLEGE-NASHVILLE CAMPUS, located at 441 DONELSON PK STE 150, NASHVILLE, TN. The school has 12876.30808080808 students with a population of 405.0. The housing capacity is 2.0 with -999.0 dormitory capacity. Latitude: 36.15233726500003, Longitude: -86.66562882799997.</w:t>
      </w:r>
    </w:p>
    <w:p>
      <w:r>
        <w:t>School Name: REMINGTON COLLEGE-NORTH HOUSTON CAMPUS, located at 11310 GREENS CROSSING BLVD, STE 300, HOUSTON, TX. The school has 12876.30808080808 students with a population of 388.0. The housing capacity is 2.0 with -999.0 dormitory capacity. Latitude: 29.94666892900005, Longitude: -95.42491654799994.</w:t>
      </w:r>
    </w:p>
    <w:p>
      <w:r>
        <w:t>School Name: REMINGTON COLLEGE-SHREVEPORT CAMPUS, located at 2106 BERT KOUNS INDUSTRIAL LOOP, SHREVEPORT, LA. The school has 12876.30808080808 students with a population of 389.0. The housing capacity is 2.0 with -999.0 dormitory capacity. Latitude: 32.40316615000006, Longitude: -93.79357819899997.</w:t>
      </w:r>
    </w:p>
    <w:p>
      <w:r>
        <w:t>School Name: RENAISSANCE ACADEMIE, located at 1460 N. MOONRIVER DRIVE, PROVO, UT. The school has 12876.30808080808 students with a population of 134.0. The housing capacity is 2.0 with -999.0 dormitory capacity. Latitude: 40.24983145900006, Longitude: -111.66324793599996.</w:t>
      </w:r>
    </w:p>
    <w:p>
      <w:r>
        <w:t>School Name: REND LAKE COLLEGE, located at 468 N KEN GRAY PKWY, INA, IL. The school has 12876.30808080808 students with a population of 2101.0. The housing capacity is 2.0 with -999.0 dormitory capacity. Latitude: 38.13148101100006, Longitude: -88.91828310799997.</w:t>
      </w:r>
    </w:p>
    <w:p>
      <w:r>
        <w:t>School Name: RENSSELAER AT HARTFORD, located at 275 WINDSOR ST, HARTFORD, CT. The school has 12876.30808080808 students with a population of 142.0. The housing capacity is 2.0 with -999.0 dormitory capacity. Latitude: 41.77346207400007, Longitude: -72.67391597999995.</w:t>
      </w:r>
    </w:p>
    <w:p>
      <w:r>
        <w:t>School Name: RENSSELAER POLYTECHNIC INSTITUTE, located at 110 8TH ST, TROY, NY. The school has 12876.30808080808 students with a population of 9174.0. The housing capacity is 1.0 with 3930.0 dormitory capacity. Latitude: 42.72898348600006, Longitude: -73.6787675.</w:t>
      </w:r>
    </w:p>
    <w:p>
      <w:r>
        <w:t>School Name: RENTON TECHNICAL COLLEGE, located at 3000 NE FOURTH ST, RENTON, WA. The school has 12876.30808080808 students with a population of 3579.0. The housing capacity is 2.0 with -999.0 dormitory capacity. Latitude: 47.48908189200006, Longitude: -122.17827775099994.</w:t>
      </w:r>
    </w:p>
    <w:p>
      <w:r>
        <w:t>School Name: RESEARCH COLLEGE OF NURSING, located at 2525 E. MEYER BOULEVARD, KANSAS CITY, MO. The school has 12876.30808080808 students with a population of 472.0. The housing capacity is 1.0 with 31.0 dormitory capacity. Latitude: 39.00874700500003, Longitude: -94.55808696399998.</w:t>
      </w:r>
    </w:p>
    <w:p>
      <w:r>
        <w:t>School Name: RESURRECTION UNIVERSITY, located at 1431 N. CLAREMONT, CHICAGO, IL. The school has 12876.30808080808 students with a population of 861.0. The housing capacity is 2.0 with -999.0 dormitory capacity. Latitude: 41.90718389700004, Longitude: -87.68556015099995.</w:t>
      </w:r>
    </w:p>
    <w:p>
      <w:r>
        <w:t>School Name: REXBURG COLLEGE OF MASSAGE THERAPY, located at 669 PIONEER ROAD, REXBURG, ID. The school has 12876.30808080808 students with a population of 60.0. The housing capacity is 2.0 with -999.0 dormitory capacity. Latitude: 43.81247085300004, Longitude: -111.80320189699997.</w:t>
      </w:r>
    </w:p>
    <w:p>
      <w:r>
        <w:t>School Name: RHODE ISLAND COLLEGE, located at 600 MOUNT PLEASANT AVE, PROVIDENCE, RI. The school has 12876.30808080808 students with a population of 8190.0. The housing capacity is 1.0 with 1089.0 dormitory capacity. Latitude: 41.84265958700007, Longitude: -71.46691477499996.</w:t>
      </w:r>
    </w:p>
    <w:p>
      <w:r>
        <w:t>School Name: RHODE ISLAND SCHOOL OF DESIGN, located at 2 COLLEGE ST, PROVIDENCE, RI. The school has 12876.30808080808 students with a population of 3428.0. The housing capacity is 1.0 with 1629.0 dormitory capacity. Latitude: 41.82593482200008, Longitude: -71.40769203399998.</w:t>
      </w:r>
    </w:p>
    <w:p>
      <w:r>
        <w:t>School Name: RHODES COLLEGE, located at 2000 NORTH PARKWAY, MEMPHIS, TN. The school has 12876.30808080808 students with a population of 2411.0. The housing capacity is 1.0 with 1451.0 dormitory capacity. Latitude: 35.15442401000007, Longitude: -89.98918727499995.</w:t>
      </w:r>
    </w:p>
    <w:p>
      <w:r>
        <w:t>School Name: RICCI'S ACADEMY OF COSMETOLOGY, located at 99 SOUTH MAIN STREET, NEWTOWN, CT. The school has 12876.30808080808 students with a population of 112.0. The housing capacity is 2.0 with -999.0 dormitory capacity. Latitude: 41.39287869800006, Longitude: -73.29056595899993.</w:t>
      </w:r>
    </w:p>
    <w:p>
      <w:r>
        <w:t>School Name: RICE UNIVERSITY, located at 6100 S MAIN ST, HOUSTON, TX. The school has 12876.30808080808 students with a population of 11186.0. The housing capacity is 1.0 with 3314.0 dormitory capacity. Latitude: 29.716218473000023, Longitude: -95.40497686699996.</w:t>
      </w:r>
    </w:p>
    <w:p>
      <w:r>
        <w:t>School Name: RICHARD BLAND COLLEGE, located at 11301 JOHNSON ROAD, SOUTH PRINCE GEORGE, VA. The school has 12876.30808080808 students with a population of 2403.0. The housing capacity is 1.0 with 476.0 dormitory capacity. Latitude: 37.15696238500004, Longitude: -77.39992328699998.</w:t>
      </w:r>
    </w:p>
    <w:p>
      <w:r>
        <w:t>School Name: RICHLAND COLLEGE, located at 12800 ABRAMS RD., DALLAS, TX. The school has 12876.30808080808 students with a population of -999.0. The housing capacity is -1.0 with -999.0 dormitory capacity. Latitude: 32.92214111900006, Longitude: -96.73050538599996.</w:t>
      </w:r>
    </w:p>
    <w:p>
      <w:r>
        <w:t>School Name: RICHLAND COMMUNITY COLLEGE, located at ONE COLLEGE PARK, DECATUR, IL. The school has 12876.30808080808 students with a population of 2485.0. The housing capacity is 2.0 with -999.0 dormitory capacity. Latitude: 39.883886880000034, Longitude: -88.89412531499994.</w:t>
      </w:r>
    </w:p>
    <w:p>
      <w:r>
        <w:t>School Name: RICHMOND COMMUNITY COLLEGE, located at 1042 W HAMLET AVE, HAMLET, NC. The school has 12876.30808080808 students with a population of 2569.0. The housing capacity is 2.0 with -999.0 dormitory capacity. Latitude: 34.90318160600003, Longitude: -79.71016365599996.</w:t>
      </w:r>
    </w:p>
    <w:p>
      <w:r>
        <w:t>School Name: RICHMONT GRADUATE UNIVERSITY, located at 1815 MCCALLIE AVE, CHATTANOOGA, TN. The school has 12876.30808080808 students with a population of 437.0. The housing capacity is 2.0 with -999.0 dormitory capacity. Latitude: 35.036337, Longitude: -85.27464225299997.</w:t>
      </w:r>
    </w:p>
    <w:p>
      <w:r>
        <w:t>School Name: RICHPORT TECHNICAL COLLEGE, located at CARRETA 189 KM 6.0 RINCON INDUSTRIAL PARK, GURABO, PR. The school has 12876.30808080808 students with a population of 78.0. The housing capacity is 2.0 with -999.0 dormitory capacity. Latitude: 18.25478499600007, Longitude: -65.97290424099998.</w:t>
      </w:r>
    </w:p>
    <w:p>
      <w:r>
        <w:t>School Name: RIDER UNIVERSITY, located at 2083 LAWRENCE ROAD, LAWRENCEVILLE, NJ. The school has 12876.30808080808 students with a population of 5766.0. The housing capacity is 1.0 with 2409.0 dormitory capacity. Latitude: 40.28049488300008, Longitude: -74.73697804399995.</w:t>
      </w:r>
    </w:p>
    <w:p>
      <w:r>
        <w:t>School Name: RIDGE TECHNICAL COLLEGE, located at 7700 STATE RD 544, WINTER HAVEN, FL. The school has 12876.30808080808 students with a population of 432.0. The housing capacity is 2.0 with -999.0 dormitory capacity. Latitude: 28.077526843000044, Longitude: -81.65351589899996.</w:t>
      </w:r>
    </w:p>
    <w:p>
      <w:r>
        <w:t>School Name: RIDGEWATER COLLEGE, located at 2101 15TH AVE NW, WILLMAR, MN. The school has 12876.30808080808 students with a population of 3487.0. The housing capacity is 2.0 with -999.0 dormitory capacity. Latitude: 45.13832012200004, Longitude: -95.07305356399996.</w:t>
      </w:r>
    </w:p>
    <w:p>
      <w:r>
        <w:t>School Name: RINGLING COLLEGE OF ART AND DESIGN, located at 2700 NORTH TAMIAMI TRAIL, SARASOTA, FL. The school has 12876.30808080808 students with a population of 2055.0. The housing capacity is 1.0 with 1322.0 dormitory capacity. Latitude: 27.36013426100004, Longitude: -82.54823588599999.</w:t>
      </w:r>
    </w:p>
    <w:p>
      <w:r>
        <w:t>School Name: RIO GRANDE VALLEY COLLEGE, located at 5419 NORTH CAGE BOULEVARD, PHARR, TX. The school has 12876.30808080808 students with a population of 681.0. The housing capacity is 2.0 with -999.0 dormitory capacity. Latitude: 26.207509066000057, Longitude: -98.198576856.</w:t>
      </w:r>
    </w:p>
    <w:p>
      <w:r>
        <w:t>School Name: RIO HONDO COLLEGE, located at 3600 WORKMAN MILL RD, WHITTIER, CA. The school has 12876.30808080808 students with a population of 16576.0. The housing capacity is 2.0 with -999.0 dormitory capacity. Latitude: 34.01987778300003, Longitude: -118.033328666.</w:t>
      </w:r>
    </w:p>
    <w:p>
      <w:r>
        <w:t>School Name: RIO SALADO COLLEGE, located at 2323 W 14TH ST, TEMPE, AZ. The school has 12876.30808080808 students with a population of 18769.0. The housing capacity is 2.0 with -999.0 dormitory capacity. Latitude: 33.41276429100003, Longitude: -111.97405283499997.</w:t>
      </w:r>
    </w:p>
    <w:p>
      <w:r>
        <w:t>School Name: RIPON COLLEGE, located at 300 WEST SEWARD STREET, RIPON, WI. The school has 12876.30808080808 students with a population of 990.0. The housing capacity is 1.0 with 952.0 dormitory capacity. Latitude: 43.842383, Longitude: -88.8426.</w:t>
      </w:r>
    </w:p>
    <w:p>
      <w:r>
        <w:t>School Name: RIVER PARISHES COMMUNITY COLLEGE, located at 925 WEST EDENBORNE PARKWAY, GONZALES, LA. The school has 12876.30808080808 students with a population of 2957.0. The housing capacity is 2.0 with -999.0 dormitory capacity. Latitude: 30.190981, Longitude: -90.930891.</w:t>
      </w:r>
    </w:p>
    <w:p>
      <w:r>
        <w:t>School Name: RIVER VALLEY COMMUNITY COLLEGE, located at 1 COLLEGE PLACE, CLAREMONT, NH. The school has 12876.30808080808 students with a population of 940.0. The housing capacity is 2.0 with -999.0 dormitory capacity. Latitude: 43.39937458000003, Longitude: -72.33327421399997.</w:t>
      </w:r>
    </w:p>
    <w:p>
      <w:r>
        <w:t>School Name: RIVER VALLEY COSMETOLOGY INSTITUTE, located at 1309 SOUTH BROADWAY AVENUE, POTEAU, OK. The school has 12876.30808080808 students with a population of -999.0. The housing capacity is 2.0 with -999.0 dormitory capacity. Latitude: 35.04619040900008, Longitude: -94.63140787799996.</w:t>
      </w:r>
    </w:p>
    <w:p>
      <w:r>
        <w:t>School Name: RIVER VALLEY SCHOOL OF MASSAGE, located at 2003 EAST PARKWAY DRIVE, RUSSELLVILLE, AR. The school has 12876.30808080808 students with a population of 12.0. The housing capacity is 2.0 with -999.0 dormitory capacity. Latitude: 35.283128410000074, Longitude: -93.11078712499994.</w:t>
      </w:r>
    </w:p>
    <w:p>
      <w:r>
        <w:t>School Name: RIVERLAND COMMUNITY COLLEGE, located at 1900 8TH AVE NW, AUSTIN, MN. The school has 12876.30808080808 students with a population of 3741.0. The housing capacity is 2.0 with -999.0 dormitory capacity. Latitude: 43.67677768900006, Longitude: -93.00105482399994.</w:t>
      </w:r>
    </w:p>
    <w:p>
      <w:r>
        <w:t>School Name: RIVEROAK TECHNICAL COLLEGE, located at 415 SW PINEWOOD DR, LIVE OAK, FL. The school has 12876.30808080808 students with a population of 243.0. The housing capacity is 2.0 with -999.0 dormitory capacity. Latitude: 30.28208366800004, Longitude: -82.99263601499996.</w:t>
      </w:r>
    </w:p>
    <w:p>
      <w:r>
        <w:t>School Name: RIVERSIDE CITY COLLEGE, located at 4800 MAGNOLIA AVENUE, RIVERSIDE, CA. The school has 12876.30808080808 students with a population of 21112.0. The housing capacity is 2.0 with -999.0 dormitory capacity. Latitude: 33.97148135700007, Longitude: -117.380540006.</w:t>
      </w:r>
    </w:p>
    <w:p>
      <w:r>
        <w:t>School Name: RIVERSIDE COLLEGE OF HEALTH CAREERS, located at 316 MAIN STREET, NEWPORT NEWS, VA. The school has 12876.30808080808 students with a population of 376.0. The housing capacity is 2.0 with -999.0 dormitory capacity. Latitude: 37.03523445100007, Longitude: -76.45634463.</w:t>
      </w:r>
    </w:p>
    <w:p>
      <w:r>
        <w:t>School Name: RIVERSIDE COUNTY OFFICE OF EDUCATION-SCHOOL OF CAREER EDUCATION, located at 2100 E. ALESSANDRO BLVD., RIVERSIDE, CA. The school has 12876.30808080808 students with a population of 248.0. The housing capacity is 2.0 with -999.0 dormitory capacity. Latitude: 33.704751, Longitude: -116.220053.</w:t>
      </w:r>
    </w:p>
    <w:p>
      <w:r>
        <w:t>School Name: RIVERTOWN SCHOOL OF BEAUTY BARBER SKIN CARE AND NAILS, located at 4747 HAMILTON ROAD, SUITE E, COLUMBUS, GA. The school has 12876.30808080808 students with a population of 153.0. The housing capacity is 2.0 with -999.0 dormitory capacity. Latitude: 32.509451, Longitude: -84.970785.</w:t>
      </w:r>
    </w:p>
    <w:p>
      <w:r>
        <w:t>School Name: RIVIER UNIVERSITY, located at 420 SOUTH MAIN ST, NASHUA, NH. The school has 12876.30808080808 students with a population of 2552.0. The housing capacity is 1.0 with 423.0 dormitory capacity. Latitude: 42.73866626000006, Longitude: -71.45625319899995.</w:t>
      </w:r>
    </w:p>
    <w:p>
      <w:r>
        <w:t>School Name: RIZZIERI AVEDA SCHOOL FOR BEAUTY AND WELLNESS, located at 8200 TOWN CENTER BLVD, VOORHEES, NJ. The school has 12876.30808080808 students with a population of 295.0. The housing capacity is 2.0 with -999.0 dormitory capacity. Latitude: 39.851702, Longitude: -74.999916.</w:t>
      </w:r>
    </w:p>
    <w:p>
      <w:r>
        <w:t>School Name: ROANE STATE COMMUNITY COLLEGE, located at 276 PATTON LANE, HARRIMAN, TN. The school has 12876.30808080808 students with a population of 5742.0. The housing capacity is 2.0 with -999.0 dormitory capacity. Latitude: 35.88129050300006, Longitude: -84.62076583699996.</w:t>
      </w:r>
    </w:p>
    <w:p>
      <w:r>
        <w:t>School Name: ROANE-JACKSON TECHNICAL CENTER, located at 9450 SPENCER RD, LEROY, WV. The school has 12876.30808080808 students with a population of 60.0. The housing capacity is 2.0 with -999.0 dormitory capacity. Latitude: 38.82254, Longitude: -81.561142.</w:t>
      </w:r>
    </w:p>
    <w:p>
      <w:r>
        <w:t>School Name: ROANOKE COLLEGE, located at 221 COLLEGE LANE, SALEM, VA. The school has 12876.30808080808 students with a population of 2452.0. The housing capacity is 1.0 with 1589.0 dormitory capacity. Latitude: 37.29685967200004, Longitude: -80.05643306499996.</w:t>
      </w:r>
    </w:p>
    <w:p>
      <w:r>
        <w:t>School Name: ROANOKE-CHOWAN COMMUNITY COLLEGE, located at 109 COMMUNITY COLLEGE RD, AHOSKIE, NC. The school has 12876.30808080808 students with a population of 686.0. The housing capacity is 2.0 with -999.0 dormitory capacity. Latitude: 36.32482719000007, Longitude: -77.02366191299996.</w:t>
      </w:r>
    </w:p>
    <w:p>
      <w:r>
        <w:t>School Name: ROB ROY ACADEMY-FALL RIVER, located at 260 S MAIN ST, FALL RIVER, MA. The school has 12876.30808080808 students with a population of 90.0. The housing capacity is 2.0 with -999.0 dormitory capacity. Latitude: 41.69879650600007, Longitude: -71.15792935199994.</w:t>
      </w:r>
    </w:p>
    <w:p>
      <w:r>
        <w:t>School Name: ROB ROY ACADEMY-NEW BEDFORD, located at 1872 ACUSHNET AVE, NEW BEDFORD, MA. The school has 12876.30808080808 students with a population of 13.0. The housing capacity is 2.0 with -999.0 dormitory capacity. Latitude: 41.67192132000008, Longitude: -70.92518720099997.</w:t>
      </w:r>
    </w:p>
    <w:p>
      <w:r>
        <w:t>School Name: ROB ROY ACADEMY-TAUNTON, located at 1 SCHOOL ST, TAUNTON, MA. The school has 12876.30808080808 students with a population of 30.0. The housing capacity is 2.0 with -999.0 dormitory capacity. Latitude: 41.90191679000003, Longitude: -71.09187141899997.</w:t>
      </w:r>
    </w:p>
    <w:p>
      <w:r>
        <w:t>School Name: ROB ROY ACADEMY-WORCESTER, located at 150 PLEASANT ST, WORCESTER, MA. The school has 12876.30808080808 students with a population of 142.0. The housing capacity is 2.0 with -999.0 dormitory capacity. Latitude: 42.26369430900007, Longitude: -71.80761987199998.</w:t>
      </w:r>
    </w:p>
    <w:p>
      <w:r>
        <w:t>School Name: ROBERT FIANCE BEAUTY SCHOOLS, located at 552 E WOOLBRIGHT RD, BOYNTON BEACH, FL. The school has 12876.30808080808 students with a population of 250.0. The housing capacity is 2.0 with -999.0 dormitory capacity. Latitude: 26.513505, Longitude: -80.060201.</w:t>
      </w:r>
    </w:p>
    <w:p>
      <w:r>
        <w:t>School Name: ROBERT FIANCE BEAUTY SCHOOLS-NORTH PLAINFIELD, located at 121 WATCHUNG AVE, NORTH PLAINFIELD, NJ. The school has 12876.30808080808 students with a population of 139.0. The housing capacity is 2.0 with -999.0 dormitory capacity. Latitude: 40.622451, Longitude: -74.426989.</w:t>
      </w:r>
    </w:p>
    <w:p>
      <w:r>
        <w:t>School Name: ROBERT FIANCE BEAUTY SCHOOLS-WEST NEW YORK, located at 5518 BERGENLINE AVE, WEST NEW YORK, NJ. The school has 12876.30808080808 students with a population of 298.0. The housing capacity is 2.0 with -999.0 dormitory capacity. Latitude: 40.78603498000007, Longitude: -74.01813747199998.</w:t>
      </w:r>
    </w:p>
    <w:p>
      <w:r>
        <w:t>School Name: ROBERT MORGAN EDUCATIONAL CENTER AND TECHNICAL COLLEGE, located at 18180 SW 122ND AVE, MIAMI, FL. The school has 12876.30808080808 students with a population of 586.0. The housing capacity is 2.0 with -999.0 dormitory capacity. Latitude: 25.59913277100003, Longitude: -80.39035403399998.</w:t>
      </w:r>
    </w:p>
    <w:p>
      <w:r>
        <w:t>School Name: ROBERT MORRIS UNIVERSITY, located at 6001 UNIVERSITY BOULEVARD, MOON TOWNSHIP, PA. The school has 12876.30808080808 students with a population of 4867.0. The housing capacity is 1.0 with 1898.0 dormitory capacity. Latitude: 40.52067901700008, Longitude: -80.21158512499994.</w:t>
      </w:r>
    </w:p>
    <w:p>
      <w:r>
        <w:t>School Name: ROBERT MORRIS UNIVERSITY ILLINOIS, located at 401 S STATE STREET, CHICAGO, IL. The school has 12876.30808080808 students with a population of -999.0. The housing capacity is -1.0 with -999.0 dormitory capacity. Latitude: 41.87627798400007, Longitude: -87.62706760899994.</w:t>
      </w:r>
    </w:p>
    <w:p>
      <w:r>
        <w:t>School Name: ROBERT PAUL ACADEMY OF COSMETOLOGY ARTS &amp; SCIENCES, located at 29 GREENMEADOW DR, TIMONIUM, MD. The school has 12876.30808080808 students with a population of 92.0. The housing capacity is 2.0 with -999.0 dormitory capacity. Latitude: 39.431076, Longitude: -76.621875.</w:t>
      </w:r>
    </w:p>
    <w:p>
      <w:r>
        <w:t>School Name: ROBERTO-VENN SCHOOL OF LUTHIERY, located at 1012 NW GRAND AVE, PHOENIX, AZ. The school has 12876.30808080808 students with a population of 32.0. The housing capacity is 2.0 with -999.0 dormitory capacity. Latitude: 33.45479492900006, Longitude: -112.08626625099998.</w:t>
      </w:r>
    </w:p>
    <w:p>
      <w:r>
        <w:t>School Name: ROBERTS WESLEYAN COLLEGE, located at 2301 WESTSIDE DR, ROCHESTER, NY. The school has 12876.30808080808 students with a population of 1995.0. The housing capacity is 1.0 with 688.0 dormitory capacity. Latitude: 43.125754750000056, Longitude: -77.79849814799996.</w:t>
      </w:r>
    </w:p>
    <w:p>
      <w:r>
        <w:t>School Name: ROBESON COMMUNITY COLLEGE, located at 5160 FAYETTEVILLE ROAD, LUMBERTON, NC. The school has 12876.30808080808 students with a population of 2215.0. The housing capacity is 2.0 with -999.0 dormitory capacity. Latitude: 34.67513347500005, Longitude: -79.00717814099994.</w:t>
      </w:r>
    </w:p>
    <w:p>
      <w:r>
        <w:t>School Name: ROCHESTER COMMUNITY AND TECHNICAL COLLEGE, located at 851 30TH AVE SE, ROCHESTER, MN. The school has 12876.30808080808 students with a population of 5525.0. The housing capacity is 2.0 with -999.0 dormitory capacity. Latitude: 44.01391647700007, Longitude: -92.422718574.</w:t>
      </w:r>
    </w:p>
    <w:p>
      <w:r>
        <w:t>School Name: ROCHESTER INSTITUTE OF TECHNOLOGY, located at 1 LOMB MEMORIAL DR, ROCHESTER, NY. The school has 12876.30808080808 students with a population of 20200.0. The housing capacity is 1.0 with 6527.0 dormitory capacity. Latitude: 43.08443583400003, Longitude: -77.67385370699998.</w:t>
      </w:r>
    </w:p>
    <w:p>
      <w:r>
        <w:t>School Name: ROCHESTER UNIVERSITY, located at 800 WEST AVON ROAD, ROCHESTER HILLS, MI. The school has 12876.30808080808 students with a population of 1471.0. The housing capacity is 1.0 with 310.0 dormitory capacity. Latitude: 42.66752081900006, Longitude: -83.14495936499998.</w:t>
      </w:r>
    </w:p>
    <w:p>
      <w:r>
        <w:t>School Name: ROCK VALLEY COLLEGE, located at 3301 N MULFORD RD, ROCKFORD, IL. The school has 12876.30808080808 students with a population of 6476.0. The housing capacity is 2.0 with -999.0 dormitory capacity. Latitude: 42.30617445300004, Longitude: -88.99354429599998.</w:t>
      </w:r>
    </w:p>
    <w:p>
      <w:r>
        <w:t>School Name: ROCKEFELLER UNIVERSITY, located at 1230 YORK AVENUE, NEW YORK, NY. The school has 12876.30808080808 students with a population of 1721.0. The housing capacity is 1.0 with 250.0 dormitory capacity. Latitude: 40.76292692000004, Longitude: -73.95491154299998.</w:t>
      </w:r>
    </w:p>
    <w:p>
      <w:r>
        <w:t>School Name: ROCKFORD UNIVERSITY, located at 5050 E STATE ST, ROCKFORD, IL. The school has 12876.30808080808 students with a population of 1563.0. The housing capacity is 1.0 with 439.0 dormitory capacity. Latitude: 42.26958139200008, Longitude: -89.01853473099999.</w:t>
      </w:r>
    </w:p>
    <w:p>
      <w:r>
        <w:t>School Name: ROCKHURST UNIVERSITY, located at 1100 ROCKHURST RD, KANSAS CITY, MO. The school has 12876.30808080808 students with a population of 4159.0. The housing capacity is 1.0 with 931.0 dormitory capacity. Latitude: 39.03164246800003, Longitude: -94.57153403499996.</w:t>
      </w:r>
    </w:p>
    <w:p>
      <w:r>
        <w:t>School Name: ROCKINGHAM COMMUNITY COLLEGE, located at 215 WRENN MEMORIAL ROAD, WENTWORTH, NC. The school has 12876.30808080808 students with a population of 2264.0. The housing capacity is 2.0 with -999.0 dormitory capacity. Latitude: 36.388685, Longitude: -79.75835.</w:t>
      </w:r>
    </w:p>
    <w:p>
      <w:r>
        <w:t>School Name: ROCKLAND COMMUNITY COLLEGE, located at 145 COLLEGE RD, SUFFERN, NY. The school has 12876.30808080808 students with a population of 6669.0. The housing capacity is 2.0 with -999.0 dormitory capacity. Latitude: 41.13384892000005, Longitude: -74.08662710899995.</w:t>
      </w:r>
    </w:p>
    <w:p>
      <w:r>
        <w:t>School Name: ROCKLAND COUNTY BOCES-PRACTICAL NURSING PROGRAM, located at 65 PARROTT RD, BLDG 3, WEST NYACK, NY. The school has 12876.30808080808 students with a population of 49.0. The housing capacity is 2.0 with -999.0 dormitory capacity. Latitude: 41.12000386700004, Longitude: -73.98036602999997.</w:t>
      </w:r>
    </w:p>
    <w:p>
      <w:r>
        <w:t>School Name: ROCKY MOUNTAIN COLLEGE, located at 1511 POLY DRIVE, BILLINGS, MT. The school has 12876.30808080808 students with a population of 1273.0. The housing capacity is 1.0 with 571.0 dormitory capacity. Latitude: 45.79652193000004, Longitude: -108.55407526199996.</w:t>
      </w:r>
    </w:p>
    <w:p>
      <w:r>
        <w:t>School Name: ROCKY MOUNTAIN COLLEGE OF ART AND DESIGN, located at 1600 PIERCE ST, LAKEWOOD, CO. The school has 12876.30808080808 students with a population of 2046.0. The housing capacity is 2.0 with -999.0 dormitory capacity. Latitude: 39.74332015300007, Longitude: -105.06991104099995.</w:t>
      </w:r>
    </w:p>
    <w:p>
      <w:r>
        <w:t>School Name: ROCKY MOUNTAIN UNIVERSITY OF HEALTH PROFESSIONS, located at 122 EAST 1700 SOUTH, PROVO, UT. The school has 12876.30808080808 students with a population of 1388.0. The housing capacity is 2.0 with -999.0 dormitory capacity. Latitude: 40.21170211800006, Longitude: -111.656235881.</w:t>
      </w:r>
    </w:p>
    <w:p>
      <w:r>
        <w:t>School Name: ROCKY VISTA UNIVERSITY, located at 8401 S CHAMBERS ROAD, PARKER, CO. The school has 12876.30808080808 students with a population of 1778.0. The housing capacity is 2.0 with -999.0 dormitory capacity. Latitude: 39.563515892000055, Longitude: -104.81503364199996.</w:t>
      </w:r>
    </w:p>
    <w:p>
      <w:r>
        <w:t>School Name: ROGER WILLIAMS UNIVERSITY, located at ONE OLD FERRY ROAD, BRISTOL, RI. The school has 12876.30808080808 students with a population of 5862.0. The housing capacity is 1.0 with 2992.0 dormitory capacity. Latitude: 41.64820867700007, Longitude: -71.26056060899998.</w:t>
      </w:r>
    </w:p>
    <w:p>
      <w:r>
        <w:t>School Name: ROGER WILLIAMS UNIVERSITY SCHOOL OF LAW, located at TEN METACOM AVE, BRISTOL, RI. The school has 12876.30808080808 students with a population of 624.0. The housing capacity is 2.0 with -999.0 dormitory capacity. Latitude: 41.65097416200007, Longitude: -71.26197796099996.</w:t>
      </w:r>
    </w:p>
    <w:p>
      <w:r>
        <w:t>School Name: ROGERS ACADEMY OF HAIR DESIGN, located at 221 MAIN STREET, EVANSVILLE, IN. The school has 12876.30808080808 students with a population of 99.0. The housing capacity is 2.0 with -999.0 dormitory capacity. Latitude: 37.98371085100007, Longitude: -87.60975233499994.</w:t>
      </w:r>
    </w:p>
    <w:p>
      <w:r>
        <w:t>School Name: ROGERS STATE UNIVERSITY, located at 1701 W WILL ROGERS BLVD, CLAREMORE, OK. The school has 12876.30808080808 students with a population of 3809.0. The housing capacity is 1.0 with 830.0 dormitory capacity. Latitude: 36.31960882300007, Longitude: -95.63573892199996.</w:t>
      </w:r>
    </w:p>
    <w:p>
      <w:r>
        <w:t>School Name: ROGUE COMMUNITY COLLEGE, located at 3345 REDWOOD HWY, GRANTS PASS, OR. The school has 12876.30808080808 students with a population of 4319.0. The housing capacity is 2.0 with -999.0 dormitory capacity. Latitude: 42.41215867900007, Longitude: -123.393259845.</w:t>
      </w:r>
    </w:p>
    <w:p>
      <w:r>
        <w:t>School Name: ROLLA TECHNICAL INSTITUTE/CENTER, located at 500 FORUM DRIVE, ROLLA, MO. The school has 12876.30808080808 students with a population of 115.0. The housing capacity is 2.0 with -999.0 dormitory capacity. Latitude: 37.95061678300005, Longitude: -91.75138380299995.</w:t>
      </w:r>
    </w:p>
    <w:p>
      <w:r>
        <w:t>School Name: ROLLINS COLLEGE, located at 1000 HOLT AVENUE, WINTER PARK, FL. The school has 12876.30808080808 students with a population of 3747.0. The housing capacity is 1.0 with 1340.0 dormitory capacity. Latitude: 28.59344920100005, Longitude: -81.34887661399995.</w:t>
      </w:r>
    </w:p>
    <w:p>
      <w:r>
        <w:t>School Name: ROOSEVELT UNIVERSITY, located at 430 S MICHIGAN AVE, CHICAGO, IL. The school has 12876.30808080808 students with a population of 5724.0. The housing capacity is 1.0 with 763.0 dormitory capacity. Latitude: 41.87605498300008, Longitude: -87.62495181699995.</w:t>
      </w:r>
    </w:p>
    <w:p>
      <w:r>
        <w:t>School Name: ROSALIND FRANKLIN UNIVERSITY OF MEDICINE AND SCIENCE, located at 3333 GREEN BAY ROAD, NORTH CHICAGO, IL. The school has 12876.30808080808 students with a population of 2952.0. The housing capacity is 1.0 with 574.0 dormitory capacity. Latitude: 42.30006879900003, Longitude: -87.85963201099997.</w:t>
      </w:r>
    </w:p>
    <w:p>
      <w:r>
        <w:t>School Name: ROSE STATE COLLEGE, located at 6420 S E 15TH, MIDWEST CITY, OK. The school has 12876.30808080808 students with a population of 7420.0. The housing capacity is 1.0 with 294.0 dormitory capacity. Latitude: 35.444315336000045, Longitude: -97.4139245.</w:t>
      </w:r>
    </w:p>
    <w:p>
      <w:r>
        <w:t>School Name: ROSE-HULMAN INSTITUTE OF TECHNOLOGY, located at 5500 WABASH AVENUE, TERRE HAUTE, IN. The school has 12876.30808080808 students with a population of 2552.0. The housing capacity is 1.0 with 1279.0 dormitory capacity. Latitude: 39.48350154100007, Longitude: -87.32366993699998.</w:t>
      </w:r>
    </w:p>
    <w:p>
      <w:r>
        <w:t>School Name: ROSEDALE BIBLE COLLEGE, located at 2270 ROSEDALE RD, IRWIN, OH. The school has 12876.30808080808 students with a population of 99.0. The housing capacity is 1.0 with 174.0 dormitory capacity. Latitude: 40.07778509600007, Longitude: -83.45551512099996.</w:t>
      </w:r>
    </w:p>
    <w:p>
      <w:r>
        <w:t>School Name: ROSEDALE TECHNICAL COLLEGE, located at 215 BEECHAM DRIVE, SUITE 2, PITTSBURGH, PA. The school has 12876.30808080808 students with a population of 455.0. The housing capacity is 2.0 with -999.0 dormitory capacity. Latitude: 40.45205002400007, Longitude: -80.10392571899996.</w:t>
      </w:r>
    </w:p>
    <w:p>
      <w:r>
        <w:t>School Name: ROSEL SCHOOL OF COSMETOLOGY, located at 307 GOLF MILL CENTER, NILES, IL. The school has 12876.30808080808 students with a population of 65.0. The housing capacity is 2.0 with -999.0 dormitory capacity. Latitude: 41.99790130500003, Longitude: -87.69159629499995.</w:t>
      </w:r>
    </w:p>
    <w:p>
      <w:r>
        <w:t>School Name: ROSEMAN UNIVERSITY OF HEALTH SCIENCES, located at 11 SUNSET WAY, HENDERSON, NV. The school has 12876.30808080808 students with a population of 2044.0. The housing capacity is 2.0 with -999.0 dormitory capacity. Latitude: 36.07155112400005, Longitude: -115.069960488.</w:t>
      </w:r>
    </w:p>
    <w:p>
      <w:r>
        <w:t>School Name: ROSEMEAD BEAUTY SCHOOL, located at 8531 E VALLEY BLVD, ROSEMEAD, CA. The school has 12876.30808080808 students with a population of 15.0. The housing capacity is 2.0 with -999.0 dormitory capacity. Latitude: 34.080755544000056, Longitude: -118.08279322799996.</w:t>
      </w:r>
    </w:p>
    <w:p>
      <w:r>
        <w:t>School Name: ROSEMONT COLLEGE, located at 1400 MONTGOMERY AVE, ROSEMONT, PA. The school has 12876.30808080808 students with a population of 1013.0. The housing capacity is 1.0 with 400.0 dormitory capacity. Latitude: 40.03477143600003, Longitude: -75.32989824499998.</w:t>
      </w:r>
    </w:p>
    <w:p>
      <w:r>
        <w:t>School Name: ROSS COLLEGE-CANTON, located at 4300 MUNSON STREET, NORTH WEST, CANTON, OH. The school has 12876.30808080808 students with a population of 325.0. The housing capacity is 2.0 with -999.0 dormitory capacity. Latitude: 40.844898, Longitude: -81.429.</w:t>
      </w:r>
    </w:p>
    <w:p>
      <w:r>
        <w:t>School Name: ROSS COLLEGE-GRAND RAPIDS NORTH, located at 1624 WOODWORTH NE, GRAND RAPIDS, MI. The school has 12876.30808080808 students with a population of 266.0. The housing capacity is 2.0 with -999.0 dormitory capacity. Latitude: 43.035312, Longitude: -85.629.</w:t>
      </w:r>
    </w:p>
    <w:p>
      <w:r>
        <w:t>School Name: ROSS COLLEGE-HOPKINSVILLE, located at 4001 FORT CAMPBELL BOULEVARD, HOPKINSVILLE, KY. The school has 12876.30808080808 students with a population of 114.0. The housing capacity is 2.0 with -999.0 dormitory capacity. Latitude: 36.834024715000055, Longitude: -87.47477368599993.</w:t>
      </w:r>
    </w:p>
    <w:p>
      <w:r>
        <w:t>School Name: ROSS COLLEGE-QUAD CITIES, located at 1801 E. KIMBERLY ROAD, SUITE B, DAVENPORT, IA. The school has 12876.30808080808 students with a population of 76.0. The housing capacity is 2.0 with -999.0 dormitory capacity. Latitude: 41.55603261500005, Longitude: -90.545116104.</w:t>
      </w:r>
    </w:p>
    <w:p>
      <w:r>
        <w:t>School Name: ROSS COLLEGE-SYLVANIA, located at 5834 MONROE STREET, SUITE F-J, SYLVANIA, OH. The school has 12876.30808080808 students with a population of 601.0. The housing capacity is 2.0 with -999.0 dormitory capacity. Latitude: 41.713629, Longitude: -83.680485.</w:t>
      </w:r>
    </w:p>
    <w:p>
      <w:r>
        <w:t>School Name: ROSS MEDICAL EDUCATION CENTER - KALAMAZOO, located at 5177 WEST MAIN STREET, SUITE A, KALAMAZOO, MI. The school has 12876.30808080808 students with a population of 149.0. The housing capacity is 2.0 with -999.0 dormitory capacity. Latitude: 42.29053275900003, Longitude: -85.65183819699996.</w:t>
      </w:r>
    </w:p>
    <w:p>
      <w:r>
        <w:t>School Name: ROSS MEDICAL EDUCATION CENTER-ANN ARBOR, located at 4741 WASHTENAW AVE, ANN ARBOR, MI. The school has 12876.30808080808 students with a population of 72.0. The housing capacity is 2.0 with -999.0 dormitory capacity. Latitude: 42.25309378900005, Longitude: -83.66704538899995.</w:t>
      </w:r>
    </w:p>
    <w:p>
      <w:r>
        <w:t>School Name: ROSS MEDICAL EDUCATION CENTER-BATTLE CREEK, located at 3600 CAPITAL AVE, SUITE 104, BATTLE CREEK, MI. The school has 12876.30808080808 students with a population of 54.0. The housing capacity is 2.0 with -999.0 dormitory capacity. Latitude: 42.247756, Longitude: -85.200317.</w:t>
      </w:r>
    </w:p>
    <w:p>
      <w:r>
        <w:t>School Name: ROSS MEDICAL EDUCATION CENTER-BOWLING GREEN, located at 1751 SCOTTSVILLE RD STE 1, BOWLING GREEN, KY. The school has 12876.30808080808 students with a population of 90.0. The housing capacity is 2.0 with -999.0 dormitory capacity. Latitude: 36.96680659500004, Longitude: -86.43512785799999.</w:t>
      </w:r>
    </w:p>
    <w:p>
      <w:r>
        <w:t>School Name: ROSS MEDICAL EDUCATION CENTER-BRIGHTON, located at 8110 MURPHY DRIVE, BRIGHTON, MI. The school has 12876.30808080808 students with a population of 67.0. The housing capacity is 2.0 with -999.0 dormitory capacity. Latitude: 42.54437832200006, Longitude: -83.79808515299999.</w:t>
      </w:r>
    </w:p>
    <w:p>
      <w:r>
        <w:t>School Name: ROSS MEDICAL EDUCATION CENTER-CANTON, located at 44958 FORD RD, CANTON, MI. The school has 12876.30808080808 students with a population of 132.0. The housing capacity is 2.0 with -999.0 dormitory capacity. Latitude: 42.32361740600004, Longitude: -83.48201165299997.</w:t>
      </w:r>
    </w:p>
    <w:p>
      <w:r>
        <w:t>School Name: ROSS MEDICAL EDUCATION CENTER-CHARLESTON, located at 5707 MACCORKLE AVENUE S.E., STE. 20, CHARLESTON, WV. The school has 12876.30808080808 students with a population of 148.0. The housing capacity is 2.0 with -999.0 dormitory capacity. Latitude: 38.31083415000006, Longitude: -81.56923453699994.</w:t>
      </w:r>
    </w:p>
    <w:p>
      <w:r>
        <w:t>School Name: ROSS MEDICAL EDUCATION CENTER-CINCINNATI, located at 11590 CENTURY BOULEVARD, SUITE 210, CINCINNATI, OH. The school has 12876.30808080808 students with a population of 121.0. The housing capacity is 2.0 with -999.0 dormitory capacity. Latitude: 39.28583155800004, Longitude: -84.45292514399995.</w:t>
      </w:r>
    </w:p>
    <w:p>
      <w:r>
        <w:t>School Name: ROSS MEDICAL EDUCATION CENTER-DAVISON, located at 815 S STATE ST, DAVISON, MI. The school has 12876.30808080808 students with a population of 71.0. The housing capacity is 2.0 with -999.0 dormitory capacity. Latitude: 43.02176531200007, Longitude: -83.51654195999998.</w:t>
      </w:r>
    </w:p>
    <w:p>
      <w:r>
        <w:t>School Name: ROSS MEDICAL EDUCATION CENTER-DAYTON, located at 4490 BRANDT PIKE, DAYTON, OH. The school has 12876.30808080808 students with a population of 124.0. The housing capacity is 2.0 with -999.0 dormitory capacity. Latitude: 39.81767486100006, Longitude: -84.12819015999997.</w:t>
      </w:r>
    </w:p>
    <w:p>
      <w:r>
        <w:t>School Name: ROSS MEDICAL EDUCATION CENTER-ELYRIA, located at 120 MARKET DRIVE, ELYRIA, OH. The school has 12876.30808080808 students with a population of 106.0. The housing capacity is 2.0 with -999.0 dormitory capacity. Latitude: 41.386445, Longitude: -82.105702.</w:t>
      </w:r>
    </w:p>
    <w:p>
      <w:r>
        <w:t>School Name: ROSS MEDICAL EDUCATION CENTER-ERLANGER, located at 600 RODEO DRIVE, STE. 2, ERLANGER, KY. The school has 12876.30808080808 students with a population of 153.0. The housing capacity is 2.0 with -999.0 dormitory capacity. Latitude: 39.0309952000001, Longitude: -84.61629297799999.</w:t>
      </w:r>
    </w:p>
    <w:p>
      <w:r>
        <w:t>School Name: ROSS MEDICAL EDUCATION CENTER-EVANSVILLE, located at 227 N. GREEN RIVER ROAD, EVANSVILLE, IN. The school has 12876.30808080808 students with a population of 111.0. The housing capacity is 2.0 with -999.0 dormitory capacity. Latitude: 37.97852135000005, Longitude: -87.49073709799995.</w:t>
      </w:r>
    </w:p>
    <w:p>
      <w:r>
        <w:t>School Name: ROSS MEDICAL EDUCATION CENTER-FLINT, located at G3630 MILLER ROAD, SUITE D, FLINT, MI. The school has 12876.30808080808 students with a population of 204.0. The housing capacity is 2.0 with -999.0 dormitory capacity. Latitude: 42.986208, Longitude: -83.751737.</w:t>
      </w:r>
    </w:p>
    <w:p>
      <w:r>
        <w:t>School Name: ROSS MEDICAL EDUCATION CENTER-FORT WAYNE, located at 4122 LIMA ROAD, UNIT A5, FORT WAYNE, IN. The school has 12876.30808080808 students with a population of 181.0. The housing capacity is 2.0 with -999.0 dormitory capacity. Latitude: 41.115085, Longitude: -85.144422.</w:t>
      </w:r>
    </w:p>
    <w:p>
      <w:r>
        <w:t>School Name: ROSS MEDICAL EDUCATION CENTER-GRANGER, located at 445 E UNIVERSITY DR, GRANGER, IN. The school has 12876.30808080808 students with a population of 177.0. The housing capacity is 2.0 with -999.0 dormitory capacity. Latitude: 41.71783520800005, Longitude: -86.17427717299995.</w:t>
      </w:r>
    </w:p>
    <w:p>
      <w:r>
        <w:t>School Name: ROSS MEDICAL EDUCATION CENTER-HUNTSVILLE, located at 930 OLD MONROVIA ROAD, NW, HUNTSVILLE, AL. The school has 12876.30808080808 students with a population of 152.0. The housing capacity is 2.0 with -999.0 dormitory capacity. Latitude: 34.73685433500003, Longitude: -86.66132197299999.</w:t>
      </w:r>
    </w:p>
    <w:p>
      <w:r>
        <w:t>School Name: ROSS MEDICAL EDUCATION CENTER-JOHNSON CITY, located at 3021 EAST OAKLAND AVENUE, JOHNSON CITY, TN. The school has 12876.30808080808 students with a population of 117.0. The housing capacity is 2.0 with -999.0 dormitory capacity. Latitude: 36.359679174000064, Longitude: -82.38318612999996.</w:t>
      </w:r>
    </w:p>
    <w:p>
      <w:r>
        <w:t>School Name: ROSS MEDICAL EDUCATION CENTER-KENTWOOD, located at 4528 BRETON ROAD, SE, KENTWOOD, MI. The school has 12876.30808080808 students with a population of 193.0. The housing capacity is 2.0 with -999.0 dormitory capacity. Latitude: 42.880955, Longitude: -85.605379.</w:t>
      </w:r>
    </w:p>
    <w:p>
      <w:r>
        <w:t>School Name: ROSS MEDICAL EDUCATION CENTER-KNOXVILLE, located at 206 N SEVEN OAKS DR, KNOXVILLE, TN. The school has 12876.30808080808 students with a population of 114.0. The housing capacity is 2.0 with -999.0 dormitory capacity. Latitude: 35.91275354000004, Longitude: -84.09682658299994.</w:t>
      </w:r>
    </w:p>
    <w:p>
      <w:r>
        <w:t>School Name: ROSS MEDICAL EDUCATION CENTER-KOKOMO, located at 196 EAST SOUTHWAY BOULEVARD, KOKOMO, IN. The school has 12876.30808080808 students with a population of 97.0. The housing capacity is 2.0 with -999.0 dormitory capacity. Latitude: 40.443464465000034, Longitude: -86.12936978799996.</w:t>
      </w:r>
    </w:p>
    <w:p>
      <w:r>
        <w:t>School Name: ROSS MEDICAL EDUCATION CENTER-LAFAYETTE, located at 2621 MAPLE POINT DRIVE, LAFAYETTE, IN. The school has 12876.30808080808 students with a population of 100.0. The housing capacity is 2.0 with -999.0 dormitory capacity. Latitude: 40.38849, Longitude: -86.845131.</w:t>
      </w:r>
    </w:p>
    <w:p>
      <w:r>
        <w:t>School Name: ROSS MEDICAL EDUCATION CENTER-LANSING, located at 4106 W SAGINAW HWY, LANSING, MI. The school has 12876.30808080808 students with a population of 111.0. The housing capacity is 2.0 with -999.0 dormitory capacity. Latitude: 42.74185489800004, Longitude: -84.60580711899996.</w:t>
      </w:r>
    </w:p>
    <w:p>
      <w:r>
        <w:t>School Name: ROSS MEDICAL EDUCATION CENTER-MADISON HEIGHTS, located at 29429 JOHN R ROAD, MADISON HEIGHTS, MI. The school has 12876.30808080808 students with a population of 190.0. The housing capacity is 2.0 with -999.0 dormitory capacity. Latitude: 42.50818923700007, Longitude: -83.10769159399996.</w:t>
      </w:r>
    </w:p>
    <w:p>
      <w:r>
        <w:t>School Name: ROSS MEDICAL EDUCATION CENTER-MIDLAND, located at 2600 N. SAGINAW, MIDLAND, MI. The school has 12876.30808080808 students with a population of 76.0. The housing capacity is 2.0 with -999.0 dormitory capacity. Latitude: 43.641877, Longitude: -84.258017.</w:t>
      </w:r>
    </w:p>
    <w:p>
      <w:r>
        <w:t>School Name: ROSS MEDICAL EDUCATION CENTER-MORGANTOWN, located at 1064 SUNCREST TOWNE CENTRE DRIVE, MORGANTOWN, WV. The school has 12876.30808080808 students with a population of 78.0. The housing capacity is 2.0 with -999.0 dormitory capacity. Latitude: 39.65342751800006, Longitude: -79.94225297199995.</w:t>
      </w:r>
    </w:p>
    <w:p>
      <w:r>
        <w:t>School Name: ROSS MEDICAL EDUCATION CENTER-MUNCIE, located at 411 W. RIGGIN ROAD, MUNCIE, IN. The school has 12876.30808080808 students with a population of 127.0. The housing capacity is 2.0 with -999.0 dormitory capacity. Latitude: 40.23238, Longitude: -85.390811.</w:t>
      </w:r>
    </w:p>
    <w:p>
      <w:r>
        <w:t>School Name: ROSS MEDICAL EDUCATION CENTER-NEW BALTIMORE, located at 51133 BIRCH STREET, STE 100, NEW BALTIMORE, MI. The school has 12876.30808080808 students with a population of 72.0. The housing capacity is 2.0 with -999.0 dormitory capacity. Latitude: 42.67686563600006, Longitude: -82.75118696799996.</w:t>
      </w:r>
    </w:p>
    <w:p>
      <w:r>
        <w:t>School Name: ROSS MEDICAL EDUCATION CENTER-NILES, located at 5555 YOUNGSTOWN-WARREN RD, UNIT 909, NILES, OH. The school has 12876.30808080808 students with a population of 173.0. The housing capacity is 2.0 with -999.0 dormitory capacity. Latitude: 41.21419951200005, Longitude: -80.75154364399998.</w:t>
      </w:r>
    </w:p>
    <w:p>
      <w:r>
        <w:t>School Name: ROSS MEDICAL EDUCATION CENTER-ONTARIO, located at 2150 W 4TH ST, ONTARIO, OH. The school has 12876.30808080808 students with a population of 82.0. The housing capacity is 2.0 with -999.0 dormitory capacity. Latitude: 40.77092501100003, Longitude: -82.59307233799996.</w:t>
      </w:r>
    </w:p>
    <w:p>
      <w:r>
        <w:t>School Name: ROSS MEDICAL EDUCATION CENTER-OWENSBORO, located at 410 SOUTHTOWN BOULEVARD, OWENSBORO, KY. The school has 12876.30808080808 students with a population of 45.0. The housing capacity is 2.0 with -999.0 dormitory capacity. Latitude: 37.72067334300005, Longitude: -87.11881400099998.</w:t>
      </w:r>
    </w:p>
    <w:p>
      <w:r>
        <w:t>School Name: ROSS MEDICAL EDUCATION CENTER-PORT HURON, located at 2887 KRAFFT ROAD, SUITE 700, PORT HURON, MI. The school has 12876.30808080808 students with a population of 52.0. The housing capacity is 2.0 with -999.0 dormitory capacity. Latitude: 43.01507676800003, Longitude: -82.44760940099997.</w:t>
      </w:r>
    </w:p>
    <w:p>
      <w:r>
        <w:t>School Name: ROSS MEDICAL EDUCATION CENTER-ROOSEVELT PARK, located at 950 NORTON AVENUE, SUITE D, ROOSEVELT PARK, MI. The school has 12876.30808080808 students with a population of 184.0. The housing capacity is 2.0 with -999.0 dormitory capacity. Latitude: 43.19252002800005, Longitude: -86.26682392499998.</w:t>
      </w:r>
    </w:p>
    <w:p>
      <w:r>
        <w:t>School Name: ROSS MEDICAL EDUCATION CENTER-SAGINAW, located at 4300 FASHION SQUARE BLVD., 2ND FLOOR, SUITE 202, SAGINAW, MI. The school has 12876.30808080808 students with a population of 140.0. The housing capacity is 2.0 with -999.0 dormitory capacity. Latitude: 43.46944862000004, Longitude: -83.96785498599996.</w:t>
      </w:r>
    </w:p>
    <w:p>
      <w:r>
        <w:t>School Name: ROSS MEDICAL EDUCATION CENTER-TAYLOR, located at 22311 EUREKA ROAD, TAYLOR, MI. The school has 12876.30808080808 students with a population of 67.0. The housing capacity is 2.0 with -999.0 dormitory capacity. Latitude: 42.194933, Longitude: -83.250307.</w:t>
      </w:r>
    </w:p>
    <w:p>
      <w:r>
        <w:t>School Name: ROSSLYN TRAINING ACADEMY OF COSMETOLOGY, located at CALLE PAZ 213, AGUADA, PR. The school has 12876.30808080808 students with a population of 15.0. The housing capacity is 2.0 with -999.0 dormitory capacity. Latitude: 18.37925372300004, Longitude: -67.18829751299995.</w:t>
      </w:r>
    </w:p>
    <w:p>
      <w:r>
        <w:t>School Name: ROWAN COLLEGE AT BURLINGTON COUNTY, located at 900 COLLEGE CIRCLE, MOUNT LAUREL, NJ. The school has 12876.30808080808 students with a population of 8226.0. The housing capacity is 2.0 with -999.0 dormitory capacity. Latitude: 39.972168, Longitude: -74.894427.</w:t>
      </w:r>
    </w:p>
    <w:p>
      <w:r>
        <w:t>School Name: ROWAN COLLEGE OF SOUTH JERSEY GLOUCESTER CAMPUS, located at 1400 TANYARD ROAD, SEWELL, NJ. The school has 12876.30808080808 students with a population of 6971.0. The housing capacity is 2.0 with -999.0 dormitory capacity. Latitude: 39.78141805500008, Longitude: -75.12100639199997.</w:t>
      </w:r>
    </w:p>
    <w:p>
      <w:r>
        <w:t>School Name: ROWAN UNIVERSITY, located at 201 MULLICA HILL ROAD, GLASSBORO, NJ. The school has 12876.30808080808 students with a population of 23638.0. The housing capacity is 1.0 with 6761.0 dormitory capacity. Latitude: 39.71062440300005, Longitude: -75.11850699899998.</w:t>
      </w:r>
    </w:p>
    <w:p>
      <w:r>
        <w:t>School Name: ROWAN-CABARRUS COMMUNITY COLLEGE, located at 1333 JAKE ALEXANDER BLVD, SOUTH, SALISBURY, NC. The school has 12876.30808080808 students with a population of 8053.0. The housing capacity is 2.0 with -999.0 dormitory capacity. Latitude: 35.639388, Longitude: -80.48181.</w:t>
      </w:r>
    </w:p>
    <w:p>
      <w:r>
        <w:t>School Name: ROXBOROUGH MEMORIAL HOSPITAL SCHOOL OF NURSING, located at 5800 RIDGE AVE, PHILADELPHIA, PA. The school has 12876.30808080808 students with a population of 181.0. The housing capacity is 2.0 with -999.0 dormitory capacity. Latitude: 40.02891185500005, Longitude: -75.20998463799998.</w:t>
      </w:r>
    </w:p>
    <w:p>
      <w:r>
        <w:t>School Name: ROXBURY COMMUNITY COLLEGE, located at 1234 COLUMBUS AVE, ROXBURY CROSSING, MA. The school has 12876.30808080808 students with a population of 1543.0. The housing capacity is 2.0 with -999.0 dormitory capacity. Latitude: 42.32924670700004, Longitude: -71.09548698699996.</w:t>
      </w:r>
    </w:p>
    <w:p>
      <w:r>
        <w:t>School Name: ROYAL LEARNING INSTITUTE, located at 254 W. 29TH ST, 2ND FL, NEW YORK, NY. The school has 12876.30808080808 students with a population of 40.0. The housing capacity is 2.0 with -999.0 dormitory capacity. Latitude: 40.74867846100005, Longitude: -73.99546813099994.</w:t>
      </w:r>
    </w:p>
    <w:p>
      <w:r>
        <w:t>School Name: ROYAL LEARNING INSTITUTE, located at 37-17 76TH STREET 2ND FLOOR, JACKSON HEIGHTS, NY. The school has 12876.30808080808 students with a population of 50.0. The housing capacity is 2.0 with -999.0 dormitory capacity. Latitude: 40.74883113100003, Longitude: -73.88960597399995.</w:t>
      </w:r>
    </w:p>
    <w:p>
      <w:r>
        <w:t>School Name: ROYALE COLLEGE OF BEAUTY AND BARBERING, located at 27485 COMMERCE CENTER DR, TEMECULA, CA. The school has 12876.30808080808 students with a population of -999.0. The housing capacity is -1.0 with -999.0 dormitory capacity. Latitude: 33.515476, Longitude: -117.16454101299996.</w:t>
      </w:r>
    </w:p>
    <w:p>
      <w:r>
        <w:t>School Name: RUBEN'S FIVE STAR ACADEMY, located at 104 STATE ROAD 60 WEST, LAKE WALES, FL. The school has 12876.30808080808 students with a population of 11.0. The housing capacity is 2.0 with -999.0 dormitory capacity. Latitude: 27.896881283000027, Longitude: -81.59191001999994.</w:t>
      </w:r>
    </w:p>
    <w:p>
      <w:r>
        <w:t>School Name: RUDAE'S SCHOOL OF BEAUTY CULTURE-FT WAYNE, located at 5317 COLDWATER RD COLDWATER CROSSING, FORT WAYNE, IN. The school has 12876.30808080808 students with a population of 131.0. The housing capacity is 2.0 with -999.0 dormitory capacity. Latitude: 41.12792471300003, Longitude: -85.13799754299998.</w:t>
      </w:r>
    </w:p>
    <w:p>
      <w:r>
        <w:t>School Name: RUDY &amp; KELLY ACADEMY, A PAUL MITCHELL PARTNER SCHOOL, located at 1920 CENTERVILLE TURNPIKE, SUITE 114, VIRGINIA BEACH, VA. The school has 12876.30808080808 students with a population of 228.0. The housing capacity is 2.0 with -999.0 dormitory capacity. Latitude: 36.77930970800003, Longitude: -76.18923572599994.</w:t>
      </w:r>
    </w:p>
    <w:p>
      <w:r>
        <w:t>School Name: RUSH UNIVERSITY, located at 600 S. PAULINA ST. STE 440, CHICAGO, IL. The school has 12876.30808080808 students with a population of 5365.0. The housing capacity is 2.0 with -999.0 dormitory capacity. Latitude: 41.87349273300004, Longitude: -87.66946562899994.</w:t>
      </w:r>
    </w:p>
    <w:p>
      <w:r>
        <w:t>School Name: RUSSELL SAGE COLLEGE, located at 65 1ST STREET, TROY, NY. The school has 12876.30808080808 students with a population of 2752.0. The housing capacity is 1.0 with 860.0 dormitory capacity. Latitude: 42.72828638000004, Longitude: -73.69289595299995.</w:t>
      </w:r>
    </w:p>
    <w:p>
      <w:r>
        <w:t>School Name: RUST COLLEGE, located at 150 RUST AVENUE, HOLLY SPRINGS, MS. The school has 12876.30808080808 students with a population of 797.0. The housing capacity is 1.0 with 847.0 dormitory capacity. Latitude: 34.77686157300008, Longitude: -89.44699919299995.</w:t>
      </w:r>
    </w:p>
    <w:p>
      <w:r>
        <w:t>School Name: RUTGERS UNIVERSITY-CAMDEN, located at 406 PENN, CAMDEN, NJ. The school has 12876.30808080808 students with a population of 8332.0. The housing capacity is 1.0 with 824.0 dormitory capacity. Latitude: 39.94843758600007, Longitude: -75.1209625.</w:t>
      </w:r>
    </w:p>
    <w:p>
      <w:r>
        <w:t>School Name: RUTGERS UNIVERSITY-NEW BRUNSWICK, located at 83 SOMERSET ST, NEW BRUNSWICK, NJ. The school has 12876.30808080808 students with a population of 69755.0. The housing capacity is 1.0 with 15862.0 dormitory capacity. Latitude: 40.49953533800005, Longitude: -74.44700725499996.</w:t>
      </w:r>
    </w:p>
    <w:p>
      <w:r>
        <w:t>School Name: RUTGERS UNIVERSITY-NEWARK, located at 249 UNIVERSITY AVENUE, BLUMENTHAL HALL, NEWARK, NJ. The school has 12876.30808080808 students with a population of 15191.0. The housing capacity is 1.0 with 2444.0 dormitory capacity. Latitude: 40.74190246100005, Longitude: -74.17492231799997.</w:t>
      </w:r>
    </w:p>
    <w:p>
      <w:r>
        <w:t>School Name: Regent University, located at NOT AVAILABLE, NEW YORK, CA. The school has 4539.0 students with a population of 3495.304009757585. The housing capacity is 1.5325506937033084 with -188.19225491690807 dormitory capacity. Latitude: 37.2093435586788, Longitude: -90.5117784687745.</w:t>
      </w:r>
    </w:p>
    <w:p>
      <w:r>
        <w:t>School Name: Regis University, located at NOT AVAILABLE, NEW YORK, CA. The school has 3197.0 students with a population of 3495.304009757585. The housing capacity is 1.5325506937033084 with -188.19225491690807 dormitory capacity. Latitude: 37.2093435586788, Longitude: -90.5117784687745.</w:t>
      </w:r>
    </w:p>
    <w:p>
      <w:r>
        <w:t>School Name: Rensselaer Polytechnic Institute, located at NOT AVAILABLE, NEW YORK, CA. The school has 6283.0 students with a population of 3495.304009757585. The housing capacity is 1.5325506937033084 with -188.19225491690807 dormitory capacity. Latitude: 37.2093435586788, Longitude: -90.5117784687745.</w:t>
      </w:r>
    </w:p>
    <w:p>
      <w:r>
        <w:t>School Name: Rice University, located at NOT AVAILABLE, NEW YORK, CA. The school has 4076.0 students with a population of 3495.304009757585. The housing capacity is 1.5325506937033084 with -188.19225491690807 dormitory capacity. Latitude: 37.2093435586788, Longitude: -90.5117784687745.</w:t>
      </w:r>
    </w:p>
    <w:p>
      <w:r>
        <w:t>School Name: Robert Morris University, located at NOT AVAILABLE, NEW YORK, CA. The school has 3312.0 students with a population of 3495.304009757585. The housing capacity is 1.5325506937033084 with -188.19225491690807 dormitory capacity. Latitude: 37.2093435586788, Longitude: -90.5117784687745.</w:t>
      </w:r>
    </w:p>
    <w:p>
      <w:r>
        <w:t>School Name: Rochester Institute of Technology, located at NOT AVAILABLE, NEW YORK, CA. The school has 13412.0 students with a population of 3495.304009757585. The housing capacity is 1.5325506937033084 with -188.19225491690807 dormitory capacity. Latitude: 37.2093435586788, Longitude: -90.5117784687745.</w:t>
      </w:r>
    </w:p>
    <w:p>
      <w:r>
        <w:t>School Name: Roosevelt University, located at NOT AVAILABLE, NEW YORK, CA. The school has 2997.0 students with a population of 3495.304009757585. The housing capacity is 1.5325506937033084 with -188.19225491690807 dormitory capacity. Latitude: 37.2093435586788, Longitude: -90.5117784687745.</w:t>
      </w:r>
    </w:p>
    <w:p>
      <w:r>
        <w:t>School Name: Rowan University, located at NOT AVAILABLE, NEW YORK, CA. The school has 15963.0 students with a population of 3495.304009757585. The housing capacity is 1.5325506937033084 with -188.19225491690807 dormitory capacity. Latitude: 37.2093435586788, Longitude: -90.5117784687745.</w:t>
      </w:r>
    </w:p>
    <w:p>
      <w:r>
        <w:t>School Name: Russell Sage College, located at NOT AVAILABLE, NEW YORK, CA. The school has 1287.0 students with a population of 3495.304009757585. The housing capacity is 1.5325506937033084 with -188.19225491690807 dormitory capacity. Latitude: 37.2093435586788, Longitude: -90.5117784687745.</w:t>
      </w:r>
    </w:p>
    <w:p>
      <w:r>
        <w:t>School Name: Rutgers University--Camden, located at NOT AVAILABLE, NEW YORK, CA. The school has 5502.0 students with a population of 3495.304009757585. The housing capacity is 1.5325506937033084 with -188.19225491690807 dormitory capacity. Latitude: 37.2093435586788, Longitude: -90.5117784687745.</w:t>
      </w:r>
    </w:p>
    <w:p>
      <w:r>
        <w:t>School Name: Rutgers University--New Brunswick, located at NOT AVAILABLE, NEW YORK, CA. The school has 35844.0 students with a population of 3495.304009757585. The housing capacity is 1.5325506937033084 with -188.19225491690807 dormitory capacity. Latitude: 37.2093435586788, Longitude: -90.5117784687745.</w:t>
      </w:r>
    </w:p>
    <w:p>
      <w:r>
        <w:t>School Name: Rutgers University--Newark, located at NOT AVAILABLE, NEW YORK, CA. The school has 9118.0 students with a population of 3495.304009757585. The housing capacity is 1.5325506937033084 with -188.19225491690807 dormitory capacity. Latitude: 37.2093435586788, Longitude: -90.5117784687745.</w:t>
      </w:r>
    </w:p>
    <w:p>
      <w:r>
        <w:t>School Name: SABER COLLEGE, located at 3990 W FLAGLER ST., STE 103, MIAMI, FL. The school has 12876.30808080808 students with a population of 64.0. The housing capacity is 2.0 with -999.0 dormitory capacity. Latitude: 25.77151837200006, Longitude: -80.26129876099998.</w:t>
      </w:r>
    </w:p>
    <w:p>
      <w:r>
        <w:t>School Name: SACRAMENTO CITY COLLEGE, located at 3835 FREEPORT BLVD, SACRAMENTO, CA. The school has 12876.30808080808 students with a population of 20974.0. The housing capacity is 2.0 with -999.0 dormitory capacity. Latitude: 38.54201149100004, Longitude: -121.49010383299998.</w:t>
      </w:r>
    </w:p>
    <w:p>
      <w:r>
        <w:t>School Name: SACRAMENTO ULTRASOUND INSTITUTE, located at 2233 WATT AVENUE, SACRAMENTO, CA. The school has 12876.30808080808 students with a population of 46.0. The housing capacity is 2.0 with -999.0 dormitory capacity. Latitude: 38.60450945100007, Longitude: -121.38355860999997.</w:t>
      </w:r>
    </w:p>
    <w:p>
      <w:r>
        <w:t>School Name: SACRED HEART MAJOR SEMINARY, located at 2701 CHICAGO BLVD, DETROIT, MI. The school has 12876.30808080808 students with a population of 507.0. The housing capacity is 1.0 with 100.0 dormitory capacity. Latitude: 42.37524836200004, Longitude: -83.11168249499997.</w:t>
      </w:r>
    </w:p>
    <w:p>
      <w:r>
        <w:t>School Name: SACRED HEART SEMINARY AND SCHOOL OF THEOLOGY, located at 7335 S HWY 100, FRANKLIN, WI. The school has 12876.30808080808 students with a population of 150.0. The housing capacity is 1.0 with 75.0 dormitory capacity. Latitude: 42.910829257000046, Longitude: -88.04437974299998.</w:t>
      </w:r>
    </w:p>
    <w:p>
      <w:r>
        <w:t>School Name: SACRED HEART UNIVERSITY, located at 5151 PARK AVE, FAIRFIELD, CT. The school has 12876.30808080808 students with a population of 10896.0. The housing capacity is 1.0 with 3180.0 dormitory capacity. Latitude: 41.22154751100004, Longitude: -73.24460986699995.</w:t>
      </w:r>
    </w:p>
    <w:p>
      <w:r>
        <w:t>School Name: SADDLEBACK COLLEGE, located at 28000 MARGUERITE PKY, MISSION VIEJO, CA. The school has 12876.30808080808 students with a population of 20211.0. The housing capacity is 2.0 with -999.0 dormitory capacity. Latitude: 33.55216275500004, Longitude: -117.66584010799994.</w:t>
      </w:r>
    </w:p>
    <w:p>
      <w:r>
        <w:t>School Name: SAE EXPRESSION COLLEGE, located at 6601 SHELLMOND ST, EMERYVILLE, CA. The school has 12876.30808080808 students with a population of 223.0. The housing capacity is 2.0 with -999.0 dormitory capacity. Latitude: 37.84763099800006, Longitude: -122.29539969299998.</w:t>
      </w:r>
    </w:p>
    <w:p>
      <w:r>
        <w:t>School Name: SAE INSTITUTE OF TECHNOLOGY-ATLANTA, located at 215 PEACHTREE STREET, ATLANTA, GA. The school has 12876.30808080808 students with a population of 348.0. The housing capacity is 2.0 with -999.0 dormitory capacity. Latitude: 33.759984220000035, Longitude: -84.38828886499994.</w:t>
      </w:r>
    </w:p>
    <w:p>
      <w:r>
        <w:t>School Name: SAE INSTITUTE OF TECHNOLOGY-CHICAGO, located at 820 N. ORLEANS STREET, SUITE 125, CHICAGO, IL. The school has 12876.30808080808 students with a population of 213.0. The housing capacity is 2.0 with -999.0 dormitory capacity. Latitude: 41.89713515500006, Longitude: -87.63760843199998.</w:t>
      </w:r>
    </w:p>
    <w:p>
      <w:r>
        <w:t>School Name: SAE INSTITUTE OF TECHNOLOGY-MIAMI, located at 16051 W. DIXIE HIGHWAY, NORTH MIAMI BEACH, FL. The school has 12876.30808080808 students with a population of 84.0. The housing capacity is 2.0 with -999.0 dormitory capacity. Latitude: 25.923902431000045, Longitude: -80.15549172599998.</w:t>
      </w:r>
    </w:p>
    <w:p>
      <w:r>
        <w:t>School Name: SAE INSTITUTE OF TECHNOLOGY-NASHVILLE, located at 7 MUSIC CIRCLE N, NASHVILLE, TN. The school has 12876.30808080808 students with a population of 243.0. The housing capacity is 2.0 with -999.0 dormitory capacity. Latitude: 36.15039000300004, Longitude: -86.79044845099997.</w:t>
      </w:r>
    </w:p>
    <w:p>
      <w:r>
        <w:t>School Name: SAE INSTITUTE OF TECHNOLOGY-NEW YORK, located at 218 WEST 18TH ST FL 4, NEW YORK, NY. The school has 12876.30808080808 students with a population of 307.0. The housing capacity is 2.0 with -999.0 dormitory capacity. Latitude: 40.74963466700007, Longitude: -73.98850404099994.</w:t>
      </w:r>
    </w:p>
    <w:p>
      <w:r>
        <w:t>School Name: SAGE SCHOOL OF MASSAGE &amp; ESTHETICS, located at 2855 NW CROSSING DRIVE, SUITE 201, BEND, OR. The school has 12876.30808080808 students with a population of 39.0. The housing capacity is 2.0 with -999.0 dormitory capacity. Latitude: 44.06844975400003, Longitude: -121.3015273.</w:t>
      </w:r>
    </w:p>
    <w:p>
      <w:r>
        <w:t>School Name: SAGINAW CHIPPEWA TRIBAL COLLEGE, located at 2274 ENTERPRISE DR, MOUNT PLEASANT, MI. The school has 12876.30808080808 students with a population of 126.0. The housing capacity is 2.0 with -999.0 dormitory capacity. Latitude: 43.60714928000005, Longitude: -84.73258995299994.</w:t>
      </w:r>
    </w:p>
    <w:p>
      <w:r>
        <w:t>School Name: SAGINAW VALLEY STATE UNIVERSITY, located at 7400 BAY RD, UNIVERSITY CENTER, MI. The school has 12876.30808080808 students with a population of 9073.0. The housing capacity is 1.0 with 2237.0 dormitory capacity. Latitude: 43.513978, Longitude: -83.962708.</w:t>
      </w:r>
    </w:p>
    <w:p>
      <w:r>
        <w:t>School Name: SAINT AMBROSE UNIVERSITY, located at 518 W LOCUST ST, DAVENPORT, IA. The school has 12876.30808080808 students with a population of 3558.0. The housing capacity is 1.0 with 1654.0 dormitory capacity. Latitude: 41.540080671000055, Longitude: -90.5809795.</w:t>
      </w:r>
    </w:p>
    <w:p>
      <w:r>
        <w:t>School Name: SAINT ANSELM COLLEGE, located at 100 SAINT ANSELM DRIVE, MANCHESTER, NH. The school has 12876.30808080808 students with a population of 2690.0. The housing capacity is 1.0 with 1958.0 dormitory capacity. Latitude: 42.986290852000025, Longitude: -71.50797580399995.</w:t>
      </w:r>
    </w:p>
    <w:p>
      <w:r>
        <w:t>School Name: SAINT ANTHONY COLLEGE OF NURSING, located at 3301 N. MULFORD ROAD, ROCKFORD, IL. The school has 12876.30808080808 students with a population of 351.0. The housing capacity is 2.0 with -999.0 dormitory capacity. Latitude: 42.311286980000034, Longitude: -88.99370702799996.</w:t>
      </w:r>
    </w:p>
    <w:p>
      <w:r>
        <w:t>School Name: SAINT AUGUSTINE COLLEGE, located at 1345 W. ARGYLE ST., CHICAGO, IL. The school has 12876.30808080808 students with a population of 1083.0. The housing capacity is 2.0 with -999.0 dormitory capacity. Latitude: 41.972414, Longitude: -87.662806.</w:t>
      </w:r>
    </w:p>
    <w:p>
      <w:r>
        <w:t>School Name: SAINT AUGUSTINE'S UNIVERSITY, located at 1315 OAKWOOD AVENUE, RALEIGH, NC. The school has 12876.30808080808 students with a population of 1405.0. The housing capacity is 1.0 with 1026.0 dormitory capacity. Latitude: 35.78503190500004, Longitude: -78.62180578499994.</w:t>
      </w:r>
    </w:p>
    <w:p>
      <w:r>
        <w:t>School Name: SAINT CHARLES BORROMEO SEMINARY-OVERBROOK, located at 100 EAST WYNNEWOOD ROAD, WYNNEWOOD, PA. The school has 12876.30808080808 students with a population of 264.0. The housing capacity is 1.0 with 246.0 dormitory capacity. Latitude: 39.99133003900005, Longitude: -75.25567480399997.</w:t>
      </w:r>
    </w:p>
    <w:p>
      <w:r>
        <w:t>School Name: SAINT CLOUD STATE UNIVERSITY, located at 720 FOURTH AVE. SOUTH, SAINT CLOUD, MN. The school has 12876.30808080808 students with a population of 13081.0. The housing capacity is 1.0 with 2506.0 dormitory capacity. Latitude: 45.55322719900005, Longitude: -94.15265735799994.</w:t>
      </w:r>
    </w:p>
    <w:p>
      <w:r>
        <w:t>School Name: SAINT EDWARD'S UNIVERSITY, located at 3001 S CONGRESS AVE, AUSTIN, TX. The school has 12876.30808080808 students with a population of 4300.0. The housing capacity is 1.0 with 1528.0 dormitory capacity. Latitude: 30.229844220000075, Longitude: -97.75763037599997.</w:t>
      </w:r>
    </w:p>
    <w:p>
      <w:r>
        <w:t>School Name: SAINT ELIZABETH COLLEGE OF NURSING, located at 2215 GENESEE STREET, UTICA, NY. The school has 12876.30808080808 students with a population of 183.0. The housing capacity is 2.0 with -999.0 dormitory capacity. Latitude: 43.08204095700006, Longitude: -75.26588788099997.</w:t>
      </w:r>
    </w:p>
    <w:p>
      <w:r>
        <w:t>School Name: SAINT ELIZABETH SCHOOL OF NURSING, located at 1501 HARTFORD STREET, LAFAYETTE, IN. The school has 12876.30808080808 students with a population of 185.0. The housing capacity is 2.0 with -999.0 dormitory capacity. Latitude: 40.42624027300008, Longitude: -86.88080978399995.</w:t>
      </w:r>
    </w:p>
    <w:p>
      <w:r>
        <w:t>School Name: SAINT ELIZABETH UNIVERSITY, located at 2 CONVENT ROAD, MORRISTOWN, NJ. The school has 12876.30808080808 students with a population of 1580.0. The housing capacity is 1.0 with 350.0 dormitory capacity. Latitude: 40.78090475000005, Longitude: -74.43751499099994.</w:t>
      </w:r>
    </w:p>
    <w:p>
      <w:r>
        <w:t>School Name: SAINT FRANCIS MEDICAL CENTER COLLEGE OF NURSING, located at 511 NE GREENLEAF ST, PEORIA, IL. The school has 12876.30808080808 students with a population of 538.0. The housing capacity is 1.0 with 80.0 dormitory capacity. Latitude: 40.70124126200005, Longitude: -89.59032229499996.</w:t>
      </w:r>
    </w:p>
    <w:p>
      <w:r>
        <w:t>School Name: SAINT FRANCIS MEDICAL CENTER SCHOOL OF NURSING, located at 601 HAMILTON AVE, TRENTON, NJ. The school has 12876.30808080808 students with a population of 98.0. The housing capacity is 2.0 with -999.0 dormitory capacity. Latitude: 40.21650848500008, Longitude: -74.74195133599994.</w:t>
      </w:r>
    </w:p>
    <w:p>
      <w:r>
        <w:t>School Name: SAINT FRANCIS UNIVERSITY, located at 117 EVERGREEN DR, LORETTO, PA. The school has 12876.30808080808 students with a population of 3330.0. The housing capacity is 1.0 with 1310.0 dormitory capacity. Latitude: 40.50453624900007, Longitude: -78.64091026499995.</w:t>
      </w:r>
    </w:p>
    <w:p>
      <w:r>
        <w:t>School Name: SAINT JOHN FISHER COLLEGE, located at 3690 EAST AVE, ROCHESTER, NY. The school has 12876.30808080808 students with a population of 4418.0. The housing capacity is 1.0 with 1495.0 dormitory capacity. Latitude: 43.11746374900008, Longitude: -77.51363823699995.</w:t>
      </w:r>
    </w:p>
    <w:p>
      <w:r>
        <w:t>School Name: SAINT JOHN'S SEMINARY, located at 127 LAKE STREET, BRIGHTON, MA. The school has 12876.30808080808 students with a population of 138.0. The housing capacity is 1.0 with 94.0 dormitory capacity. Latitude: 42.34414583100005, Longitude: -71.16199800799996.</w:t>
      </w:r>
    </w:p>
    <w:p>
      <w:r>
        <w:t>School Name: SAINT JOHNS RIVER STATE COLLEGE, located at 5001 SAINT JOHNS AVE, PALATKA, FL. The school has 12876.30808080808 students with a population of 7492.0. The housing capacity is 2.0 with -999.0 dormitory capacity. Latitude: 29.647515843000065, Longitude: -81.68138684299998.</w:t>
      </w:r>
    </w:p>
    <w:p>
      <w:r>
        <w:t>School Name: SAINT JOHNS UNIVERSITY, located at 2850 ABBEY PLAZA, COLLEGEVILLE, MN. The school has 12876.30808080808 students with a population of 2134.0. The housing capacity is 1.0 with 1529.0 dormitory capacity. Latitude: 45.581357, Longitude: -94.39192.</w:t>
      </w:r>
    </w:p>
    <w:p>
      <w:r>
        <w:t>School Name: SAINT JOSEPH SEMINARY COLLEGE, located at 75376 RIVER ROAD, ST. BENEDICT, LA. The school has 12876.30808080808 students with a population of 165.0. The housing capacity is 1.0 with 175.0 dormitory capacity. Latitude: 30.526778, Longitude: -90.113621.</w:t>
      </w:r>
    </w:p>
    <w:p>
      <w:r>
        <w:t>School Name: SAINT JOSEPH'S COLLEGE OF MAINE, located at 278 WHITES BRIDGE RD, STANDISH, ME. The school has 12876.30808080808 students with a population of 2434.0. The housing capacity is 1.0 with 707.0 dormitory capacity. Latitude: 43.82544744200004, Longitude: -70.48146174799996.</w:t>
      </w:r>
    </w:p>
    <w:p>
      <w:r>
        <w:t>School Name: SAINT JOSEPH'S UNIVERSITY, located at 5600 CITY AVENUE, PHILADELPHIA, PA. The school has 12876.30808080808 students with a population of 7940.0. The housing capacity is 1.0 with 2584.0 dormitory capacity. Latitude: 39.99444223900008, Longitude: -75.23834262499997.</w:t>
      </w:r>
    </w:p>
    <w:p>
      <w:r>
        <w:t>School Name: SAINT LEO UNIVERSITY, located at 33701 STATE ROAD 52, SAINT LEO, FL. The school has 12876.30808080808 students with a population of 11331.0. The housing capacity is 1.0 with 1505.0 dormitory capacity. Latitude: 28.336783138000044, Longitude: -82.25779382499996.</w:t>
      </w:r>
    </w:p>
    <w:p>
      <w:r>
        <w:t>School Name: SAINT LOUIS CHRISTIAN COLLEGE, located at 1360 GRANDVIEW DR, FLORISSANT, MO. The school has 12876.30808080808 students with a population of 121.0. The housing capacity is 1.0 with 205.0 dormitory capacity. Latitude: 38.77577051600008, Longitude: -90.29456922099996.</w:t>
      </w:r>
    </w:p>
    <w:p>
      <w:r>
        <w:t>School Name: SAINT LOUIS COMMUNITY COLLEGE, located at 3221 MCKELVEY ROAD, BRIDGETON, MO. The school has 12876.30808080808 students with a population of 17233.0. The housing capacity is 2.0 with -999.0 dormitory capacity. Latitude: 38.76845730800005, Longitude: -90.28746202699996.</w:t>
      </w:r>
    </w:p>
    <w:p>
      <w:r>
        <w:t>School Name: SAINT LOUIS UNIVERSITY, located at ONE NORTH GRAND BLVD, SAINT LOUIS, MO. The school has 12876.30808080808 students with a population of 17516.0. The housing capacity is 1.0 with 4083.0 dormitory capacity. Latitude: 38.63651621800005, Longitude: -90.23343002899998.</w:t>
      </w:r>
    </w:p>
    <w:p>
      <w:r>
        <w:t>School Name: SAINT LUKE'S COLLEGE OF HEALTH SCIENCES, located at 624 WESTPORT ROAD, KANSAS CITY, MO. The school has 12876.30808080808 students with a population of -999.0. The housing capacity is -1.0 with -999.0 dormitory capacity. Latitude: 39.05186, Longitude: -94.594667.</w:t>
      </w:r>
    </w:p>
    <w:p>
      <w:r>
        <w:t>School Name: SAINT MARTIN'S UNIVERSITY, located at 5000 ABBEY WAY SE, LACEY, WA. The school has 12876.30808080808 students with a population of 2014.0. The housing capacity is 1.0 with 630.0 dormitory capacity. Latitude: 47.04019134600003, Longitude: -122.81501290299995.</w:t>
      </w:r>
    </w:p>
    <w:p>
      <w:r>
        <w:t>School Name: SAINT MARY'S COLLEGE, located at 133 LE MANS HALL, NOTRE DAME, IN. The school has 12876.30808080808 students with a population of 2054.0. The housing capacity is 1.0 with 1285.0 dormitory capacity. Latitude: 41.708157, Longitude: -86.258632.</w:t>
      </w:r>
    </w:p>
    <w:p>
      <w:r>
        <w:t>School Name: SAINT MARY'S COLLEGE OF CALIFORNIA, located at 1928 SAINT MARYS ROAD, MORAGA, CA. The school has 12876.30808080808 students with a population of 4655.0. The housing capacity is 1.0 with 1600.0 dormitory capacity. Latitude: 37.841126357000064, Longitude: -122.10846885599994.</w:t>
      </w:r>
    </w:p>
    <w:p>
      <w:r>
        <w:t>School Name: SAINT MARY'S UNIVERSITY OF MINNESOTA, located at 700 TERRACE HEIGHTS, WINONA, MN. The school has 12876.30808080808 students with a population of 6015.0. The housing capacity is 1.0 with 1057.0 dormitory capacity. Latitude: 44.04520302700007, Longitude: -91.69660441099995.</w:t>
      </w:r>
    </w:p>
    <w:p>
      <w:r>
        <w:t>School Name: SAINT MARY-OF-THE-WOODS COLLEGE, located at 1 ST MARY OF WOODS COLL, SAINT MARY OF THE WOODS, IN. The school has 12876.30808080808 students with a population of 1407.0. The housing capacity is 1.0 with 324.0 dormitory capacity. Latitude: 39.510601, Longitude: -87.460351.</w:t>
      </w:r>
    </w:p>
    <w:p>
      <w:r>
        <w:t>School Name: SAINT MEINRAD SCHOOL OF THEOLOGY, located at 200 HILL DRIVE, ST. MEINRAD, IN. The school has 12876.30808080808 students with a population of 349.0. The housing capacity is 1.0 with 141.0 dormitory capacity. Latitude: 38.16554558000007, Longitude: -86.81038808999995.</w:t>
      </w:r>
    </w:p>
    <w:p>
      <w:r>
        <w:t>School Name: SAINT MICHAEL COLLEGE OF ALLIED HEALTH, located at 1106 BLADENSBURG ROAD NE, WASHINGTON, DC. The school has 12876.30808080808 students with a population of 141.0. The housing capacity is 2.0 with -999.0 dormitory capacity. Latitude: 38.904428, Longitude: -76.980946.</w:t>
      </w:r>
    </w:p>
    <w:p>
      <w:r>
        <w:t>School Name: SAINT MICHAEL'S COLLEGE, located at ONE WINOOSKI PARK, COLCHESTER, VT. The school has 12876.30808080808 students with a population of 2143.0. The housing capacity is 1.0 with 1498.0 dormitory capacity. Latitude: 44.494212, Longitude: -73.163136.</w:t>
      </w:r>
    </w:p>
    <w:p>
      <w:r>
        <w:t>School Name: SAINT NORBERT COLLEGE, located at 100 GRANT ST, DE PERE, WI. The school has 12876.30808080808 students with a population of 2594.0. The housing capacity is 1.0 with 1831.0 dormitory capacity. Latitude: 44.44482958100008, Longitude: -88.06781231299999.</w:t>
      </w:r>
    </w:p>
    <w:p>
      <w:r>
        <w:t>School Name: SAINT PAUL COLLEGE, located at 235 MARSHALL AVE, SAINT PAUL, MN. The school has 12876.30808080808 students with a population of 6259.0. The housing capacity is 2.0 with -999.0 dormitory capacity. Latitude: 44.94920027200004, Longitude: -93.109663986.</w:t>
      </w:r>
    </w:p>
    <w:p>
      <w:r>
        <w:t>School Name: SAINT PAUL SCHOOL OF THEOLOGY, located at 13720 ROE AVENUE, LEAWOOD, KS. The school has 12876.30808080808 students with a population of 147.0. The housing capacity is 2.0 with -999.0 dormitory capacity. Latitude: 38.880458, Longitude: -94.641277.</w:t>
      </w:r>
    </w:p>
    <w:p>
      <w:r>
        <w:t>School Name: SAINT PETER'S UNIVERSITY, located at 2641 KENNEDY BLVD, JERSEY CITY, NJ. The school has 12876.30808080808 students with a population of 3707.0. The housing capacity is 1.0 with 666.0 dormitory capacity. Latitude: 40.727105, Longitude: -74.071541.</w:t>
      </w:r>
    </w:p>
    <w:p>
      <w:r>
        <w:t>School Name: SAINT VINCENT COLLEGE, located at 300 FRASER PURCHASE RD, LATROBE, PA. The school has 12876.30808080808 students with a population of 2088.0. The housing capacity is 1.0 with 1283.0 dormitory capacity. Latitude: 40.29218739300006, Longitude: -79.40200841299998.</w:t>
      </w:r>
    </w:p>
    <w:p>
      <w:r>
        <w:t>School Name: SAINT VINCENT DE PAUL REGIONAL SEMINARY, located at 10701 SOUTH MILITARY TRAIL, BOYNTON BEACH, FL. The school has 12876.30808080808 students with a population of 201.0. The housing capacity is 1.0 with 108.0 dormitory capacity. Latitude: 26.51653821800005, Longitude: -80.12518466999995.</w:t>
      </w:r>
    </w:p>
    <w:p>
      <w:r>
        <w:t>School Name: SAINT VINCENT SEMINARY, located at 300 FRASER PURCHASE RD, LATROBE, PA. The school has 12876.30808080808 students with a population of 88.0. The housing capacity is 1.0 with 80.0 dormitory capacity. Latitude: 40.29335490300008, Longitude: -79.40078198599997.</w:t>
      </w:r>
    </w:p>
    <w:p>
      <w:r>
        <w:t>School Name: SAINT VLADIMIRS ORTHODOX THEOLOGICAL SEMINARY, located at 575 SCARSDALE RD, YONKERS, NY. The school has 12876.30808080808 students with a population of 132.0. The housing capacity is 1.0 with 86.0 dormitory capacity. Latitude: 40.96942948100008, Longitude: -73.82455702099998.</w:t>
      </w:r>
    </w:p>
    <w:p>
      <w:r>
        <w:t>School Name: SAINT XAVIER UNIVERSITY, located at 3700 W 103RD ST, CHICAGO, IL. The school has 12876.30808080808 students with a population of 4411.0. The housing capacity is 1.0 with 510.0 dormitory capacity. Latitude: 41.70776256300008, Longitude: -87.71350720299995.</w:t>
      </w:r>
    </w:p>
    <w:p>
      <w:r>
        <w:t>School Name: SALEM COLLEGE, located at 601 S CHURCH ST, WINSTON-SALEM, NC. The school has 12876.30808080808 students with a population of 798.0. The housing capacity is 1.0 with 441.0 dormitory capacity. Latitude: 36.087515634000056, Longitude: -80.24118587099997.</w:t>
      </w:r>
    </w:p>
    <w:p>
      <w:r>
        <w:t>School Name: SALEM COLLEGE OF HAIRSTYLING, located at 1051 KINGS HWY, SUITE #1, ROLLA, MO. The school has 12876.30808080808 students with a population of 33.0. The housing capacity is 2.0 with -999.0 dormitory capacity. Latitude: 37.94396658900007, Longitude: -91.78534043599996.</w:t>
      </w:r>
    </w:p>
    <w:p>
      <w:r>
        <w:t>School Name: SALEM COMMUNITY COLLEGE, located at 460 HOLLYWOOD AVENUE, CARNEYS POINT, NJ. The school has 12876.30808080808 students with a population of 1046.0. The housing capacity is 2.0 with -999.0 dormitory capacity. Latitude: 39.69854920700004, Longitude: -75.46968098699995.</w:t>
      </w:r>
    </w:p>
    <w:p>
      <w:r>
        <w:t>School Name: SALEM STATE UNIVERSITY, located at 352 LAFAYETTE ST, SALEM, MA. The school has 12876.30808080808 students with a population of 8518.0. The housing capacity is 1.0 with 2282.0 dormitory capacity. Latitude: 42.50419960100004, Longitude: -70.89096282799994.</w:t>
      </w:r>
    </w:p>
    <w:p>
      <w:r>
        <w:t>School Name: SALEM UNIVERSITY, located at 223 W MAIN ST, SALEM, WV. The school has 12876.30808080808 students with a population of 1168.0. The housing capacity is 1.0 with 366.0 dormitory capacity. Latitude: 39.288631871000064, Longitude: -80.57176697099999.</w:t>
      </w:r>
    </w:p>
    <w:p>
      <w:r>
        <w:t>School Name: SALINA AREA TECHNICAL COLLEGE, located at 2562 CENTENNIAL ROAD, SALINA, KS. The school has 12876.30808080808 students with a population of 798.0. The housing capacity is 2.0 with -999.0 dormitory capacity. Latitude: 38.79359702300008, Longitude: -97.63687391499997.</w:t>
      </w:r>
    </w:p>
    <w:p>
      <w:r>
        <w:t>School Name: SALINE COUNTY CAREER CENTER, located at 900 W VEST, MARSHALL, MO. The school has 12876.30808080808 students with a population of 30.0. The housing capacity is 2.0 with -999.0 dormitory capacity. Latitude: 39.11503053500007, Longitude: -93.21107997999997.</w:t>
      </w:r>
    </w:p>
    <w:p>
      <w:r>
        <w:t>School Name: SALISBURY UNIVERSITY, located at 1101 CAMDEN AVE, SALISBURY, MD. The school has 12876.30808080808 students with a population of 9718.0. The housing capacity is 1.0 with 2248.0 dormitory capacity. Latitude: 38.34544685700007, Longitude: -75.60570469799995.</w:t>
      </w:r>
    </w:p>
    <w:p>
      <w:r>
        <w:t>School Name: SALISH KOOTENAI COLLEGE, located at 58138 US HIGHWAY 93, PABLO, MT. The school has 12876.30808080808 students with a population of 940.0. The housing capacity is 1.0 with 109.0 dormitory capacity. Latitude: 47.596864, Longitude: -114.107191.</w:t>
      </w:r>
    </w:p>
    <w:p>
      <w:r>
        <w:t>School Name: SALON &amp; SPA INSTITUTE, located at 2695 NORTH CORIA STREET, BROWNSVILLE, TX. The school has 12876.30808080808 students with a population of 80.0. The housing capacity is 2.0 with -999.0 dormitory capacity. Latitude: 25.93889634800007, Longitude: -97.50858030799998.</w:t>
      </w:r>
    </w:p>
    <w:p>
      <w:r>
        <w:t>School Name: SALON BOUTIQUE ACADEMY, located at 4135 BELT LINE ROAD SUITE 102, ADDISON, TX. The school has 12876.30808080808 students with a population of 199.0. The housing capacity is 2.0 with -999.0 dormitory capacity. Latitude: 32.95481440200007, Longitude: -96.84166557099996.</w:t>
      </w:r>
    </w:p>
    <w:p>
      <w:r>
        <w:t>School Name: SALON INSTITUTE-TOLEDO CAMPUS, located at 3034 WILFORD DRIVE, TOLEDO, OH. The school has 12876.30808080808 students with a population of 170.0. The housing capacity is 2.0 with -999.0 dormitory capacity. Latitude: 41.67484403700007, Longitude: -83.69699154099999.</w:t>
      </w:r>
    </w:p>
    <w:p>
      <w:r>
        <w:t>School Name: SALON PROFESSIONAL ACADEMY OF SAN ANTONIO, located at 16640 SAN PEDRO AVENUE, SAN ANTONIO, TX. The school has 12876.30808080808 students with a population of 105.0. The housing capacity is 2.0 with -999.0 dormitory capacity. Latitude: 29.59361147800007, Longitude: -98.47007376299996.</w:t>
      </w:r>
    </w:p>
    <w:p>
      <w:r>
        <w:t>School Name: SALON SUCCESS ACADEMY-CORONA, located at 2097 COMPTON AVE. SUITE 201, CORONA, CA. The school has 12876.30808080808 students with a population of 150.0. The housing capacity is 2.0 with -999.0 dormitory capacity. Latitude: 33.84770744600007, Longitude: -117.53564868799998.</w:t>
      </w:r>
    </w:p>
    <w:p>
      <w:r>
        <w:t>School Name: SALON SUCCESS ACADEMY-FONTANA, located at 16803 ARROW HWY, FONTANA, CA. The school has 12876.30808080808 students with a population of 43.0. The housing capacity is 2.0 with -999.0 dormitory capacity. Latitude: 34.09896673700007, Longitude: -117.43761943799996.</w:t>
      </w:r>
    </w:p>
    <w:p>
      <w:r>
        <w:t>School Name: SALON SUCCESS ACADEMY-REDLANDS, located at 1915 W REDLANDS BLVD STE 111, REDLANDS, CA. The school has 12876.30808080808 students with a population of 192.0. The housing capacity is 2.0 with -999.0 dormitory capacity. Latitude: 34.06234206800008, Longitude: -117.21893269499998.</w:t>
      </w:r>
    </w:p>
    <w:p>
      <w:r>
        <w:t>School Name: SALON SUCCESS ACADEMY-RIVERSIDE, located at 6780 INDIANA AVE. STE #200, RIVERSIDE, CA. The school has 12876.30808080808 students with a population of 133.0. The housing capacity is 2.0 with -999.0 dormitory capacity. Latitude: 33.94319087900004, Longitude: -117.39111346799996.</w:t>
      </w:r>
    </w:p>
    <w:p>
      <w:r>
        <w:t>School Name: SALON SUCCESS ACADEMY-UPLAND, located at 1385 E. FOOTHILL BLVD, UPLAND, CA. The school has 12876.30808080808 students with a population of 213.0. The housing capacity is 2.0 with -999.0 dormitory capacity. Latitude: 34.10835333700004, Longitude: -117.631091347.</w:t>
      </w:r>
    </w:p>
    <w:p>
      <w:r>
        <w:t>School Name: SALON SUCCESS ACADEMY-WEST COVINA, located at 112 PLAZA DRIVE SUITE 166, WEST COVINA, CA. The school has 12876.30808080808 students with a population of 66.0. The housing capacity is 2.0 with -999.0 dormitory capacity. Latitude: 34.070568, Longitude: -117.933801.</w:t>
      </w:r>
    </w:p>
    <w:p>
      <w:r>
        <w:t>School Name: SALT LAKE COMMUNITY COLLEGE, located at 4600 S REDWOOD RD, SALT LAKE CITY, UT. The school has 12876.30808080808 students with a population of 30721.0. The housing capacity is 2.0 with -999.0 dormitory capacity. Latitude: 40.671574891000034, Longitude: -111.94280942299996.</w:t>
      </w:r>
    </w:p>
    <w:p>
      <w:r>
        <w:t>School Name: SALUS UNIVERSITY, located at 8360 OLD YORK RD, ELKINS PARK, PA. The school has 12876.30808080808 students with a population of 1624.0. The housing capacity is 2.0 with -999.0 dormitory capacity. Latitude: 40.08626824500004, Longitude: -75.12983183999995.</w:t>
      </w:r>
    </w:p>
    <w:p>
      <w:r>
        <w:t>School Name: SALVE REGINA UNIVERSITY, located at 100 OCHRE POINT AVENUE, NEWPORT, RI. The school has 12876.30808080808 students with a population of 3331.0. The housing capacity is 1.0 with 1285.0 dormitory capacity. Latitude: 41.47154470700008, Longitude: -71.30123951599995.</w:t>
      </w:r>
    </w:p>
    <w:p>
      <w:r>
        <w:t>School Name: SAM HOUSTON STATE UNIVERSITY, located at 1806 AVE J, HUNTSVILLE, TX. The school has 12876.30808080808 students with a population of 24407.0. The housing capacity is 1.0 with 3470.0 dormitory capacity. Latitude: 30.71355268600007, Longitude: -95.54862709099996.</w:t>
      </w:r>
    </w:p>
    <w:p>
      <w:r>
        <w:t>School Name: SAMARITAN HOSPITAL SCHOOL OF NURSING, located at 1300 MASSACHUSETTS AVENUE, TROY, NY. The school has 12876.30808080808 students with a population of 177.0. The housing capacity is 2.0 with -999.0 dormitory capacity. Latitude: 42.73340023900005, Longitude: -73.67212110699995.</w:t>
      </w:r>
    </w:p>
    <w:p>
      <w:r>
        <w:t>School Name: SAMFORD UNIVERSITY, located at 800 LAKESHORE DRIVE, BIRMINGHAM, AL. The school has 12876.30808080808 students with a population of 6898.0. The housing capacity is 1.0 with 2375.0 dormitory capacity. Latitude: 33.46594603700004, Longitude: -86.79220465299994.</w:t>
      </w:r>
    </w:p>
    <w:p>
      <w:r>
        <w:t>School Name: SAMPSON COMMUNITY COLLEGE, located at HIGHWAY 24 WEST, CLINTON, NC. The school has 12876.30808080808 students with a population of 1797.0. The housing capacity is 2.0 with -999.0 dormitory capacity. Latitude: 34.99086, Longitude: -78.361136.</w:t>
      </w:r>
    </w:p>
    <w:p>
      <w:r>
        <w:t>School Name: SAMUEL MERRITT UNIVERSITY, located at 3100 TELEGRAPH AVENUE, OAKLAND, CA. The school has 12876.30808080808 students with a population of 2569.0. The housing capacity is 2.0 with -999.0 dormitory capacity. Latitude: 37.821326535000026, Longitude: -122.26443860199998.</w:t>
      </w:r>
    </w:p>
    <w:p>
      <w:r>
        <w:t>School Name: SAN ANTONIO COLLEGE, located at 1819 N. MAIN AVE.,, SAN ANTONIO, TX. The school has 12876.30808080808 students with a population of 20419.0. The housing capacity is 2.0 with -999.0 dormitory capacity. Latitude: 29.446222, Longitude: -98.494482.</w:t>
      </w:r>
    </w:p>
    <w:p>
      <w:r>
        <w:t>School Name: SAN BERNARDINO BEAUTY COLLEGE, located at 600 NORTH SIERRA WAY, SAN BERNARDINO, CA. The school has 12876.30808080808 students with a population of 85.0. The housing capacity is 2.0 with -999.0 dormitory capacity. Latitude: 34.110518, Longitude: -117.285521.</w:t>
      </w:r>
    </w:p>
    <w:p>
      <w:r>
        <w:t>School Name: SAN BERNARDINO COMMUNITY COLLEGE DISTRICT, located at 550 E. HOSPITALITY LANE, SUITE 200, SAN BERNARDINO, CA. The school has 12876.30808080808 students with a population of 141.0. The housing capacity is -2.0 with -999.0 dormitory capacity. Latitude: 34.10034748500004, Longitude: -117.25166635799997.</w:t>
      </w:r>
    </w:p>
    <w:p>
      <w:r>
        <w:t>School Name: SAN BERNARDINO VALLEY COLLEGE, located at 701 SOUTH MOUNT VERNON AVENUE, SAN BERNARDINO, CA. The school has 12876.30808080808 students with a population of 13244.0. The housing capacity is 2.0 with -999.0 dormitory capacity. Latitude: 34.08824586700007, Longitude: -117.31064455799998.</w:t>
      </w:r>
    </w:p>
    <w:p>
      <w:r>
        <w:t>School Name: SAN DIEGO CHRISTIAN COLLEGE, located at 200 RIVERVIEW PARKWAY, SANTEE, CA. The school has 12876.30808080808 students with a population of 716.0. The housing capacity is 1.0 with 175.0 dormitory capacity. Latitude: 32.843031318000044, Longitude: -116.97778786799996.</w:t>
      </w:r>
    </w:p>
    <w:p>
      <w:r>
        <w:t>School Name: SAN DIEGO CITY COLLEGE, located at 1313 PARK BOULEVARD, SAN DIEGO, CA. The school has 12876.30808080808 students with a population of 15561.0. The housing capacity is 2.0 with -999.0 dormitory capacity. Latitude: 32.71885522000008, Longitude: -117.15164103399997.</w:t>
      </w:r>
    </w:p>
    <w:p>
      <w:r>
        <w:t>School Name: SAN DIEGO COMMUNITY COLLEGE DISTRICT-DISTRICT OFFICE, located at 3375 CAMINO DEL RIO SOUTH, SAN DIEGO, CA. The school has 12876.30808080808 students with a population of 526.0. The housing capacity is -2.0 with -999.0 dormitory capacity. Latitude: 32.77630041100008, Longitude: -117.1204797.</w:t>
      </w:r>
    </w:p>
    <w:p>
      <w:r>
        <w:t>School Name: SAN DIEGO CULINARY INSTITUTE, located at 8024 LA MESA BLVD, LA MESA, CA. The school has 12876.30808080808 students with a population of -999.0. The housing capacity is -1.0 with -999.0 dormitory capacity. Latitude: 32.76432939600005, Longitude: -117.02381469499994.</w:t>
      </w:r>
    </w:p>
    <w:p>
      <w:r>
        <w:t>School Name: SAN DIEGO GLOBAL KNOWLEDGE UNIVERSITY, located at 1095 K STREET, SUITE B, SAN DIEGO, CA. The school has 12876.30808080808 students with a population of 93.0. The housing capacity is 2.0 with -999.0 dormitory capacity. Latitude: 32.70825683400005, Longitude: -117.15517245999996.</w:t>
      </w:r>
    </w:p>
    <w:p>
      <w:r>
        <w:t>School Name: SAN DIEGO GLOBAL KNOWLEDGE UNIVERSITY, located at 1095 K STREET, SUITE B, SAN DIEGO, CA. The school has 12876.30808080808 students with a population of 106.0. The housing capacity is 2.0 with -999.0 dormitory capacity. Latitude: 32.708222, Longitude: -117.154966.</w:t>
      </w:r>
    </w:p>
    <w:p>
      <w:r>
        <w:t>School Name: SAN DIEGO MESA COLLEGE, located at 7250 MESA COLLEGE DR, SAN DIEGO, CA. The school has 12876.30808080808 students with a population of 21616.0. The housing capacity is 2.0 with -999.0 dormitory capacity. Latitude: 32.804804671000056, Longitude: -117.16902254399996.</w:t>
      </w:r>
    </w:p>
    <w:p>
      <w:r>
        <w:t>School Name: SAN DIEGO MIRAMAR COLLEGE, located at 10440 BLACK MOUNTAIN RD, SAN DIEGO, CA. The school has 12876.30808080808 students with a population of 14026.0. The housing capacity is 2.0 with -999.0 dormitory capacity. Latitude: 32.909545947000026, Longitude: -117.12088774699998.</w:t>
      </w:r>
    </w:p>
    <w:p>
      <w:r>
        <w:t>School Name: SAN DIEGO STATE UNIVERSITY, located at 5500 CAMPANILE DR, SAN DIEGO, CA. The school has 12876.30808080808 students with a population of 40053.0. The housing capacity is 1.0 with 7472.0 dormitory capacity. Latitude: 32.7752498, Longitude: -117.07122785699994.</w:t>
      </w:r>
    </w:p>
    <w:p>
      <w:r>
        <w:t>School Name: SAN FRANCISCO ART INSTITUTE, located at 800 CHESTNUT ST, SAN FRANCISCO, CA. The school has 12876.30808080808 students with a population of 95.0. The housing capacity is 2.0 with -999.0 dormitory capacity. Latitude: 37.803575360000025, Longitude: -122.41699959899996.</w:t>
      </w:r>
    </w:p>
    <w:p>
      <w:r>
        <w:t>School Name: SAN FRANCISCO CONSERVATORY OF MUSIC, located at 50 OAK STREET, SAN FRANCISCO, CA. The school has 12876.30808080808 students with a population of 537.0. The housing capacity is 1.0 with 365.0 dormitory capacity. Latitude: 37.77554296300008, Longitude: -122.4202923.</w:t>
      </w:r>
    </w:p>
    <w:p>
      <w:r>
        <w:t>School Name: SAN FRANCISCO FILM SCHOOL, located at 155 SANSOME STREET 2ND FLOOR, SAN FRANCISCO, CA. The school has 12876.30808080808 students with a population of 70.0. The housing capacity is 2.0 with -999.0 dormitory capacity. Latitude: 37.78219334300008, Longitude: -122.40679160199994.</w:t>
      </w:r>
    </w:p>
    <w:p>
      <w:r>
        <w:t>School Name: SAN FRANCISCO INSTITUTE OF ESTHETICS &amp; COSMETOLOGY INC, located at 1067 FOLSOM ST, SAN FRANCISCO, CA. The school has 12876.30808080808 students with a population of 227.0. The housing capacity is 2.0 with -999.0 dormitory capacity. Latitude: 37.77704265900008, Longitude: -122.40708256999994.</w:t>
      </w:r>
    </w:p>
    <w:p>
      <w:r>
        <w:t>School Name: SAN FRANCISCO STATE UNIVERSITY, located at 1600 HOLLOWAY AVE, SAN FRANCISCO, CA. The school has 12876.30808080808 students with a population of 30596.0. The housing capacity is 1.0 with 4416.0 dormitory capacity. Latitude: 37.72134501600004, Longitude: -122.47790481099996.</w:t>
      </w:r>
    </w:p>
    <w:p>
      <w:r>
        <w:t>School Name: SAN IGNACIO UNIVERSITY, located at 3905 NW 107TH AVE SUITE 301, DORAL, FL. The school has 12876.30808080808 students with a population of 334.0. The housing capacity is 2.0 with -999.0 dormitory capacity. Latitude: 25.812733730000048, Longitude: -80.36566188599994.</w:t>
      </w:r>
    </w:p>
    <w:p>
      <w:r>
        <w:t>School Name: SAN JACINTO COMMUNITY COLLEGE, located at 8060 SPENCER HWY, PASADENA, TX. The school has 12876.30808080808 students with a population of 33424.0. The housing capacity is 2.0 with -999.0 dormitory capacity. Latitude: 29.660334809000062, Longitude: -95.11594094199997.</w:t>
      </w:r>
    </w:p>
    <w:p>
      <w:r>
        <w:t>School Name: SAN JACINTO COMMUNITY COLLEGE DISTRICT - GENERATION PARK CAMPUS, located at 13455 LOCKWOOD ROAD, HOUSTON, TX. The school has 12876.30808080808 students with a population of -999.0. The housing capacity is -1.0 with -999.0 dormitory capacity. Latitude: 29.91866172300007, Longitude: -95.21292731299997.</w:t>
      </w:r>
    </w:p>
    <w:p>
      <w:r>
        <w:t>School Name: SAN JOAQUIN COLLEGE OF LAW, located at 901 FIFTH ST, CLOVIS, CA. The school has 12876.30808080808 students with a population of 246.0. The housing capacity is 2.0 with -999.0 dormitory capacity. Latitude: 36.82447964600004, Longitude: -119.697656672.</w:t>
      </w:r>
    </w:p>
    <w:p>
      <w:r>
        <w:t>School Name: SAN JOAQUIN DELTA COLLEGE, located at 5151 PACIFIC AVE, STOCKTON, CA. The school has 12876.30808080808 students with a population of 19036.0. The housing capacity is 2.0 with -999.0 dormitory capacity. Latitude: 37.99464281200005, Longitude: -121.31722648.</w:t>
      </w:r>
    </w:p>
    <w:p>
      <w:r>
        <w:t>School Name: SAN JOAQUIN VALLEY COLLEGE-ATASCADERO, located at 8845 EL CAMINO REAL, ATASCADERO, CA. The school has 12876.30808080808 students with a population of 70.0. The housing capacity is 2.0 with -999.0 dormitory capacity. Latitude: 35.47143955400003, Longitude: -120.65278398599996.</w:t>
      </w:r>
    </w:p>
    <w:p>
      <w:r>
        <w:t>School Name: SAN JOAQUIN VALLEY COLLEGE-BAKERSFIELD, located at 201 NEW STINE ROAD, BAKERSFIELD, CA. The school has 12876.30808080808 students with a population of 824.0. The housing capacity is 2.0 with -999.0 dormitory capacity. Latitude: 35.35276821700006, Longitude: -119.06210134499996.</w:t>
      </w:r>
    </w:p>
    <w:p>
      <w:r>
        <w:t>School Name: SAN JOAQUIN VALLEY COLLEGE-CENTRAL ADMINISTRATIVE OFFICE, located at 3828 W. CALDWELL AVE., VISALIA, CA. The school has 12876.30808080808 students with a population of 64.0. The housing capacity is -2.0 with -999.0 dormitory capacity. Latitude: 36.298940017000064, Longitude: -119.33335979499998.</w:t>
      </w:r>
    </w:p>
    <w:p>
      <w:r>
        <w:t>School Name: SAN JOAQUIN VALLEY COLLEGE-DELANO, located at 1920 CECIL AVENUE, DELANO, CA. The school has 12876.30808080808 students with a population of 95.0. The housing capacity is 2.0 with -999.0 dormitory capacity. Latitude: 35.774787135000054, Longitude: -119.22897012099996.</w:t>
      </w:r>
    </w:p>
    <w:p>
      <w:r>
        <w:t>School Name: SAN JOAQUIN VALLEY COLLEGE-FRESNO, located at 295 EAST SIERRA AVENUE, FRESNO, CA. The school has 12876.30808080808 students with a population of 573.0. The housing capacity is 2.0 with -999.0 dormitory capacity. Latitude: 36.82989405400008, Longitude: -119.78411624899996.</w:t>
      </w:r>
    </w:p>
    <w:p>
      <w:r>
        <w:t>School Name: SAN JOAQUIN VALLEY COLLEGE-FRESNO AVIATION, located at 4985 EAST ANDERSON AVENUE, FRESNO, CA. The school has 12876.30808080808 students with a population of 211.0. The housing capacity is 2.0 with -999.0 dormitory capacity. Latitude: 36.77552536700006, Longitude: -119.72678834799996.</w:t>
      </w:r>
    </w:p>
    <w:p>
      <w:r>
        <w:t>School Name: SAN JOAQUIN VALLEY COLLEGE-HANFORD CLASSROOM, located at 215 WEST 7TH STREET, HANFORD, CA. The school has 12876.30808080808 students with a population of 113.0. The housing capacity is 2.0 with -999.0 dormitory capacity. Latitude: 36.32594283800006, Longitude: -119.64781070299996.</w:t>
      </w:r>
    </w:p>
    <w:p>
      <w:r>
        <w:t>School Name: SAN JOAQUIN VALLEY COLLEGE-HESPERIA, located at 9331 MARIPOSA ROAD, HESPERIA, CA. The school has 12876.30808080808 students with a population of 414.0. The housing capacity is 2.0 with -999.0 dormitory capacity. Latitude: 34.420760277000056, Longitude: -117.38316309399994.</w:t>
      </w:r>
    </w:p>
    <w:p>
      <w:r>
        <w:t>School Name: SAN JOAQUIN VALLEY COLLEGE-LANCASTER, located at 42135 10TH STREET WEST, LANCASTER, CA. The school has 12876.30808080808 students with a population of 235.0. The housing capacity is 2.0 with -999.0 dormitory capacity. Latitude: 34.648611714000026, Longitude: -118.14846073599996.</w:t>
      </w:r>
    </w:p>
    <w:p>
      <w:r>
        <w:t>School Name: SAN JOAQUIN VALLEY COLLEGE-MADERA, located at 2185-J WEST CLEVELAND AVENUE, MADERA, CA. The school has 12876.30808080808 students with a population of 94.0. The housing capacity is 2.0 with -999.0 dormitory capacity. Latitude: 36.97679782400007, Longitude: -120.08290060899998.</w:t>
      </w:r>
    </w:p>
    <w:p>
      <w:r>
        <w:t>School Name: SAN JOAQUIN VALLEY COLLEGE-MODESTO, located at 5380 PIRRONE ROAD, SALIDA, CA. The school has 12876.30808080808 students with a population of 365.0. The housing capacity is 2.0 with -999.0 dormitory capacity. Latitude: 37.71699877200007, Longitude: -121.09178902999996.</w:t>
      </w:r>
    </w:p>
    <w:p>
      <w:r>
        <w:t>School Name: SAN JOAQUIN VALLEY COLLEGE-ONTARIO, located at 4580 ONTARIO MILLS PARKWAY, ONTARIO, CA. The school has 12876.30808080808 students with a population of 978.0. The housing capacity is 2.0 with -999.0 dormitory capacity. Latitude: 34.06851794000005, Longitude: -117.55037087399997.</w:t>
      </w:r>
    </w:p>
    <w:p>
      <w:r>
        <w:t>School Name: SAN JOAQUIN VALLEY COLLEGE-PORTERVILLE, located at 314 NORTH MAIN STREET, PORTERVILLE, CA. The school has 12876.30808080808 students with a population of 132.0. The housing capacity is 2.0 with -999.0 dormitory capacity. Latitude: 36.07148140500004, Longitude: -119.01574056799996.</w:t>
      </w:r>
    </w:p>
    <w:p>
      <w:r>
        <w:t>School Name: SAN JOAQUIN VALLEY COLLEGE-RANCHO CORDOVA, located at 11050 OLSON DRIVE, RANCHO CORDOVA, CA. The school has 12876.30808080808 students with a population of 223.0. The housing capacity is 2.0 with -999.0 dormitory capacity. Latitude: 38.59666031400008, Longitude: -121.28025898.</w:t>
      </w:r>
    </w:p>
    <w:p>
      <w:r>
        <w:t>School Name: SAN JOAQUIN VALLEY COLLEGE-RANCHO MIRAGE, located at 34275 MONTEREY AVENUE, RANCHO MIRAGE, CA. The school has 12876.30808080808 students with a population of 118.0. The housing capacity is 2.0 with -999.0 dormitory capacity. Latitude: 33.79864597300008, Longitude: -116.39082214899996.</w:t>
      </w:r>
    </w:p>
    <w:p>
      <w:r>
        <w:t>School Name: SAN JOAQUIN VALLEY COLLEGE-SANTA MARIA, located at 303 PLAZA DRIVE, SANTA MARIA, CA. The school has 12876.30808080808 students with a population of 97.0. The housing capacity is 2.0 with -999.0 dormitory capacity. Latitude: 34.93767968900005, Longitude: -120.43318912099994.</w:t>
      </w:r>
    </w:p>
    <w:p>
      <w:r>
        <w:t>School Name: SAN JOAQUIN VALLEY COLLEGE-TEMECULA, located at 27270 MADISON AVENUE, TEMECULA, CA. The school has 12876.30808080808 students with a population of 733.0. The housing capacity is 2.0 with -999.0 dormitory capacity. Latitude: 33.52582823100005, Longitude: -117.16650334999996.</w:t>
      </w:r>
    </w:p>
    <w:p>
      <w:r>
        <w:t>School Name: SAN JOAQUIN VALLEY COLLEGE-VISALIA, located at 8344 W MINERAL KING AVE, VISALIA, CA. The school has 12876.30808080808 students with a population of 2121.0. The housing capacity is 2.0 with -999.0 dormitory capacity. Latitude: 36.32804896000005, Longitude: -119.38498130899995.</w:t>
      </w:r>
    </w:p>
    <w:p>
      <w:r>
        <w:t>School Name: SAN JOSE CITY COLLEGE, located at 2100 MOORPARK AVE, SAN JOSE, CA. The school has 12876.30808080808 students with a population of 8855.0. The housing capacity is 2.0 with -999.0 dormitory capacity. Latitude: 37.31443884300006, Longitude: -121.92884844699996.</w:t>
      </w:r>
    </w:p>
    <w:p>
      <w:r>
        <w:t>School Name: SAN JOSE STATE UNIVERSITY, located at ONE WASHINGTON SQUARE, SAN JOSE, CA. The school has 12876.30808080808 students with a population of 39794.0. The housing capacity is 1.0 with 4261.0 dormitory capacity. Latitude: 37.337508694000064, Longitude: -121.88045845999994.</w:t>
      </w:r>
    </w:p>
    <w:p>
      <w:r>
        <w:t>School Name: SAN JOSE-EVERGREEN COMMUNITY COLLEGE DISTRICT, located at 40 SOUTH MARKET STREET, SAN JOSE, CA. The school has 12876.30808080808 students with a population of 104.0. The housing capacity is -2.0 with -999.0 dormitory capacity. Latitude: 37.334896, Longitude: -121.891226.</w:t>
      </w:r>
    </w:p>
    <w:p>
      <w:r>
        <w:t>School Name: SAN JUAN BAUTISTA SCHOOL OF MEDICINE, located at CARRETERA 172 URB. TURABO GARDENS, CAGUAS, PR. The school has 12876.30808080808 students with a population of 536.0. The housing capacity is 2.0 with -999.0 dormitory capacity. Latitude: 18.220528, Longitude: -66.050389.</w:t>
      </w:r>
    </w:p>
    <w:p>
      <w:r>
        <w:t>School Name: SAN JUAN COLLEGE, located at 4601 COLLEGE BLVD, FARMINGTON, NM. The school has 12876.30808080808 students with a population of 6203.0. The housing capacity is 2.0 with -999.0 dormitory capacity. Latitude: 36.771028331000025, Longitude: -108.16937650499996.</w:t>
      </w:r>
    </w:p>
    <w:p>
      <w:r>
        <w:t>School Name: SAN MATEO COUNTY COMMUNITY COLLEGE DISTRICT OFFICE, located at 3401 CSM DRIVE, SAN MATEO, CA. The school has 12876.30808080808 students with a population of 265.0. The housing capacity is -2.0 with -999.0 dormitory capacity. Latitude: 37.53118395200005, Longitude: -122.33760339399998.</w:t>
      </w:r>
    </w:p>
    <w:p>
      <w:r>
        <w:t>School Name: SANDHILLS COMMUNITY COLLEGE, located at 3395 AIRPORT RD, PINEHURST, NC. The school has 12876.30808080808 students with a population of 4700.0. The housing capacity is 2.0 with -999.0 dormitory capacity. Latitude: 35.221144878000075, Longitude: -79.40779104799998.</w:t>
      </w:r>
    </w:p>
    <w:p>
      <w:r>
        <w:t>School Name: SANDRA ACADEMY OF SALON SERVICES, INC, located at 907 MAIN STREET, NEW TAZEWELL, TN. The school has 12876.30808080808 students with a population of 18.0. The housing capacity is 2.0 with -999.0 dormitory capacity. Latitude: 36.444829801000026, Longitude: -83.58628371599997.</w:t>
      </w:r>
    </w:p>
    <w:p>
      <w:r>
        <w:t>School Name: SANDUSKY CAREER CENTER, located at 4501 VENICE HEIGHTS BLVD., SANDUSKY, OH. The school has 12876.30808080808 students with a population of 158.0. The housing capacity is 2.0 with -999.0 dormitory capacity. Latitude: 41.434830024000064, Longitude: -82.71206012099998.</w:t>
      </w:r>
    </w:p>
    <w:p>
      <w:r>
        <w:t>School Name: SANFORD BURNHAM PREBYS MEDICAL DISCOVERY INSTITUTE, located at 10901 NORTH TORREY PINES ROAD, LA JOLLA, CA. The school has 12876.30808080808 students with a population of 728.0. The housing capacity is 2.0 with -999.0 dormitory capacity. Latitude: 32.90142700700005, Longitude: -117.241701714.</w:t>
      </w:r>
    </w:p>
    <w:p>
      <w:r>
        <w:t>School Name: SANFORD MEDICAL CENTER, located at 1305 W. 18TH STREET, SIOUX FALLS, SD. The school has 12876.30808080808 students with a population of 34.0. The housing capacity is 2.0 with -999.0 dormitory capacity. Latitude: 43.53640845600006, Longitude: -96.74314436699996.</w:t>
      </w:r>
    </w:p>
    <w:p>
      <w:r>
        <w:t>School Name: SANS TECHNOLOGY INSTITUTE, located at 11200 ROCKVILLE PIKE, SUITE 200, NORTH BETHESDA, MD. The school has 12876.30808080808 students with a population of 718.0. The housing capacity is 2.0 with -999.0 dormitory capacity. Latitude: 38.991537, Longitude: -77.097055.</w:t>
      </w:r>
    </w:p>
    <w:p>
      <w:r>
        <w:t>School Name: SANS TECHNOLOGY INSTITUTE, located at 8120 WOODMONT AVE., BETHESDA, MD. The school has 12876.30808080808 students with a population of 635.0. The housing capacity is 2.0 with -999.0 dormitory capacity. Latitude: 38.99155677400006, Longitude: -77.09705061199998.</w:t>
      </w:r>
    </w:p>
    <w:p>
      <w:r>
        <w:t>School Name: SANTA ANA BEAUTY ACADEMY, located at 2231 NORTH TUSTIN AVENUE, SANTA ANA, CA. The school has 12876.30808080808 students with a population of 28.0. The housing capacity is 2.0 with -999.0 dormitory capacity. Latitude: 33.766526414000055, Longitude: -117.83534387099996.</w:t>
      </w:r>
    </w:p>
    <w:p>
      <w:r>
        <w:t>School Name: SANTA ANA BEAUTY COLLEGE, located at 1926 WEST 17TH STREET, SANTA ANA, CA. The school has 12876.30808080808 students with a population of 131.0. The housing capacity is 2.0 with -999.0 dormitory capacity. Latitude: 33.75931, Longitude: -117.895961.</w:t>
      </w:r>
    </w:p>
    <w:p>
      <w:r>
        <w:t>School Name: SANTA ANA COLLEGE, located at 1530 W. 17TH STREET, SANTA ANA, CA. The school has 12876.30808080808 students with a population of 21321.0. The housing capacity is 2.0 with -999.0 dormitory capacity. Latitude: 33.759202741000024, Longitude: -117.88838419599996.</w:t>
      </w:r>
    </w:p>
    <w:p>
      <w:r>
        <w:t>School Name: SANTA BARBARA BUSINESS COLLEGE-BAKERSFIELD, located at 5300 CALIFORNIA AVENUE, BAKERSFIELD, CA. The school has 12876.30808080808 students with a population of 159.0. The housing capacity is 2.0 with -999.0 dormitory capacity. Latitude: 35.35954376600006, Longitude: -119.06126351299996.</w:t>
      </w:r>
    </w:p>
    <w:p>
      <w:r>
        <w:t>School Name: SANTA BARBARA BUSINESS COLLEGE-SANTA MARIA, located at 303 E PLAZA DR STE 1, SANTA MARIA, CA. The school has 12876.30808080808 students with a population of 105.0. The housing capacity is 2.0 with -999.0 dormitory capacity. Latitude: 34.93763789000008, Longitude: -120.43323681799995.</w:t>
      </w:r>
    </w:p>
    <w:p>
      <w:r>
        <w:t>School Name: SANTA BARBARA CITY COLLEGE, located at 721 CLIFF DRIVE, SANTA BARBARA, CA. The school has 12876.30808080808 students with a population of 13444.0. The housing capacity is 2.0 with -999.0 dormitory capacity. Latitude: 34.406788360000064, Longitude: -119.69804521099996.</w:t>
      </w:r>
    </w:p>
    <w:p>
      <w:r>
        <w:t>School Name: SANTA CLARA UNIVERSITY, located at 500 EL CAMINO REAL, SANTA CLARA, CA. The school has 12876.30808080808 students with a population of 10459.0. The housing capacity is 1.0 with 3537.0 dormitory capacity. Latitude: 37.34935096000004, Longitude: -121.938260384.</w:t>
      </w:r>
    </w:p>
    <w:p>
      <w:r>
        <w:t>School Name: SANTA FE COLLEGE, located at 3000 NORTHWEST 83RD STREET, GAINESVILLE, FL. The school has 12876.30808080808 students with a population of 13753.0. The housing capacity is 2.0 with -999.0 dormitory capacity. Latitude: 29.682470481000053, Longitude: -82.43261402899998.</w:t>
      </w:r>
    </w:p>
    <w:p>
      <w:r>
        <w:t>School Name: SANTA FE COMMUNITY COLLEGE, located at 6401 RICHARDS AVE, SANTA FE, NM. The school has 12876.30808080808 students with a population of 3973.0. The housing capacity is 2.0 with -999.0 dormitory capacity. Latitude: 35.605213, Longitude: -105.998518.</w:t>
      </w:r>
    </w:p>
    <w:p>
      <w:r>
        <w:t>School Name: SANTA MONICA COLLEGE, located at 1900 PICO BLVD, SANTA MONICA, CA. The school has 12876.30808080808 students with a population of 27716.0. The housing capacity is 2.0 with -999.0 dormitory capacity. Latitude: 34.01702071400007, Longitude: -118.47120502599996.</w:t>
      </w:r>
    </w:p>
    <w:p>
      <w:r>
        <w:t>School Name: SANTA ROSA JUNIOR COLLEGE, located at 1501 MENDOCINO AVENUE, SANTA ROSA, CA. The school has 12876.30808080808 students with a population of 18300.0. The housing capacity is 2.0 with -999.0 dormitory capacity. Latitude: 38.45415956700003, Longitude: -122.720688635.</w:t>
      </w:r>
    </w:p>
    <w:p>
      <w:r>
        <w:t>School Name: SANTIAGO CANYON COLLEGE, located at 8045 E CHAPMAN, ORANGE, CA. The school has 12876.30808080808 students with a population of 9673.0. The housing capacity is 2.0 with -999.0 dormitory capacity. Latitude: 33.79544894000003, Longitude: -117.76676164199996.</w:t>
      </w:r>
    </w:p>
    <w:p>
      <w:r>
        <w:t>School Name: SARAH LAWRENCE COLLEGE, located at ONE MEADWAY, BRONXVILLE, NY. The school has 12876.30808080808 students with a population of 2037.0. The housing capacity is 1.0 with 1170.0 dormitory capacity. Latitude: 40.93414676000003, Longitude: -73.84380990999995.</w:t>
      </w:r>
    </w:p>
    <w:p>
      <w:r>
        <w:t>School Name: SARASOTA SCHOOL OF MASSAGE THERAPY, located at 5899 WHITFIELD AVE SUITE 300, SARASOTA, FL. The school has 12876.30808080808 students with a population of 136.0. The housing capacity is 2.0 with -999.0 dormitory capacity. Latitude: 27.389726868000025, Longitude: -82.48666403199996.</w:t>
      </w:r>
    </w:p>
    <w:p>
      <w:r>
        <w:t>School Name: SAUK VALLEY COMMUNITY COLLEGE, located at 173 ILLINOIS RT 2, DIXON, IL. The school has 12876.30808080808 students with a population of 1578.0. The housing capacity is 2.0 with -999.0 dormitory capacity. Latitude: 41.817659, Longitude: -89.596483.</w:t>
      </w:r>
    </w:p>
    <w:p>
      <w:r>
        <w:t>School Name: SAVANNAH COLLEGE OF ART AND DESIGN, located at 342 BULL ST, SAVANNAH, GA. The school has 12876.30808080808 students with a population of 16051.0. The housing capacity is 1.0 with 6317.0 dormitory capacity. Latitude: 32.077439465000054, Longitude: -81.10023440199996.</w:t>
      </w:r>
    </w:p>
    <w:p>
      <w:r>
        <w:t>School Name: SAVANNAH LAW SCHOOL, located at 7426 HODGSON MEMORIAL DRIVE, SAVANNAH, GA. The school has 12876.30808080808 students with a population of -999.0. The housing capacity is -1.0 with -999.0 dormitory capacity. Latitude: 32.06900716500007, Longitude: -81.09390517599996.</w:t>
      </w:r>
    </w:p>
    <w:p>
      <w:r>
        <w:t>School Name: SAVANNAH STATE UNIVERSITY, located at 3219 COLLEGE STREET, SAVANNAH, GA. The school has 12876.30808080808 students with a population of 4001.0. The housing capacity is 1.0 with 2346.0 dormitory capacity. Latitude: 32.02478103800007, Longitude: -81.06337716499996.</w:t>
      </w:r>
    </w:p>
    <w:p>
      <w:r>
        <w:t>School Name: SAVANNAH TECHNICAL COLLEGE, located at 5717 WHITE BLUFF RD, SAVANNAH, GA. The school has 12876.30808080808 students with a population of 4085.0. The housing capacity is 2.0 with -999.0 dormitory capacity. Latitude: 32.02321147400005, Longitude: -81.11475309699995.</w:t>
      </w:r>
    </w:p>
    <w:p>
      <w:r>
        <w:t>School Name: SAYBROOK UNIVERSITY, located at 55 W EUREKA STREET, PASADENA, CA. The school has 12876.30808080808 students with a population of 1036.0. The housing capacity is 2.0 with -999.0 dormitory capacity. Latitude: 34.153058, Longitude: -118.152143.</w:t>
      </w:r>
    </w:p>
    <w:p>
      <w:r>
        <w:t>School Name: SCHENECTADY COUNTY COMMUNITY COLLEGE, located at 78 WASHINGTON AVENUE, SCHENECTADY, NY. The school has 12876.30808080808 students with a population of 4378.0. The housing capacity is 2.0 with -999.0 dormitory capacity. Latitude: 42.81441243000006, Longitude: -73.95000839199997.</w:t>
      </w:r>
    </w:p>
    <w:p>
      <w:r>
        <w:t>School Name: SCHILLER INTERNATIONAL UNIVERSITY, located at 400 N TAMPA ST. SUITE 1700, TAMPA, FL. The school has 12876.30808080808 students with a population of 62.0. The housing capacity is 2.0 with -999.0 dormitory capacity. Latitude: 27.89433399800004, Longitude: -82.75754697499997.</w:t>
      </w:r>
    </w:p>
    <w:p>
      <w:r>
        <w:t>School Name: SCHILLING-DOUGLAS SCHOOL OF HAIR DESIGN LLC, located at 211 LOUVIERS DRIVE, NEWARK, DE. The school has 12876.30808080808 students with a population of 134.0. The housing capacity is 2.0 with -999.0 dormitory capacity. Latitude: 39.71122103600004, Longitude: -75.74178561599996.</w:t>
      </w:r>
    </w:p>
    <w:p>
      <w:r>
        <w:t>School Name: SCHOOL OF AUTOMOTIVE MACHINISTS &amp; TECHNOLOGY, located at 1911 ANTOINE DRIVE, HOUSTON, TX. The school has 12876.30808080808 students with a population of 175.0. The housing capacity is 2.0 with -999.0 dormitory capacity. Latitude: 29.805165616000068, Longitude: -95.47601676899995.</w:t>
      </w:r>
    </w:p>
    <w:p>
      <w:r>
        <w:t>School Name: SCHOOL OF MISSIONARY AVIATION TECHNOLOGY, located at 84 E. SPRAGUE RD., IONIA, MI. The school has 12876.30808080808 students with a population of 36.0. The housing capacity is 2.0 with -999.0 dormitory capacity. Latitude: 42.94136742800004, Longitude: -85.07224806999994.</w:t>
      </w:r>
    </w:p>
    <w:p>
      <w:r>
        <w:t>School Name: SCHOOL OF PROFESSIONAL HORTICULTURE, NEW YORK BOTANICAL GARDEN, located at 2900 SOUTHERN BLVD., BRONX, NY. The school has 12876.30808080808 students with a population of 48.0. The housing capacity is 2.0 with -999.0 dormitory capacity. Latitude: 40.863936, Longitude: -73.881955.</w:t>
      </w:r>
    </w:p>
    <w:p>
      <w:r>
        <w:t>School Name: SCHOOL OF THE ART INSTITUTE OF CHICAGO, located at 36 S WABASH, CHICAGO, IL. The school has 12876.30808080808 students with a population of 4179.0. The housing capacity is 1.0 with 1057.0 dormitory capacity. Latitude: 41.87964625200004, Longitude: -87.62141094199995.</w:t>
      </w:r>
    </w:p>
    <w:p>
      <w:r>
        <w:t>School Name: SCHOOL OF VISUAL ARTS, located at 209 E 23RD ST, NEW YORK, NY. The school has 12876.30808080808 students with a population of 5247.0. The housing capacity is 1.0 with 1227.0 dormitory capacity. Latitude: 40.73874248900006, Longitude: -73.98223982399998.</w:t>
      </w:r>
    </w:p>
    <w:p>
      <w:r>
        <w:t>School Name: SCHOOLCRAFT COLLEGE, located at 18600 HAGGERTY ROAD, LIVONIA, MI. The school has 12876.30808080808 students with a population of 8930.0. The housing capacity is 2.0 with -999.0 dormitory capacity. Latitude: 42.41927867000004, Longitude: -83.43095801299995.</w:t>
      </w:r>
    </w:p>
    <w:p>
      <w:r>
        <w:t>School Name: SCHREINER UNIVERSITY, located at 2100 MEMORIAL BLVD, KERRVILLE, TX. The school has 12876.30808080808 students with a population of 1502.0. The housing capacity is 1.0 with 1091.0 dormitory capacity. Latitude: 30.02792184000004, Longitude: -99.12971629199996.</w:t>
      </w:r>
    </w:p>
    <w:p>
      <w:r>
        <w:t>School Name: SCHUYLER STEUBEN CHEMUNG TIOGA ALLEGANY BOCES, located at 459 PHILO ROAD, ELMIRA, NY. The school has 12876.30808080808 students with a population of 132.0. The housing capacity is 2.0 with -999.0 dormitory capacity. Latitude: 42.15070354000005, Longitude: -76.83795471099995.</w:t>
      </w:r>
    </w:p>
    <w:p>
      <w:r>
        <w:t>School Name: SCHUYLKILL TECHNOLOGY CENTER, located at 101 TECHNOLOGY DR, FRACKVILLE, PA. The school has 12876.30808080808 students with a population of 125.0. The housing capacity is 2.0 with -999.0 dormitory capacity. Latitude: 40.77573527700008, Longitude: -76.22937968899998.</w:t>
      </w:r>
    </w:p>
    <w:p>
      <w:r>
        <w:t>School Name: SCIOTO COUNTY CAREER TECHNICAL CENTER, located at 951 VERN RIFFE DRIVE, LUCASVILLE, OH. The school has 12876.30808080808 students with a population of 227.0. The housing capacity is 2.0 with -999.0 dormitory capacity. Latitude: 38.85470656600006, Longitude: -82.97948090299997.</w:t>
      </w:r>
    </w:p>
    <w:p>
      <w:r>
        <w:t>School Name: SCOTT COLLEGE OF COSMETOLOGY, located at 1502 MARKET ST, WHEELING, WV. The school has 12876.30808080808 students with a population of -999.0. The housing capacity is -1.0 with -999.0 dormitory capacity. Latitude: 40.064690650000045, Longitude: -80.72181444699999.</w:t>
      </w:r>
    </w:p>
    <w:p>
      <w:r>
        <w:t>School Name: SCOTTSDALE COMMUNITY COLLEGE, located at 9000 E CHAPARRAL RD, SCOTTSDALE, AZ. The school has 12876.30808080808 students with a population of 8478.0. The housing capacity is 2.0 with -999.0 dormitory capacity. Latitude: 33.51342762100006, Longitude: -111.88304678999998.</w:t>
      </w:r>
    </w:p>
    <w:p>
      <w:r>
        <w:t>School Name: SCRIPPS COLLEGE, located at 1030 NORTH COLUMBIA AVENUE, CLAREMONT, CA. The school has 12876.30808080808 students with a population of 1344.0. The housing capacity is 1.0 with 1002.0 dormitory capacity. Latitude: 34.10463607300005, Longitude: -117.70964099799994.</w:t>
      </w:r>
    </w:p>
    <w:p>
      <w:r>
        <w:t>School Name: SEARCY BEAUTY COLLEGE, located at 1004 S MAIN ST, SEARCY, AR. The school has 12876.30808080808 students with a population of 88.0. The housing capacity is 2.0 with -999.0 dormitory capacity. Latitude: 35.239148173000046, Longitude: -91.73513502199997.</w:t>
      </w:r>
    </w:p>
    <w:p>
      <w:r>
        <w:t>School Name: SEATTLE CENTRAL COLLEGE, located at 1701 BROADWAY AVENUE, SEATTLE, WA. The school has 12876.30808080808 students with a population of 6656.0. The housing capacity is 2.0 with -999.0 dormitory capacity. Latitude: 47.61667516500006, Longitude: -122.32147215699996.</w:t>
      </w:r>
    </w:p>
    <w:p>
      <w:r>
        <w:t>School Name: SEATTLE FILM INSTITUTE, located at 3210 16TH AVENUE W, SEATTLE, WA. The school has 12876.30808080808 students with a population of 136.0. The housing capacity is 2.0 with -999.0 dormitory capacity. Latitude: 47.64894, Longitude: -122.377121.</w:t>
      </w:r>
    </w:p>
    <w:p>
      <w:r>
        <w:t>School Name: SEATTLE INSTITUTE OF EAST ASIAN MEDICINE, located at 226 SOUTH ORCAS STREET, SEATTLE, WA. The school has 12876.30808080808 students with a population of 62.0. The housing capacity is 2.0 with -999.0 dormitory capacity. Latitude: 47.675989945000026, Longitude: -122.31771230099996.</w:t>
      </w:r>
    </w:p>
    <w:p>
      <w:r>
        <w:t>School Name: SEATTLE PACIFIC UNIVERSITY, located at 3307 3RD AVE W, SEATTLE, WA. The school has 12876.30808080808 students with a population of 4452.0. The housing capacity is 1.0 with 1779.0 dormitory capacity. Latitude: 47.649226578000025, Longitude: -122.36257234199996.</w:t>
      </w:r>
    </w:p>
    <w:p>
      <w:r>
        <w:t>School Name: SEATTLE UNIVERSITY, located at 900 BROADWAY, SEATTLE, WA. The school has 12876.30808080808 students with a population of 8581.0. The housing capacity is 1.0 with 2448.0 dormitory capacity. Latitude: 47.61013789500004, Longitude: -122.319699905.</w:t>
      </w:r>
    </w:p>
    <w:p>
      <w:r>
        <w:t>School Name: SEBRING CAREER SCHOOLS-HOUSTON, located at 6672 HWY 06 S, HOUSTON, TX. The school has 12876.30808080808 students with a population of 83.0. The housing capacity is 2.0 with -999.0 dormitory capacity. Latitude: 29.704744, Longitude: -95.645773.</w:t>
      </w:r>
    </w:p>
    <w:p>
      <w:r>
        <w:t>School Name: SEBRING CAREER SCHOOLS-HUNTSVILLE, located at 2505 LAKE ROAD , SUITE 1, HUNTSVILLE, TX. The school has 12876.30808080808 students with a population of 30.0. The housing capacity is 2.0 with -999.0 dormitory capacity. Latitude: 30.70257978500007, Longitude: -95.55013333199996.</w:t>
      </w:r>
    </w:p>
    <w:p>
      <w:r>
        <w:t>School Name: SEGUIN BEAUTY SCHOOL-NEW BRAUNFELS, located at 214 W SAN ANTONIO STREET, NEW BRAUNFELS, TX. The school has 12876.30808080808 students with a population of 27.0. The housing capacity is 2.0 with -999.0 dormitory capacity. Latitude: 29.70187488300008, Longitude: -98.12595025299998.</w:t>
      </w:r>
    </w:p>
    <w:p>
      <w:r>
        <w:t>School Name: SEGUIN BEAUTY SCHOOL-SEGUIN, located at 102 E COURT ST, SEGUIN, TX. The school has 12876.30808080808 students with a population of 38.0. The housing capacity is 2.0 with -999.0 dormitory capacity. Latitude: 29.56909190500005, Longitude: -97.96444672799998.</w:t>
      </w:r>
    </w:p>
    <w:p>
      <w:r>
        <w:t>School Name: SELMA UNIVERSITY, located at 1501 LAPSLEY ST, DINKINS HALL, SELMA, AL. The school has 12876.30808080808 students with a population of -999.0. The housing capacity is -1.0 with -999.0 dormitory capacity. Latitude: 32.42035769300003, Longitude: -87.03382571099996.</w:t>
      </w:r>
    </w:p>
    <w:p>
      <w:r>
        <w:t>School Name: SEMINAR L'MOROS BAIS YAAKOV, located at 4409 15TH AVE, BROOKLYN, NY. The school has 12876.30808080808 students with a population of 581.0. The housing capacity is 2.0 with -999.0 dormitory capacity. Latitude: 40.634807, Longitude: -73.985467.</w:t>
      </w:r>
    </w:p>
    <w:p>
      <w:r>
        <w:t>School Name: SEMINARIO EVANGELICO DE PUERTO RICO, located at 776 PONCE DE LEON AVENUE, SAN JUAN, PR. The school has 12876.30808080808 students with a population of 191.0. The housing capacity is 2.0 with -999.0 dormitory capacity. Latitude: 18.40724785200007, Longitude: -66.05022066099997.</w:t>
      </w:r>
    </w:p>
    <w:p>
      <w:r>
        <w:t>School Name: SEMINARY BNOS CHAIM, located at 388 CHESTNUT STREET, LAKEWOOD, NJ. The school has 12876.30808080808 students with a population of 248.0. The housing capacity is 2.0 with -999.0 dormitory capacity. Latitude: 40.09844959100008, Longitude: -74.24678699699996.</w:t>
      </w:r>
    </w:p>
    <w:p>
      <w:r>
        <w:t>School Name: SEMINOLE STATE COLLEGE, located at 2701 BOREN BLVD, SEMINOLE, OK. The school has 12876.30808080808 students with a population of 1652.0. The housing capacity is 1.0 with 230.0 dormitory capacity. Latitude: 35.248988878000034, Longitude: -96.70400230299998.</w:t>
      </w:r>
    </w:p>
    <w:p>
      <w:r>
        <w:t>School Name: SEMINOLE STATE COLLEGE OF FLORIDA, located at 100 WELDON BLVD, SANFORD, FL. The school has 12876.30808080808 students with a population of 17635.0. The housing capacity is 2.0 with -999.0 dormitory capacity. Latitude: 28.74551170300004, Longitude: -81.30551082199997.</w:t>
      </w:r>
    </w:p>
    <w:p>
      <w:r>
        <w:t>School Name: SENTARA COLLEGE OF HEALTH SCIENCES, located at 1441 CROSSWAYS BLVD, SUITE 105, CHESAPEAKE, VA. The school has 12876.30808080808 students with a population of 455.0. The housing capacity is 2.0 with -999.0 dormitory capacity. Latitude: 36.77700079800008, Longitude: -76.24272249399996.</w:t>
      </w:r>
    </w:p>
    <w:p>
      <w:r>
        <w:t>School Name: SESSIONS COLLEGE FOR PROFESSIONAL DESIGN, located at 51 WEST 3RD ST, SUITE E-301, TEMPE, AZ. The school has 12876.30808080808 students with a population of 242.0. The housing capacity is 2.0 with -999.0 dormitory capacity. Latitude: 33.42694247700007, Longitude: -111.940455752.</w:t>
      </w:r>
    </w:p>
    <w:p>
      <w:r>
        <w:t>School Name: SETON HALL UNIVERSITY, located at 400 S ORANGE AVE, SOUTH ORANGE, NJ. The school has 12876.30808080808 students with a population of 11614.0. The housing capacity is 1.0 with 2579.0 dormitory capacity. Latitude: 40.74285935100005, Longitude: -74.24875250999997.</w:t>
      </w:r>
    </w:p>
    <w:p>
      <w:r>
        <w:t>School Name: SETON HILL UNIVERSITY, located at 1 SETON HILL DRIVE, GREENSBURG, PA. The school has 12876.30808080808 students with a population of 2366.0. The housing capacity is 1.0 with 901.0 dormitory capacity. Latitude: 40.308623, Longitude: -79.556228.</w:t>
      </w:r>
    </w:p>
    <w:p>
      <w:r>
        <w:t>School Name: SETTING THE STANDARD BARBERING AND NATURAL HAIR ACADEMY, located at 2902 JEWELLA AVENUE, SHREVEPORT, LA. The school has 12876.30808080808 students with a population of 28.0. The housing capacity is 2.0 with -999.0 dormitory capacity. Latitude: 32.48423483800008, Longitude: -93.79755347599996.</w:t>
      </w:r>
    </w:p>
    <w:p>
      <w:r>
        <w:t>School Name: SEWARD COUNTY COMMUNITY COLLEGE, located at 1801 N. KANSAS AVE., LIBERAL, KS. The school has 12876.30808080808 students with a population of 1841.0. The housing capacity is 1.0 with 240.0 dormitory capacity. Latitude: 37.059806870000045, Longitude: -100.91769495299997.</w:t>
      </w:r>
    </w:p>
    <w:p>
      <w:r>
        <w:t>School Name: SH'OR YOSHUV RABBINICAL COLLEGE, located at 1 CEDARLAWN AVENUE, LAWRENCE, NY. The school has 12876.30808080808 students with a population of 222.0. The housing capacity is 1.0 with 168.0 dormitory capacity. Latitude: 40.605336, Longitude: -73.740366.</w:t>
      </w:r>
    </w:p>
    <w:p>
      <w:r>
        <w:t>School Name: SHARON REGIONAL SCHOOL OF NURSING, located at 740 E STATE ST, SHARON, PA. The school has 12876.30808080808 students with a population of 32.0. The housing capacity is 2.0 with -999.0 dormitory capacity. Latitude: 41.23263163300004, Longitude: -80.49613335199996.</w:t>
      </w:r>
    </w:p>
    <w:p>
      <w:r>
        <w:t>School Name: SHARP EDGEZ BARBER INSTITUTE, located at 398 WEST RIDGE ROAD, ROCHESTER, NY. The school has 12876.30808080808 students with a population of 40.0. The housing capacity is 2.0 with -999.0 dormitory capacity. Latitude: 43.14027640200004, Longitude: -77.60473874099995.</w:t>
      </w:r>
    </w:p>
    <w:p>
      <w:r>
        <w:t>School Name: SHARPS ACADEMY OF HAIR STYLING, located at 8166 N HOLLY RD, GRAND BLANC, MI. The school has 12876.30808080808 students with a population of 25.0. The housing capacity is 2.0 with -999.0 dormitory capacity. Latitude: 42.91203605500005, Longitude: -83.62452575199995.</w:t>
      </w:r>
    </w:p>
    <w:p>
      <w:r>
        <w:t>School Name: SHASTA BIBLE COLLEGE AND GRADUATE SCHOOL, located at 2951 GOODWATER AVE., REDDING, CA. The school has 12876.30808080808 students with a population of 64.0. The housing capacity is 1.0 with 48.0 dormitory capacity. Latitude: 40.56603368800006, Longitude: -122.31441879299996.</w:t>
      </w:r>
    </w:p>
    <w:p>
      <w:r>
        <w:t>School Name: SHASTA COLLEGE, located at 11555 OLD OREGON TRAIL, REDDING, CA. The school has 12876.30808080808 students with a population of 8774.0. The housing capacity is 1.0 with 120.0 dormitory capacity. Latitude: 40.625730573000055, Longitude: -122.31798191899998.</w:t>
      </w:r>
    </w:p>
    <w:p>
      <w:r>
        <w:t>School Name: SHASTA SCHOOL OF COSMETOLOGY, located at 678 N MARKET ST, REDDING, CA. The school has 12876.30808080808 students with a population of 90.0. The housing capacity is 2.0 with -999.0 dormitory capacity. Latitude: 40.59711373700003, Longitude: -122.38724486799998.</w:t>
      </w:r>
    </w:p>
    <w:p>
      <w:r>
        <w:t>School Name: SHAW UNIVERSITY, located at 118 EAST SOUTH STREET, RALEIGH, NC. The school has 12876.30808080808 students with a population of 1609.0. The housing capacity is 1.0 with 1095.0 dormitory capacity. Latitude: 35.77118068600004, Longitude: -78.63769318499999.</w:t>
      </w:r>
    </w:p>
    <w:p>
      <w:r>
        <w:t>School Name: SHAWNEE BEAUTY COLLEGE, located at 2024 N HARRISON, SHAWNEE, OK. The school has 12876.30808080808 students with a population of 39.0. The housing capacity is 2.0 with -999.0 dormitory capacity. Latitude: 35.327649834000056, Longitude: -96.91805826399997.</w:t>
      </w:r>
    </w:p>
    <w:p>
      <w:r>
        <w:t>School Name: SHAWNEE COMMUNITY COLLEGE, located at 8364 SHAWNEE COLLEGE RD, ULLIN, IL. The school has 12876.30808080808 students with a population of 1343.0. The housing capacity is 2.0 with -999.0 dormitory capacity. Latitude: 37.26995638100004, Longitude: -89.03317606299998.</w:t>
      </w:r>
    </w:p>
    <w:p>
      <w:r>
        <w:t>School Name: SHAWNEE STATE UNIVERSITY, located at 940 SECOND ST, PORTSMOUTH, OH. The school has 12876.30808080808 students with a population of 4081.0. The housing capacity is 1.0 with 878.0 dormitory capacity. Latitude: 38.73090906800008, Longitude: -82.99535656299997.</w:t>
      </w:r>
    </w:p>
    <w:p>
      <w:r>
        <w:t>School Name: SHAWSHEEN VALLEY SCHOOL OF PRACTICAL NURSING, located at 100 COOK ST, BILLERICA, MA. The school has 12876.30808080808 students with a population of 27.0. The housing capacity is 2.0 with -999.0 dormitory capacity. Latitude: 42.54669559100006, Longitude: -71.21792646499995.</w:t>
      </w:r>
    </w:p>
    <w:p>
      <w:r>
        <w:t>School Name: SHEAR EGO INTERNATIONAL SCHOOL OF HAIR DESIGN, located at 525 TITUS AVE, ROCHESTER, NY. The school has 12876.30808080808 students with a population of 182.0. The housing capacity is 2.0 with -999.0 dormitory capacity. Latitude: 43.20827451500003, Longitude: -77.60282296899999.</w:t>
      </w:r>
    </w:p>
    <w:p>
      <w:r>
        <w:t>School Name: SHEAR EXCELLENCE HAIR ACADEMY, located at 3663 &amp; 3679 W. WATERS AVENUE, TAMPA, FL. The school has 12876.30808080808 students with a population of 173.0. The housing capacity is 2.0 with -999.0 dormitory capacity. Latitude: 28.027159709000045, Longitude: -82.50333574299998.</w:t>
      </w:r>
    </w:p>
    <w:p>
      <w:r>
        <w:t>School Name: SHEAR FINESSE BEAUTY ACADEMY, located at 9200 ARLINGTON EXPRESSWAY #28, JACKSONVILLE, FL. The school has 12876.30808080808 students with a population of 21.0. The housing capacity is 2.0 with -999.0 dormitory capacity. Latitude: 30.370966787000043, Longitude: -81.66725872799998.</w:t>
      </w:r>
    </w:p>
    <w:p>
      <w:r>
        <w:t>School Name: SHEAR PERFECTION ACADEMY OF COSMETOLOGY, located at 5620 NOLESVILLE PIKE, NASHVILLE, TN. The school has 12876.30808080808 students with a population of 23.0. The housing capacity is 2.0 with -999.0 dormitory capacity. Latitude: 36.04760212200006, Longitude: -86.70979255199995.</w:t>
      </w:r>
    </w:p>
    <w:p>
      <w:r>
        <w:t>School Name: SHEAR PERFECTION ACADEMY OF COSMETOLOGY, located at 5620 NOLESVILLE PIKE, NASHVILLE, TN. The school has 12876.30808080808 students with a population of 108.0. The housing capacity is 2.0 with -999.0 dormitory capacity. Latitude: 36.04762, Longitude: -86.709812.</w:t>
      </w:r>
    </w:p>
    <w:p>
      <w:r>
        <w:t>School Name: SHELTON STATE COMMUNITY COLLEGE, located at 9500 OLD GREENSBORO RD, TUSCALOOSA, AL. The school has 12876.30808080808 students with a population of 4153.0. The housing capacity is 2.0 with -999.0 dormitory capacity. Latitude: 33.120531423000045, Longitude: -87.56148012899996.</w:t>
      </w:r>
    </w:p>
    <w:p>
      <w:r>
        <w:t>School Name: SHENANDOAH UNIVERSITY, located at 1460 UNIVERSITY DR, WINCHESTER, VA. The school has 12876.30808080808 students with a population of 5076.0. The housing capacity is 1.0 with 1175.0 dormitory capacity. Latitude: 39.16605804700004, Longitude: -78.15837590299998.</w:t>
      </w:r>
    </w:p>
    <w:p>
      <w:r>
        <w:t>School Name: SHEPHERD UNIVERSITY, located at 301 NORTH KING ST, SHEPHERDSTOWN, WV. The school has 12876.30808080808 students with a population of 3665.0. The housing capacity is 1.0 with 1110.0 dormitory capacity. Latitude: 39.43416416200006, Longitude: -77.80491522699998.</w:t>
      </w:r>
    </w:p>
    <w:p>
      <w:r>
        <w:t>School Name: SHEPHERDS COLLEGE, located at 1805 15TH AVENUE, UNION GROVE, WI. The school has 12876.30808080808 students with a population of 178.0. The housing capacity is 1.0 with 103.0 dormitory capacity. Latitude: 42.68036101500008, Longitude: -88.06226475099999.</w:t>
      </w:r>
    </w:p>
    <w:p>
      <w:r>
        <w:t>School Name: SHEPHERDS THEOLOGICAL SEMINARY, located at 6051 TRYON ROAD, CARY, NC. The school has 12876.30808080808 students with a population of 161.0. The housing capacity is 2.0 with -999.0 dormitory capacity. Latitude: 35.74433385000003, Longitude: -78.74262321299994.</w:t>
      </w:r>
    </w:p>
    <w:p>
      <w:r>
        <w:t>School Name: SHERIDAN TECHNICAL COLLEGE, located at 5400 SHERIDAN ST, HOLLYWOOD, FL. The school has 12876.30808080808 students with a population of 1737.0. The housing capacity is 2.0 with -999.0 dormitory capacity. Latitude: 26.0317358, Longitude: -80.19802387499999.</w:t>
      </w:r>
    </w:p>
    <w:p>
      <w:r>
        <w:t>School Name: SHERMAN COLLEGE OF CHIROPRACTIC, located at 2020 SPRINGFIELD RD, SPARTANBURG, SC. The school has 12876.30808080808 students with a population of 530.0. The housing capacity is 2.0 with -999.0 dormitory capacity. Latitude: 35.014602283000045, Longitude: -81.98587802099996.</w:t>
      </w:r>
    </w:p>
    <w:p>
      <w:r>
        <w:t>School Name: SHILOH UNIVERSITY, located at 416 D AVENUE, KALONA, IA. The school has 12876.30808080808 students with a population of 76.0. The housing capacity is 2.0 with -999.0 dormitory capacity. Latitude: 41.45908871900008, Longitude: -91.70569556799995.</w:t>
      </w:r>
    </w:p>
    <w:p>
      <w:r>
        <w:t>School Name: SHIPPENSBURG UNIVERSITY OF PENNSYLVANIA, located at 1871 OLD MAIN DRIVE, SHIPPENSBURG, PA. The school has 12876.30808080808 students with a population of 6921.0. The housing capacity is 1.0 with 2209.0 dormitory capacity. Latitude: 40.06191599100004, Longitude: -77.52198610499994.</w:t>
      </w:r>
    </w:p>
    <w:p>
      <w:r>
        <w:t>School Name: SHORELINE COMMUNITY COLLEGE, located at 16101 GREENWOOD AVE N, SHORELINE, WA. The school has 12876.30808080808 students with a population of 5965.0. The housing capacity is 1.0 with 249.0 dormitory capacity. Latitude: 47.74740235400003, Longitude: -122.358625949.</w:t>
      </w:r>
    </w:p>
    <w:p>
      <w:r>
        <w:t>School Name: SHORTER COLLEGE, located at 604 LOCUST ST, N LITTLE ROCK, AR. The school has 12876.30808080808 students with a population of 322.0. The housing capacity is 2.0 with -999.0 dormitory capacity. Latitude: 34.75930829400005, Longitude: -92.26048980099996.</w:t>
      </w:r>
    </w:p>
    <w:p>
      <w:r>
        <w:t>School Name: SHORTER UNIVERSITY, located at 315 SHORTER AVE, ROME, GA. The school has 12876.30808080808 students with a population of 1670.0. The housing capacity is 1.0 with 760.0 dormitory capacity. Latitude: 34.25819245900004, Longitude: -85.19621276699996.</w:t>
      </w:r>
    </w:p>
    <w:p>
      <w:r>
        <w:t>School Name: SIENA COLLEGE, located at 515 LOUDON RD, LOUDONVILLE, NY. The school has 12876.30808080808 students with a population of 4252.0. The housing capacity is 1.0 with 2243.0 dormitory capacity. Latitude: 42.718621778000056, Longitude: -73.75102720399997.</w:t>
      </w:r>
    </w:p>
    <w:p>
      <w:r>
        <w:t>School Name: SIENA HEIGHTS UNIVERSITY, located at 1247 E. SIENA HEIGHTS DR., ADRIAN, MI. The school has 12876.30808080808 students with a population of 2437.0. The housing capacity is 1.0 with 663.0 dormitory capacity. Latitude: 41.90578232800004, Longitude: -84.01527996499999.</w:t>
      </w:r>
    </w:p>
    <w:p>
      <w:r>
        <w:t>School Name: SIERRA COLLEGE, located at 5100 SIERRA COLLEGE BLVD, ROCKLIN, CA. The school has 12876.30808080808 students with a population of 18642.0. The housing capacity is 1.0 with 121.0 dormitory capacity. Latitude: 38.79146678300003, Longitude: -121.21153360199996.</w:t>
      </w:r>
    </w:p>
    <w:p>
      <w:r>
        <w:t>School Name: SIERRA COLLEGE OF BEAUTY, located at 1340 W 18TH ST, MERCED, CA. The school has 12876.30808080808 students with a population of 162.0. The housing capacity is 2.0 with -999.0 dormitory capacity. Latitude: 37.30697496800008, Longitude: -120.49587443399996.</w:t>
      </w:r>
    </w:p>
    <w:p>
      <w:r>
        <w:t>School Name: SIERRA NEVADA UNIVERSITY, located at 999 TAHOE BLVD., INCLINE VILLAGE, NV. The school has 12876.30808080808 students with a population of 818.0. The housing capacity is 1.0 with 200.0 dormitory capacity. Latitude: 39.24427778200004, Longitude: -119.939124651.</w:t>
      </w:r>
    </w:p>
    <w:p>
      <w:r>
        <w:t>School Name: SIGNATURE HEALTHCARE BROCKTON HOSPITAL SCHOOL OF NURSING, located at 53 ADAMS STREET, BROCKTON, MA. The school has 12876.30808080808 students with a population of 250.0. The housing capacity is 2.0 with -999.0 dormitory capacity. Latitude: 42.08736039900003, Longitude: -70.99141514199994.</w:t>
      </w:r>
    </w:p>
    <w:p>
      <w:r>
        <w:t>School Name: SIMMONS COLLEGE OF KENTUCKY, located at 1018 SOUTH 7TH STREET, LOUISVILLE, KY. The school has 12876.30808080808 students with a population of 219.0. The housing capacity is 2.0 with -999.0 dormitory capacity. Latitude: 38.23951947400008, Longitude: -85.76481072299998.</w:t>
      </w:r>
    </w:p>
    <w:p>
      <w:r>
        <w:t>School Name: SIMMONS UNIVERSITY, located at 300 THE FENWAY, BOSTON, MA. The school has 12876.30808080808 students with a population of 7499.0. The housing capacity is 1.0 with 988.0 dormitory capacity. Latitude: 42.33936946900008, Longitude: -71.10002396999994.</w:t>
      </w:r>
    </w:p>
    <w:p>
      <w:r>
        <w:t>School Name: SIMPSON COLLEGE, located at 701 NORTH C ST, INDIANOLA, IA. The school has 12876.30808080808 students with a population of 1605.0. The housing capacity is 1.0 with 1264.0 dormitory capacity. Latitude: 41.36550276100007, Longitude: -93.56347097999998.</w:t>
      </w:r>
    </w:p>
    <w:p>
      <w:r>
        <w:t>School Name: SIMPSON UNIVERSITY, located at 2211 COLLEGE VIEW DRIVE, REDDING, CA. The school has 12876.30808080808 students with a population of 1083.0. The housing capacity is 1.0 with 366.0 dormitory capacity. Latitude: 40.61330972700006, Longitude: -122.33304826499996.</w:t>
      </w:r>
    </w:p>
    <w:p>
      <w:r>
        <w:t>School Name: SINCLAIR COMMUNITY COLLEGE, located at 444 W. THIRD ST., DAYTON, OH. The school has 12876.30808080808 students with a population of 20546.0. The housing capacity is 2.0 with -999.0 dormitory capacity. Latitude: 39.75759849400004, Longitude: -84.20062816799998.</w:t>
      </w:r>
    </w:p>
    <w:p>
      <w:r>
        <w:t>School Name: SINTE GLESKA UNIVERSITY, located at E. HIGHWAY 18, 101 ANTELOPE LAKE CIRCLE, MISSION, SD. The school has 12876.30808080808 students with a population of 600.0. The housing capacity is 2.0 with -999.0 dormitory capacity. Latitude: 43.298878, Longitude: -100.622549.</w:t>
      </w:r>
    </w:p>
    <w:p>
      <w:r>
        <w:t>School Name: SIOUX FALLS SEMINARY, located at 2100 S SUMMIT AVE, SIOUX FALLS, SD. The school has 12876.30808080808 students with a population of 519.0. The housing capacity is 2.0 with -999.0 dormitory capacity. Latitude: 43.52546730200004, Longitude: -96.73587686599996.</w:t>
      </w:r>
    </w:p>
    <w:p>
      <w:r>
        <w:t>School Name: SISSETON WAHPETON COLLEGE, located at 12572 BIA RD 700, SISSETON, SD. The school has 12876.30808080808 students with a population of 184.0. The housing capacity is 1.0 with 36.0 dormitory capacity. Latitude: 45.562667, Longitude: -97.060872.</w:t>
      </w:r>
    </w:p>
    <w:p>
      <w:r>
        <w:t>School Name: SISTEMA UNIVERSITARIO ANA G. MENDEZ, located at UNIVERSIDAD ANA G. MENDEZ, 1399 AVE ANA G. MENDEZ, RIO PIEDRAS, PR. The school has 12876.30808080808 students with a population of 265.0. The housing capacity is -2.0 with -999.0 dormitory capacity. Latitude: 18.387183, Longitude: -66.061647.</w:t>
      </w:r>
    </w:p>
    <w:p>
      <w:r>
        <w:t>School Name: SIT GRADUATE INSTITUTE, located at 1 KIPLING RD, BRATTLEBORO, VT. The school has 12876.30808080808 students with a population of 254.0. The housing capacity is 2.0 with -999.0 dormitory capacity. Latitude: 42.891035, Longitude: -72.56738.</w:t>
      </w:r>
    </w:p>
    <w:p>
      <w:r>
        <w:t>School Name: SITTING BULL COLLEGE, located at 9299 HWY 24, FORT YATES, ND. The school has 12876.30808080808 students with a population of 348.0. The housing capacity is 1.0 with 62.0 dormitory capacity. Latitude: 46.08529768400007, Longitude: -100.674654079.</w:t>
      </w:r>
    </w:p>
    <w:p>
      <w:r>
        <w:t>School Name: SKAGIT VALLEY COLLEGE, located at 2405 E. COLLEGE WAY, MOUNT VERNON, WA. The school has 12876.30808080808 students with a population of 4717.0. The housing capacity is 1.0 with 140.0 dormitory capacity. Latitude: 48.43723542400005, Longitude: -122.31019873099996.</w:t>
      </w:r>
    </w:p>
    <w:p>
      <w:r>
        <w:t>School Name: SKIDMORE COLLEGE, located at 815 N BROADWAY, SARATOGA SPRINGS, NY. The school has 12876.30808080808 students with a population of 3596.0. The housing capacity is 1.0 with 2188.0 dormitory capacity. Latitude: 43.097026871000025, Longitude: -73.78532187099995.</w:t>
      </w:r>
    </w:p>
    <w:p>
      <w:r>
        <w:t>School Name: SKIN INSTITUTE, located at 25 RONNIES PLAZA, SAINT LOUIS, MO. The school has 12876.30808080808 students with a population of 51.0. The housing capacity is 2.0 with -999.0 dormitory capacity. Latitude: 38.52771707000005, Longitude: -90.36423202199995.</w:t>
      </w:r>
    </w:p>
    <w:p>
      <w:r>
        <w:t>School Name: SKIN SCIENCE INSTITUTE, located at 10299 S. 1300 E., SANDY, UT. The school has 12876.30808080808 students with a population of 199.0. The housing capacity is 2.0 with -999.0 dormitory capacity. Latitude: 40.56439914700008, Longitude: -111.85139302999994.</w:t>
      </w:r>
    </w:p>
    <w:p>
      <w:r>
        <w:t>School Name: SKINWORKS SCHOOL OF ADVANCED SKINCARE, located at 2121 SOUTH 230 EAST, SALT LAKE CITY, UT. The school has 12876.30808080808 students with a population of 169.0. The housing capacity is 2.0 with -999.0 dormitory capacity. Latitude: 40.72492500800007, Longitude: -111.88417689799996.</w:t>
      </w:r>
    </w:p>
    <w:p>
      <w:r>
        <w:t>School Name: SKYLINE COLLEGE, located at 3300 COLLEGE DR, SAN BRUNO, CA. The school has 12876.30808080808 students with a population of 9240.0. The housing capacity is 2.0 with -999.0 dormitory capacity. Latitude: 37.63012010700004, Longitude: -122.46633208499998.</w:t>
      </w:r>
    </w:p>
    <w:p>
      <w:r>
        <w:t>School Name: SLIPPERY ROCK UNIVERSITY OF PENNSYLVANIA, located at 1 MORROW WAY, SLIPPERY ROCK, PA. The school has 12876.30808080808 students with a population of 9801.0. The housing capacity is 1.0 with 2800.0 dormitory capacity. Latitude: 41.06091838200007, Longitude: -80.05207114599995.</w:t>
      </w:r>
    </w:p>
    <w:p>
      <w:r>
        <w:t>School Name: SMITH COLLEGE, located at ELM ST, NORTHAMPTON, MA. The school has 12876.30808080808 students with a population of 3780.0. The housing capacity is 1.0 with 2330.0 dormitory capacity. Latitude: 42.317933, Longitude: -72.638094.</w:t>
      </w:r>
    </w:p>
    <w:p>
      <w:r>
        <w:t>School Name: SMU, located at NOT AVAILABLE, NEW YORK, CA. The school has 6827.0 students with a population of 3495.304009757585. The housing capacity is 1.5325506937033084 with -188.19225491690807 dormitory capacity. Latitude: 37.2093435586788, Longitude: -90.5117784687745.</w:t>
      </w:r>
    </w:p>
    <w:p>
      <w:r>
        <w:t>School Name: SNEAD STATE COMMUNITY COLLEGE, located at 102 ELDER STREET, BOAZ, AL. The school has 12876.30808080808 students with a population of 2256.0. The housing capacity is 1.0 with 87.0 dormitory capacity. Latitude: 34.20149486500003, Longitude: -86.16989735399994.</w:t>
      </w:r>
    </w:p>
    <w:p>
      <w:r>
        <w:t>School Name: SNOW COLLEGE, located at 150 E COLLEGE AVE, EPHRAIM, UT. The school has 12876.30808080808 students with a population of 6441.0. The housing capacity is 1.0 with 750.0 dormitory capacity. Latitude: 39.36111172300008, Longitude: -111.581542685.</w:t>
      </w:r>
    </w:p>
    <w:p>
      <w:r>
        <w:t>School Name: SOFIA UNIVERSITY, located at 1069 EAST MEADOW CR, PALO ALTO, CA. The school has 12876.30808080808 students with a population of 1582.0. The housing capacity is 2.0 with -999.0 dormitory capacity. Latitude: 37.43032512700006, Longitude: -122.10866045899996.</w:t>
      </w:r>
    </w:p>
    <w:p>
      <w:r>
        <w:t>School Name: SOKA UNIVERSITY OF AMERICA, located at 1 UNIVERSITY DRIVE, ALISO VIEJO, CA. The school has 12876.30808080808 students with a population of 659.0. The housing capacity is 1.0 with 572.0 dormitory capacity. Latitude: 33.55539260400008, Longitude: -117.73392069199996.</w:t>
      </w:r>
    </w:p>
    <w:p>
      <w:r>
        <w:t>School Name: SOLANO COMMUNITY COLLEGE, located at 4000 SUISUN VALLEY RD, FAIRFIELD, CA. The school has 12876.30808080808 students with a population of 9772.0. The housing capacity is 2.0 with -999.0 dormitory capacity. Latitude: 38.23484677700003, Longitude: -122.123432375.</w:t>
      </w:r>
    </w:p>
    <w:p>
      <w:r>
        <w:t>School Name: SOMA INSTITUTE-THE NATIONAL SCHOOL OF CLINICAL MASSAGE THERAPY, located at 55 E. JACKSON BOULEVARD - STE 300, CHICAGO, IL. The school has 12876.30808080808 students with a population of 386.0. The housing capacity is 2.0 with -999.0 dormitory capacity. Latitude: 41.878426260000026, Longitude: -87.62715582499999.</w:t>
      </w:r>
    </w:p>
    <w:p>
      <w:r>
        <w:t>School Name: SOMERSET COMMUNITY COLLEGE, located at 808 MONTICELLO STREET, SOMERSET, KY. The school has 12876.30808080808 students with a population of 5370.0. The housing capacity is 2.0 with -999.0 dormitory capacity. Latitude: 37.05959860200005, Longitude: -84.61754605799996.</w:t>
      </w:r>
    </w:p>
    <w:p>
      <w:r>
        <w:t>School Name: SOMERSET COUNTY TECHNOLOGY CENTER, located at 281 TECHNOLOGY DR, SOMERSET, PA. The school has 12876.30808080808 students with a population of 121.0. The housing capacity is 2.0 with -999.0 dormitory capacity. Latitude: 40.00468987100004, Longitude: -79.02966613399997.</w:t>
      </w:r>
    </w:p>
    <w:p>
      <w:r>
        <w:t>School Name: SONOMA STATE UNIVERSITY, located at 1801 E COTATI AVE, ROHNERT PARK, CA. The school has 12876.30808080808 students with a population of 9259.0. The housing capacity is 1.0 with 3286.0 dormitory capacity. Latitude: 38.34094650900005, Longitude: -122.675907124.</w:t>
      </w:r>
    </w:p>
    <w:p>
      <w:r>
        <w:t>School Name: SONORAN DESERT INSTITUTE, located at 1555 W UNIVERSITY DR, TEMPE, AZ. The school has 12876.30808080808 students with a population of 2857.0. The housing capacity is 2.0 with -999.0 dormitory capacity. Latitude: 33.420414, Longitude: -111.964076.</w:t>
      </w:r>
    </w:p>
    <w:p>
      <w:r>
        <w:t>School Name: SOTHEBY'S INSTITUTE OF ART-NY, located at 570 LEXINGTON AVENUE, 6TH FLOOR, NEW YORK, NY. The school has 12876.30808080808 students with a population of 173.0. The housing capacity is 2.0 with -999.0 dormitory capacity. Latitude: 40.75639916600005, Longitude: -73.97258750399999.</w:t>
      </w:r>
    </w:p>
    <w:p>
      <w:r>
        <w:t>School Name: SOUTH ARKANSAS COMMUNITY COLLEGE, located at 300 S WEST AVE, EL DORADO, AR. The school has 12876.30808080808 students with a population of 1439.0. The housing capacity is 2.0 with -999.0 dormitory capacity. Latitude: 33.20944563000006, Longitude: -92.66608688699996.</w:t>
      </w:r>
    </w:p>
    <w:p>
      <w:r>
        <w:t>School Name: SOUTH BAYLO UNIVERSITY, located at 1126 N BROOKHURST ST, ANAHEIM, CA. The school has 12876.30808080808 students with a population of 390.0. The housing capacity is 2.0 with -999.0 dormitory capacity. Latitude: 33.84793636400008, Longitude: -117.95866268699996.</w:t>
      </w:r>
    </w:p>
    <w:p>
      <w:r>
        <w:t>School Name: SOUTH CAROLINA STATE UNIVERSITY, located at 300 COLLEGE ST NE, ORANGEBURG, SC. The school has 12876.30808080808 students with a population of 2908.0. The housing capacity is 1.0 with 1454.0 dormitory capacity. Latitude: 33.49720105900008, Longitude: -80.85127999299993.</w:t>
      </w:r>
    </w:p>
    <w:p>
      <w:r>
        <w:t>School Name: SOUTH CENTRAL CAREER CENTER, located at 407 W. THORNBURGH, WEST PLAINS, MO. The school has 12876.30808080808 students with a population of 90.0. The housing capacity is 2.0 with -999.0 dormitory capacity. Latitude: 36.73408559000006, Longitude: -91.84426478399996.</w:t>
      </w:r>
    </w:p>
    <w:p>
      <w:r>
        <w:t>School Name: SOUTH CENTRAL COLLEGE, located at 1920 LEE BLVD, NORTH MANKATO, MN. The school has 12876.30808080808 students with a population of 2946.0. The housing capacity is 2.0 with -999.0 dormitory capacity. Latitude: 44.17432556400007, Longitude: -94.04741002099996.</w:t>
      </w:r>
    </w:p>
    <w:p>
      <w:r>
        <w:t>School Name: SOUTH COAST COLLEGE, located at 2011 W. CHAPMAN AVENUE, ORANGE, CA. The school has 12876.30808080808 students with a population of 288.0. The housing capacity is 2.0 with -999.0 dormitory capacity. Latitude: 33.78817954700003, Longitude: -117.874031474.</w:t>
      </w:r>
    </w:p>
    <w:p>
      <w:r>
        <w:t>School Name: SOUTH COLLEGE, located at 3904 LONAS ROAD, KNOXVILLE, TN. The school has 12876.30808080808 students with a population of 6267.0. The housing capacity is 2.0 with -999.0 dormitory capacity. Latitude: 35.96162964200005, Longitude: -83.97478272199999.</w:t>
      </w:r>
    </w:p>
    <w:p>
      <w:r>
        <w:t>School Name: SOUTH DADE TECHNICAL COLLEGE, located at 28300 S.W. 152ND AVENUE, LEISURE CITY, FL. The school has 12876.30808080808 students with a population of 395.0. The housing capacity is 2.0 with -999.0 dormitory capacity. Latitude: 25.50406, Longitude: -80.437371.</w:t>
      </w:r>
    </w:p>
    <w:p>
      <w:r>
        <w:t>School Name: SOUTH DAKOTA SCHOOL OF MINES AND TECHNOLOGY, located at 501 E SAINT JOSEPH ST, RAPID CITY, SD. The school has 12876.30808080808 students with a population of 2920.0. The housing capacity is 1.0 with 1082.0 dormitory capacity. Latitude: 44.07543935100006, Longitude: -103.20575290299996.</w:t>
      </w:r>
    </w:p>
    <w:p>
      <w:r>
        <w:t>School Name: SOUTH DAKOTA STATE UNIVERSITY, located at 1004 CAMPANILE AVE, BROOKINGS, SD. The school has 12876.30808080808 students with a population of 13288.0. The housing capacity is 1.0 with 4620.0 dormitory capacity. Latitude: 44.31942, Longitude: -96.783415.</w:t>
      </w:r>
    </w:p>
    <w:p>
      <w:r>
        <w:t>School Name: SOUTH EASTERN BEAUTY ACADEMY, located at 318 SECOND STREET, PAINTSVILLE, KY. The school has 12876.30808080808 students with a population of 63.0. The housing capacity is 2.0 with -999.0 dormitory capacity. Latitude: 37.814789, Longitude: -82.806325.</w:t>
      </w:r>
    </w:p>
    <w:p>
      <w:r>
        <w:t>School Name: SOUTH EASTERN BEAUTY ACADEMY, located at 318 SECOND STREET, PAINTSVILLE, KY. The school has 12876.30808080808 students with a population of 56.0. The housing capacity is 2.0 with -999.0 dormitory capacity. Latitude: 37.81489160700005, Longitude: -82.80634320299998.</w:t>
      </w:r>
    </w:p>
    <w:p>
      <w:r>
        <w:t>School Name: SOUTH FLORIDA BIBLE COLLEGE AND THEOLOGICAL SEMINARY, located at 2200 SW 10TH STREET, DEERFIELD BEACH, FL. The school has 12876.30808080808 students with a population of 396.0. The housing capacity is 2.0 with -999.0 dormitory capacity. Latitude: 26.302879, Longitude: -80.134468.</w:t>
      </w:r>
    </w:p>
    <w:p>
      <w:r>
        <w:t>School Name: SOUTH FLORIDA INSTITUTE OF TECHNOLOGY, located at 720 NW 27TH AVENUE, 2ND FLOOR, MIAMI, FL. The school has 12876.30808080808 students with a population of 1851.0. The housing capacity is 2.0 with -999.0 dormitory capacity. Latitude: 25.77993601600008, Longitude: -80.23955225099996.</w:t>
      </w:r>
    </w:p>
    <w:p>
      <w:r>
        <w:t>School Name: SOUTH FLORIDA STATE COLLEGE, located at 600 W COLLEGE DR, AVON PARK, FL. The school has 12876.30808080808 students with a population of 3132.0. The housing capacity is 2.0 with -999.0 dormitory capacity. Latitude: 27.569552633000058, Longitude: -81.50838679399999.</w:t>
      </w:r>
    </w:p>
    <w:p>
      <w:r>
        <w:t>School Name: SOUTH GEORGIA STATE COLLEGE, located at 100 W COLLEGE PARK DR, DOUGLAS, GA. The school has 12876.30808080808 students with a population of 2259.0. The housing capacity is 1.0 with 506.0 dormitory capacity. Latitude: 31.497728782000024, Longitude: -82.85443302099998.</w:t>
      </w:r>
    </w:p>
    <w:p>
      <w:r>
        <w:t>School Name: SOUTH GEORGIA TECHNICAL COLLEGE, located at 900 SOUTH GA TECH PARKWAY, AMERICUS, GA. The school has 12876.30808080808 students with a population of 2038.0. The housing capacity is 1.0 with 248.0 dormitory capacity. Latitude: 32.116663, Longitude: -84.188321.</w:t>
      </w:r>
    </w:p>
    <w:p>
      <w:r>
        <w:t>School Name: SOUTH HILLS BEAUTY ACADEMY, located at 3269 W LIBERTY AVE, PITTSBURGH, PA. The school has 12876.30808080808 students with a population of 170.0. The housing capacity is 2.0 with -999.0 dormitory capacity. Latitude: 40.38929895600006, Longitude: -80.04172475499996.</w:t>
      </w:r>
    </w:p>
    <w:p>
      <w:r>
        <w:t>School Name: SOUTH HILLS SCHOOL OF BUSINESS &amp; TECHNOLOGY, located at 480 WAUPELANI DR, STATE COLLEGE, PA. The school has 12876.30808080808 students with a population of 403.0. The housing capacity is 2.0 with -999.0 dormitory capacity. Latitude: 40.775033232000055, Longitude: -77.85546600499998.</w:t>
      </w:r>
    </w:p>
    <w:p>
      <w:r>
        <w:t>School Name: SOUTH LOUISIANA COMMUNITY COLLEGE, located at 1101 BERTRAND DRIVE, LAFAYETTE, LA. The school has 12876.30808080808 students with a population of 6366.0. The housing capacity is 2.0 with -999.0 dormitory capacity. Latitude: 30.216521060000048, Longitude: -92.05417948699994.</w:t>
      </w:r>
    </w:p>
    <w:p>
      <w:r>
        <w:t>School Name: SOUTH MOUNTAIN COMMUNITY COLLEGE, located at 7050 S 24TH ST, PHOENIX, AZ. The school has 12876.30808080808 students with a population of 3963.0. The housing capacity is 2.0 with -999.0 dormitory capacity. Latitude: 33.38242874600007, Longitude: -112.03267335399994.</w:t>
      </w:r>
    </w:p>
    <w:p>
      <w:r>
        <w:t>School Name: SOUTH ORANGE COUNTY COMMUNITY COLLEGE DISTRICT, located at 28000 MARGUERITE PKY, MISSION VIEJO, CA. The school has 12876.30808080808 students with a population of 107.0. The housing capacity is -2.0 with -999.0 dormitory capacity. Latitude: 33.55185552800003, Longitude: -117.66532118899994.</w:t>
      </w:r>
    </w:p>
    <w:p>
      <w:r>
        <w:t>School Name: SOUTH PIEDMONT COMMUNITY COLLEGE, located at 680 HIGHWAY 74 WEST, POLKTON, NC. The school has 12876.30808080808 students with a population of 3421.0. The housing capacity is 2.0 with -999.0 dormitory capacity. Latitude: 35.000312, Longitude: -80.211087.</w:t>
      </w:r>
    </w:p>
    <w:p>
      <w:r>
        <w:t>School Name: SOUTH PLAINS COLLEGE, located at 1401 S. COLLEGE AVE, LEVELLAND, TX. The school has 12876.30808080808 students with a population of 9724.0. The housing capacity is 1.0 with 774.0 dormitory capacity. Latitude: 33.575808745000074, Longitude: -102.36615978099996.</w:t>
      </w:r>
    </w:p>
    <w:p>
      <w:r>
        <w:t>School Name: SOUTH PUGET SOUND COMMUNITY COLLEGE, located at 2011 MOTTMAN RD SW, OLYMPIA, WA. The school has 12876.30808080808 students with a population of 5123.0. The housing capacity is 2.0 with -999.0 dormitory capacity. Latitude: 47.02453715000007, Longitude: -122.92986432299996.</w:t>
      </w:r>
    </w:p>
    <w:p>
      <w:r>
        <w:t>School Name: SOUTH SEATTLE COLLEGE, located at 6000 16TH AVE SW, SEATTLE, WA. The school has 12876.30808080808 students with a population of 5771.0. The housing capacity is 2.0 with -999.0 dormitory capacity. Latitude: 47.54749963200004, Longitude: -122.35267160099994.</w:t>
      </w:r>
    </w:p>
    <w:p>
      <w:r>
        <w:t>School Name: SOUTH SUBURBAN COLLEGE, located at 15800 SOUTH STATE STREET, SOUTH HOLLAND, IL. The school has 12876.30808080808 students with a population of 3846.0. The housing capacity is 2.0 with -999.0 dormitory capacity. Latitude: 41.60642705700008, Longitude: -87.61912271399996.</w:t>
      </w:r>
    </w:p>
    <w:p>
      <w:r>
        <w:t>School Name: SOUTH TEXAS BARBER COLLEGE INC, located at 3917 AYERS, CORPUS CHRISTI, TX. The school has 12876.30808080808 students with a population of 10.0. The housing capacity is 2.0 with -999.0 dormitory capacity. Latitude: 27.754867905000022, Longitude: -97.41715576499996.</w:t>
      </w:r>
    </w:p>
    <w:p>
      <w:r>
        <w:t>School Name: SOUTH TEXAS COLLEGE, located at 3201 W PECAN, MCALLEN, TX. The school has 12876.30808080808 students with a population of 30440.0. The housing capacity is 2.0 with -999.0 dormitory capacity. Latitude: 26.217590835000067, Longitude: -98.25363445399996.</w:t>
      </w:r>
    </w:p>
    <w:p>
      <w:r>
        <w:t>School Name: SOUTH TEXAS COLLEGE OF LAW HOUSTON, located at 1303 SAN JACINTO STREET, HOUSTON, TX. The school has 12876.30808080808 students with a population of 1250.0. The housing capacity is 2.0 with -999.0 dormitory capacity. Latitude: 29.75317116000008, Longitude: -95.36454951499996.</w:t>
      </w:r>
    </w:p>
    <w:p>
      <w:r>
        <w:t>School Name: SOUTH TEXAS TRAINING CENTER, located at 1901 W HWY 77, SAN BENITO, TX. The school has 12876.30808080808 students with a population of 221.0. The housing capacity is 2.0 with -999.0 dormitory capacity. Latitude: 26.156568067000023, Longitude: -97.65299030799996.</w:t>
      </w:r>
    </w:p>
    <w:p>
      <w:r>
        <w:t>School Name: SOUTH TEXAS VOCATIONAL TECHNICAL INSTITUTE-BROWNSVILLE, located at 1900 NORTH EXPRESSWAY, SUITE O, BROWNSVILLE, TX. The school has 12876.30808080808 students with a population of 231.0. The housing capacity is 2.0 with -999.0 dormitory capacity. Latitude: 25.937110115000053, Longitude: -97.50835091299996.</w:t>
      </w:r>
    </w:p>
    <w:p>
      <w:r>
        <w:t>School Name: SOUTH TEXAS VOCATIONAL TECHNICAL INSTITUTE-WESLACO, located at 1600 NORTH WESTGATE DRIVE, SUITE 400, WESLACO, TX. The school has 12876.30808080808 students with a population of 309.0. The housing capacity is 2.0 with -999.0 dormitory capacity. Latitude: 26.17325043200003, Longitude: -97.96715308299996.</w:t>
      </w:r>
    </w:p>
    <w:p>
      <w:r>
        <w:t>School Name: SOUTH UNIVERSITY-AUSTIN, located at 1220 WEST LOUIS HENNA BOULEVARD, ROUND ROCK, TX. The school has 12876.30808080808 students with a population of 509.0. The housing capacity is 2.0 with -999.0 dormitory capacity. Latitude: 30.47945658900005, Longitude: -97.68995109799994.</w:t>
      </w:r>
    </w:p>
    <w:p>
      <w:r>
        <w:t>School Name: SOUTH UNIVERSITY-COLUMBIA, located at 9 SCIENCE COURT, COLUMBIA, SC. The school has 12876.30808080808 students with a population of 896.0. The housing capacity is 2.0 with -999.0 dormitory capacity. Latitude: 34.09804162300003, Longitude: -80.96183911599996.</w:t>
      </w:r>
    </w:p>
    <w:p>
      <w:r>
        <w:t>School Name: SOUTH UNIVERSITY-HIGH POINT, located at 3975 PREMIER DRIVE, HIGH POINT, NC. The school has 12876.30808080808 students with a population of 29.0. The housing capacity is 2.0 with -999.0 dormitory capacity. Latitude: 36.04042339400007, Longitude: -79.96362055599997.</w:t>
      </w:r>
    </w:p>
    <w:p>
      <w:r>
        <w:t>School Name: SOUTH UNIVERSITY-MONTGOMERY, located at 5355 VAUGHN RD, MONTGOMERY, AL. The school has 12876.30808080808 students with a population of 441.0. The housing capacity is 2.0 with -999.0 dormitory capacity. Latitude: 32.34274096200005, Longitude: -86.21646851199995.</w:t>
      </w:r>
    </w:p>
    <w:p>
      <w:r>
        <w:t>School Name: SOUTH UNIVERSITY-RICHMOND, located at 2151 OLD BRICK RD, GLEN ALLEN, VA. The school has 12876.30808080808 students with a population of 504.0. The housing capacity is 2.0 with -999.0 dormitory capacity. Latitude: 37.64706080900004, Longitude: -77.59996568599996.</w:t>
      </w:r>
    </w:p>
    <w:p>
      <w:r>
        <w:t>School Name: SOUTH UNIVERSITY-SAVANNAH, located at 709 MALL BLVD, SAVANNAH, GA. The school has 12876.30808080808 students with a population of 964.0. The housing capacity is 2.0 with -999.0 dormitory capacity. Latitude: 31.99957126000004, Longitude: -81.10543524699995.</w:t>
      </w:r>
    </w:p>
    <w:p>
      <w:r>
        <w:t>School Name: SOUTH UNIVERSITY-SAVANNAH ONLINE, located at 709 MALL BLVD, SAVANNAH, GA. The school has 12876.30808080808 students with a population of 6463.0. The housing capacity is 2.0 with -999.0 dormitory capacity. Latitude: 31.999481297000045, Longitude: -81.10553069299993.</w:t>
      </w:r>
    </w:p>
    <w:p>
      <w:r>
        <w:t>School Name: SOUTH UNIVERSITY-TAMPA, located at 4401 N HIMES AVE, SUITE 175, TAMPA, FL. The school has 12876.30808080808 students with a population of 1013.0. The housing capacity is 2.0 with -999.0 dormitory capacity. Latitude: 27.982268735000048, Longitude: -82.50035658099995.</w:t>
      </w:r>
    </w:p>
    <w:p>
      <w:r>
        <w:t>School Name: SOUTH UNIVERSITY-VIRGINIA BEACH, located at 301 BENDIX RD, STE 100, VIRGINIA BEACH, VA. The school has 12876.30808080808 students with a population of 500.0. The housing capacity is 2.0 with -999.0 dormitory capacity. Latitude: 36.83360193500005, Longitude: -76.12419336699998.</w:t>
      </w:r>
    </w:p>
    <w:p>
      <w:r>
        <w:t>School Name: SOUTH UNIVERSITY-WEST PALM BEACH, located at 9801 BELVEDERE ROAD, ROYAL PALM BEACH, FL. The school has 12876.30808080808 students with a population of 610.0. The housing capacity is 2.0 with -999.0 dormitory capacity. Latitude: 26.69243, Longitude: -80.199604.</w:t>
      </w:r>
    </w:p>
    <w:p>
      <w:r>
        <w:t>School Name: SOUTHCENTRAL KENTUCKY COMMUNITY AND TECHNICAL COLLEGE, located at 1845 LOOP DR, BOWLING GREEN, KY. The school has 12876.30808080808 students with a population of 4506.0. The housing capacity is 2.0 with -999.0 dormitory capacity. Latitude: 36.98482682200006, Longitude: -86.47671688699995.</w:t>
      </w:r>
    </w:p>
    <w:p>
      <w:r>
        <w:t>School Name: SOUTHEAST ARKANSAS COLLEGE, located at 1900 S HAZEL STREET, PINE BLUFF, AR. The school has 12876.30808080808 students with a population of 1296.0. The housing capacity is 2.0 with -999.0 dormitory capacity. Latitude: 34.20993976800003, Longitude: -92.02584458799998.</w:t>
      </w:r>
    </w:p>
    <w:p>
      <w:r>
        <w:t>School Name: SOUTHEAST COMMUNITY COLLEGE AREA, located at 301 SOUTH 68TH STREET PLACE, LINCOLN, NE. The school has 12876.30808080808 students with a population of 10433.0. The housing capacity is 1.0 with 725.0 dormitory capacity. Latitude: 40.815832, Longitude: -96.601968.</w:t>
      </w:r>
    </w:p>
    <w:p>
      <w:r>
        <w:t>School Name: SOUTHEAST KENTUCKY COMMUNITY, located at 700 COLLEGE RD, CUMBERLAND, KY. The school has 12876.30808080808 students with a population of 2779.0. The housing capacity is 2.0 with -999.0 dormitory capacity. Latitude: 36.97133916900003, Longitude: -82.99486260999998.</w:t>
      </w:r>
    </w:p>
    <w:p>
      <w:r>
        <w:t>School Name: SOUTHEAST MISSOURI HOSPITAL COLLEGE OF NURSING AND HEALTH SCIENCES, located at 2001 WILLIAM STREET, CAPE GIRARDEAU, MO. The school has 12876.30808080808 students with a population of 246.0. The housing capacity is 2.0 with -999.0 dormitory capacity. Latitude: 37.31102488600004, Longitude: -89.54013457599996.</w:t>
      </w:r>
    </w:p>
    <w:p>
      <w:r>
        <w:t>School Name: SOUTHEAST MISSOURI STATE UNIVERSITY, located at ONE UNIVERSITY PLAZA, MS2025, CAPE GIRARDEAU, MO. The school has 12876.30808080808 students with a population of 11205.0. The housing capacity is 1.0 with 2639.0 dormitory capacity. Latitude: 37.31575039500007, Longitude: -89.52911877899999.</w:t>
      </w:r>
    </w:p>
    <w:p>
      <w:r>
        <w:t>School Name: SOUTHEAST TECHNICAL COLLEGE, located at 2320 N CAREER AVE, SIOUX FALLS, SD. The school has 12876.30808080808 students with a population of 2703.0. The housing capacity is 1.0 with 202.0 dormitory capacity. Latitude: 43.57044645700006, Longitude: -96.78024114999994.</w:t>
      </w:r>
    </w:p>
    <w:p>
      <w:r>
        <w:t>School Name: SOUTHEAST TEXAS CAREER INSTITUTE, located at 975 HWY 327 E SUITE 150, SILSBEE, TX. The school has 12876.30808080808 students with a population of 113.0. The housing capacity is 2.0 with -999.0 dormitory capacity. Latitude: 30.341896168000066, Longitude: -94.16988535699994.</w:t>
      </w:r>
    </w:p>
    <w:p>
      <w:r>
        <w:t>School Name: SOUTHEASTERN BAPTIST COLLEGE, located at 4229 HWY 15 N, LAUREL, MS. The school has 12876.30808080808 students with a population of 89.0. The housing capacity is 1.0 with 82.0 dormitory capacity. Latitude: 31.748512267000024, Longitude: -89.14937296399995.</w:t>
      </w:r>
    </w:p>
    <w:p>
      <w:r>
        <w:t>School Name: SOUTHEASTERN BAPTIST THEOLOGICAL SEMINARY, located at 120 S. WINGATE STREET, WAKE FOREST, NC. The school has 12876.30808080808 students with a population of 3790.0. The housing capacity is 1.0 with 849.0 dormitory capacity. Latitude: 35.98077105400006, Longitude: -78.51250039499996.</w:t>
      </w:r>
    </w:p>
    <w:p>
      <w:r>
        <w:t>School Name: SOUTHEASTERN COLLEGE-CHARLESTON, located at 2431 AVIATION AVENUE, SUITE 703, NORTH CHARLESTON, SC. The school has 12876.30808080808 students with a population of 261.0. The housing capacity is 2.0 with -999.0 dormitory capacity. Latitude: 32.900499, Longitude: -80.027428.</w:t>
      </w:r>
    </w:p>
    <w:p>
      <w:r>
        <w:t>School Name: SOUTHEASTERN COLLEGE-CHARLOTTE, located at 207 REGENCY EXECUTIVE PARK DRIVE, CHARLOTTE, NC. The school has 12876.30808080808 students with a population of 365.0. The housing capacity is 2.0 with -999.0 dormitory capacity. Latitude: 35.167928, Longitude: -80.887233.</w:t>
      </w:r>
    </w:p>
    <w:p>
      <w:r>
        <w:t>School Name: SOUTHEASTERN COLLEGE-COLUMBIA, located at 1628 BROWNING ROAD, COLUMBIA, SC. The school has 12876.30808080808 students with a population of 238.0. The housing capacity is 2.0 with -999.0 dormitory capacity. Latitude: 34.028112547000035, Longitude: -81.09230615499996.</w:t>
      </w:r>
    </w:p>
    <w:p>
      <w:r>
        <w:t>School Name: SOUTHEASTERN COLLEGE-WEST PALM BEACH, located at 1756 NORTH CONGRESS AVENUE, WEST PALM BEACH, FL. The school has 12876.30808080808 students with a population of 875.0. The housing capacity is 2.0 with -999.0 dormitory capacity. Latitude: 26.702193, Longitude: -80.085978.</w:t>
      </w:r>
    </w:p>
    <w:p>
      <w:r>
        <w:t>School Name: SOUTHEASTERN COMMUNITY COLLEGE, located at 4564 CHADBOURN HWY, WHITEVILLE, NC. The school has 12876.30808080808 students with a population of 1693.0. The housing capacity is 2.0 with -999.0 dormitory capacity. Latitude: 34.33174868500004, Longitude: -78.78336495799994.</w:t>
      </w:r>
    </w:p>
    <w:p>
      <w:r>
        <w:t>School Name: SOUTHEASTERN COMMUNITY COLLEGE, located at 1500 WEST AGENCY ROAD, WEST BURLINGTON, IA. The school has 12876.30808080808 students with a population of 2528.0. The housing capacity is 1.0 with 249.0 dormitory capacity. Latitude: 40.81472574500003, Longitude: -91.17239404499998.</w:t>
      </w:r>
    </w:p>
    <w:p>
      <w:r>
        <w:t>School Name: SOUTHEASTERN ESTHETICS INSTITUTE, located at 823 GERVAIS STREET, COLUMBIA, SC. The school has 12876.30808080808 students with a population of 144.0. The housing capacity is 2.0 with -999.0 dormitory capacity. Latitude: 34.0000863000001, Longitude: -81.03948132799997.</w:t>
      </w:r>
    </w:p>
    <w:p>
      <w:r>
        <w:t>School Name: SOUTHEASTERN FREE WILL BAPTIST BIBLE COLLEGE, located at 532 EAGLE ROCK ROAD, WENDELL, NC. The school has 12876.30808080808 students with a population of 120.0. The housing capacity is 1.0 with 120.0 dormitory capacity. Latitude: 35.80023, Longitude: -78.4164.</w:t>
      </w:r>
    </w:p>
    <w:p>
      <w:r>
        <w:t>School Name: SOUTHEASTERN ILLINOIS COLLEGE, located at 3575 COLLEGE ROAD, HARRISBURG, IL. The school has 12876.30808080808 students with a population of 1404.0. The housing capacity is 2.0 with -999.0 dormitory capacity. Latitude: 37.751698875000045, Longitude: -88.43459166099996.</w:t>
      </w:r>
    </w:p>
    <w:p>
      <w:r>
        <w:t>School Name: SOUTHEASTERN LOUISIANA UNIVERSITY, located at 548 NED MCGEHEE AVE., HAMMOND, LA. The school has 12876.30808080808 students with a population of 15949.0. The housing capacity is 1.0 with 2618.0 dormitory capacity. Latitude: 30.51358010800004, Longitude: -90.46855814499996.</w:t>
      </w:r>
    </w:p>
    <w:p>
      <w:r>
        <w:t>School Name: SOUTHEASTERN OKLAHOMA STATE UNIVERSITY, located at 425 W UNIVERSITY BLVD, DURANT, OK. The school has 12876.30808080808 students with a population of 6164.0. The housing capacity is 1.0 with 725.0 dormitory capacity. Latitude: 34.005868503000045, Longitude: -96.375719286.</w:t>
      </w:r>
    </w:p>
    <w:p>
      <w:r>
        <w:t>School Name: SOUTHEASTERN TECHNICAL COLLEGE, located at 3001 E FIRST ST, VIDALIA, GA. The school has 12876.30808080808 students with a population of 2032.0. The housing capacity is 2.0 with -999.0 dormitory capacity. Latitude: 32.20392951300005, Longitude: -82.36582686199995.</w:t>
      </w:r>
    </w:p>
    <w:p>
      <w:r>
        <w:t>School Name: SOUTHEASTERN TECHNICAL INSTITUTE, located at 250 FOUNDRY ST, SOUTH EASTON, MA. The school has 12876.30808080808 students with a population of 166.0. The housing capacity is 2.0 with -999.0 dormitory capacity. Latitude: 42.01031326700007, Longitude: -71.08121923299996.</w:t>
      </w:r>
    </w:p>
    <w:p>
      <w:r>
        <w:t>School Name: SOUTHEASTERN UNIVERSITY, located at 1000 LONGFELLOW BLVD, LAKELAND, FL. The school has 12876.30808080808 students with a population of 10410.0. The housing capacity is 1.0 with 1699.0 dormitory capacity. Latitude: 28.03186413900005, Longitude: -81.91899683299994.</w:t>
      </w:r>
    </w:p>
    <w:p>
      <w:r>
        <w:t>School Name: SOUTHERN ADVENTIST UNIVERSITY, located at 4881 TAYLOR CIR, COLLEGEDALE, TN. The school has 12876.30808080808 students with a population of 3212.0. The housing capacity is 1.0 with 1600.0 dormitory capacity. Latitude: 35.049136, Longitude: -85.050878.</w:t>
      </w:r>
    </w:p>
    <w:p>
      <w:r>
        <w:t>School Name: SOUTHERN ARKANSAS UNIVERSITY MAIN CAMPUS, located at 100 E. UNIVERSITY, MAGNOLIA, AR. The school has 12876.30808080808 students with a population of 4894.0. The housing capacity is 1.0 with 2120.0 dormitory capacity. Latitude: 33.29119497500005, Longitude: -93.23508728199994.</w:t>
      </w:r>
    </w:p>
    <w:p>
      <w:r>
        <w:t>School Name: SOUTHERN ARKANSAS UNIVERSITY TECH, located at 6415 SPELLMAN ROAD, CAMDEN, AR. The school has 12876.30808080808 students with a population of 979.0. The housing capacity is 1.0 with 160.0 dormitory capacity. Latitude: 33.629619, Longitude: -92.720539.</w:t>
      </w:r>
    </w:p>
    <w:p>
      <w:r>
        <w:t>School Name: SOUTHERN CALIFORNIA HEALTH INSTITUTE, located at 5644 VINELAND AVE, NORTH HOLLYWOOD, CA. The school has 12876.30808080808 students with a population of 322.0. The housing capacity is 2.0 with -999.0 dormitory capacity. Latitude: 34.200827, Longitude: -118.526822.</w:t>
      </w:r>
    </w:p>
    <w:p>
      <w:r>
        <w:t>School Name: SOUTHERN CALIFORNIA HEALTH INSTITUTE (SOCHI) - NORTH HOLLYWOOD, located at 5644-5646 VINELAND AVENUE, NORTH HOLLYWOOD, CA. The school has 12876.30808080808 students with a population of -999.0. The housing capacity is -1.0 with -999.0 dormitory capacity. Latitude: 34.17343936800006, Longitude: -118.37007389099996.</w:t>
      </w:r>
    </w:p>
    <w:p>
      <w:r>
        <w:t>School Name: SOUTHERN CALIFORNIA INSTITUTE OF ARCHITECTURE, located at 960 E. 3RD STREET, LOS ANGELES, CA. The school has 12876.30808080808 students with a population of 627.0. The housing capacity is 2.0 with -999.0 dormitory capacity. Latitude: 34.046187717000066, Longitude: -118.2330394.</w:t>
      </w:r>
    </w:p>
    <w:p>
      <w:r>
        <w:t>School Name: SOUTHERN CALIFORNIA INSTITUTE OF TECHNOLOGY, located at 525 N. MULLER STREET, ANAHEIM, CA. The school has 12876.30808080808 students with a population of 624.0. The housing capacity is 2.0 with -999.0 dormitory capacity. Latitude: 33.83796292400007, Longitude: -117.95070482199998.</w:t>
      </w:r>
    </w:p>
    <w:p>
      <w:r>
        <w:t>School Name: SOUTHERN CALIFORNIA SEMINARY, located at 2075 E. MADISON AVENUE, EL CAJON, CA. The school has 12876.30808080808 students with a population of 213.0. The housing capacity is 1.0 with 10.0 dormitory capacity. Latitude: 32.79961366600003, Longitude: -116.905461243.</w:t>
      </w:r>
    </w:p>
    <w:p>
      <w:r>
        <w:t>School Name: SOUTHERN CALIFORNIA UNIVERSITY OF HEALTH SCIENCES, located at 16200 EAST AMBER VALLEY DRIVE, WHITTIER, CA. The school has 12876.30808080808 students with a population of 1481.0. The housing capacity is 2.0 with -999.0 dormitory capacity. Latitude: 33.92334000400007, Longitude: -117.98184806599994.</w:t>
      </w:r>
    </w:p>
    <w:p>
      <w:r>
        <w:t>School Name: SOUTHERN CAREERS INSTITUTE-AUSTIN, located at 1701 W BEN WHITE BLVD, STE 100, AUSTIN, TX. The school has 12876.30808080808 students with a population of 1451.0. The housing capacity is 2.0 with -999.0 dormitory capacity. Latitude: 30.22647, Longitude: -97.783834.</w:t>
      </w:r>
    </w:p>
    <w:p>
      <w:r>
        <w:t>School Name: SOUTHERN CAREERS INSTITUTE-BROWNSVILLE, located at 935 N. EXPRESSWAY, BROWNSVILLE, TX. The school has 12876.30808080808 students with a population of 651.0. The housing capacity is 2.0 with -999.0 dormitory capacity. Latitude: 25.93638244500005, Longitude: -97.50087076199998.</w:t>
      </w:r>
    </w:p>
    <w:p>
      <w:r>
        <w:t>School Name: SOUTHERN CAREERS INSTITUTE-CORPUS CHRISTI, located at 2422 AIRLINE ROAD, CORPUS CHRISTI, TX. The school has 12876.30808080808 students with a population of 675.0. The housing capacity is 2.0 with -999.0 dormitory capacity. Latitude: 27.685039544000063, Longitude: -97.36314546399996.</w:t>
      </w:r>
    </w:p>
    <w:p>
      <w:r>
        <w:t>School Name: SOUTHERN CAREERS INSTITUTE-HARLINGEN, located at 1122 MORGAN BOULEVARD, HARLINGEN, TX. The school has 12876.30808080808 students with a population of 581.0. The housing capacity is 2.0 with -999.0 dormitory capacity. Latitude: 26.20385, Longitude: -97.675281.</w:t>
      </w:r>
    </w:p>
    <w:p>
      <w:r>
        <w:t>School Name: SOUTHERN CAREERS INSTITUTE-PHARR, located at 1500 N. JACKSON RD, PHARR, TX. The school has 12876.30808080808 students with a population of 698.0. The housing capacity is 2.0 with -999.0 dormitory capacity. Latitude: 26.21121696400008, Longitude: -98.20103773299996.</w:t>
      </w:r>
    </w:p>
    <w:p>
      <w:r>
        <w:t>School Name: SOUTHERN CAREERS INSTITUTE-SAN ANTONIO, located at 238 SW MILITARY DRIVE, SUITE 101, SAN ANTONIO, TX. The school has 12876.30808080808 students with a population of 684.0. The housing capacity is 2.0 with -999.0 dormitory capacity. Latitude: 29.35577920800005, Longitude: -98.494245418.</w:t>
      </w:r>
    </w:p>
    <w:p>
      <w:r>
        <w:t>School Name: SOUTHERN CAREERS INSTITUTE-SAN ANTONIO, located at 6963 NW LOOP 410, SAN ANTONIO, TX. The school has 12876.30808080808 students with a population of 901.0. The housing capacity is 2.0 with -999.0 dormitory capacity. Latitude: 29.458500357000048, Longitude: -98.62739704899997.</w:t>
      </w:r>
    </w:p>
    <w:p>
      <w:r>
        <w:t>School Name: SOUTHERN CAREERS INSTITUTE-WACO, located at 3700 SOUTH IH-35 SUITE A, WACO, TX. The school has 12876.30808080808 students with a population of 807.0. The housing capacity is 2.0 with -999.0 dormitory capacity. Latitude: 31.512387, Longitude: -97.139246.</w:t>
      </w:r>
    </w:p>
    <w:p>
      <w:r>
        <w:t>School Name: SOUTHERN CAREERS INSTITUTE-WACO, located at 3700 SOUTH IH-35 SUITE A, WACO, TX. The school has 12876.30808080808 students with a population of 509.0. The housing capacity is 2.0 with -999.0 dormitory capacity. Latitude: 31.512391713000056, Longitude: -97.13932444499994.</w:t>
      </w:r>
    </w:p>
    <w:p>
      <w:r>
        <w:t>School Name: SOUTHERN COLLEGE OF OPTOMETRY, located at 1245 MADISON AVE, MEMPHIS, TN. The school has 12876.30808080808 students with a population of 712.0. The housing capacity is 2.0 with -999.0 dormitory capacity. Latitude: 35.13825160800008, Longitude: -90.01985587299998.</w:t>
      </w:r>
    </w:p>
    <w:p>
      <w:r>
        <w:t>School Name: SOUTHERN CONNECTICUT STATE UNIVERSITY, located at 501 CRESCENT STREET, NEW HAVEN, CT. The school has 12876.30808080808 students with a population of 11055.0. The housing capacity is 1.0 with 2240.0 dormitory capacity. Latitude: 41.33185222800006, Longitude: -72.94880616699999.</w:t>
      </w:r>
    </w:p>
    <w:p>
      <w:r>
        <w:t>School Name: SOUTHERN CRESCENT TECHNICAL COLLEGE, located at 501 VARSITY RD, GRIFFIN, GA. The school has 12876.30808080808 students with a population of 5666.0. The housing capacity is 2.0 with -999.0 dormitory capacity. Latitude: 33.25543774500005, Longitude: -84.29166151499999.</w:t>
      </w:r>
    </w:p>
    <w:p>
      <w:r>
        <w:t>School Name: SOUTHERN ILLINOIS UNIVERSITY-CARBONDALE, located at LINCOLN DRIVE, CARBONDALE, IL. The school has 12876.30808080808 students with a population of 16170.0. The housing capacity is 1.0 with 4492.0 dormitory capacity. Latitude: 37.717389, Longitude: -89.221214.</w:t>
      </w:r>
    </w:p>
    <w:p>
      <w:r>
        <w:t>School Name: SOUTHERN ILLINOIS UNIVERSITY-EDWARDSVILLE, located at IL STATE RTE 157, EDWARDSVILLE, IL. The school has 12876.30808080808 students with a population of 15303.0. The housing capacity is 1.0 with 3093.0 dormitory capacity. Latitude: 38.793949, Longitude: -89.997779.</w:t>
      </w:r>
    </w:p>
    <w:p>
      <w:r>
        <w:t>School Name: SOUTHERN ILLINOIS UNIVERSITY-SYSTEM OFFICE, located at 1400 DOUGLAS DRIVE, CARBONDALE, IL. The school has 12876.30808080808 students with a population of 48.0. The housing capacity is -2.0 with -999.0 dormitory capacity. Latitude: 37.71093940200007, Longitude: -89.23006279299995.</w:t>
      </w:r>
    </w:p>
    <w:p>
      <w:r>
        <w:t>School Name: SOUTHERN MAINE COMMUNITY COLLEGE, located at 2 FORT ROAD, SOUTH PORTLAND, ME. The school has 12876.30808080808 students with a population of 6388.0. The housing capacity is 1.0 with 555.0 dormitory capacity. Latitude: 43.648991290000026, Longitude: -70.22692746799999.</w:t>
      </w:r>
    </w:p>
    <w:p>
      <w:r>
        <w:t>School Name: SOUTHERN METHODIST UNIVERSITY, located at 6425 BOAZ ST, DALLAS, TX. The school has 12876.30808080808 students with a population of 15204.0. The housing capacity is 1.0 with 3403.0 dormitory capacity. Latitude: 32.845254296000064, Longitude: -96.78485524999996.</w:t>
      </w:r>
    </w:p>
    <w:p>
      <w:r>
        <w:t>School Name: SOUTHERN NAZARENE UNIVERSITY, located at 6729 NW 39TH EXPY, BETHANY, OK. The school has 12876.30808080808 students with a population of 2647.0. The housing capacity is 1.0 with 716.0 dormitory capacity. Latitude: 35.51329535100007, Longitude: -97.62950432099996.</w:t>
      </w:r>
    </w:p>
    <w:p>
      <w:r>
        <w:t>School Name: SOUTHERN NEW HAMPSHIRE UNIVERSITY, located at 2500 NORTH RIVER ROAD, MANCHESTER, NH. The school has 12876.30808080808 students with a population of 144645.0. The housing capacity is 1.0 with 1934.0 dormitory capacity. Latitude: 43.03989181600008, Longitude: -71.45393834699996.</w:t>
      </w:r>
    </w:p>
    <w:p>
      <w:r>
        <w:t>School Name: SOUTHERN OKLAHOMA TECHNOLOGY CENTER, located at 2610 SAM NOBLE PARKWAY, ARDMORE, OK. The school has 12876.30808080808 students with a population of 643.0. The housing capacity is 2.0 with -999.0 dormitory capacity. Latitude: 34.186239486000034, Longitude: -97.0829709.</w:t>
      </w:r>
    </w:p>
    <w:p>
      <w:r>
        <w:t>School Name: SOUTHERN OREGON UNIVERSITY, located at 1250 SISKIYOU BLVD, ASHLAND, OR. The school has 12876.30808080808 students with a population of 5813.0. The housing capacity is 1.0 with 950.0 dormitory capacity. Latitude: 42.18576268000004, Longitude: -122.69433857099996.</w:t>
      </w:r>
    </w:p>
    <w:p>
      <w:r>
        <w:t>School Name: SOUTHERN REGIONAL TECHNICAL COLLEGE, located at 15689 US HWY 19 NORTH, THOMASVILLE, GA. The school has 12876.30808080808 students with a population of 4668.0. The housing capacity is 2.0 with -999.0 dormitory capacity. Latitude: 30.863066828000058, Longitude: -83.95101669799999.</w:t>
      </w:r>
    </w:p>
    <w:p>
      <w:r>
        <w:t>School Name: SOUTHERN SCHOOL OF BEAUTY INC, located at 140 W MAIN ST, DURANT, OK. The school has 12876.30808080808 students with a population of 28.0. The housing capacity is 2.0 with -999.0 dormitory capacity. Latitude: 33.99114545500004, Longitude: -96.376954545.</w:t>
      </w:r>
    </w:p>
    <w:p>
      <w:r>
        <w:t>School Name: SOUTHERN STATE COMMUNITY COLLEGE, located at 100 HOBART DRIVE, HILLSBORO, OH. The school has 12876.30808080808 students with a population of 2212.0. The housing capacity is 2.0 with -999.0 dormitory capacity. Latitude: 39.23692386500005, Longitude: -83.61408510699994.</w:t>
      </w:r>
    </w:p>
    <w:p>
      <w:r>
        <w:t>School Name: SOUTHERN STATES UNIVERSITY, located at 1094 CUHADY PLACE, #120, SAN DIEGO, CA. The school has 12876.30808080808 students with a population of 398.0. The housing capacity is 2.0 with -999.0 dormitory capacity. Latitude: 32.767661641000075, Longitude: -117.20153537899996.</w:t>
      </w:r>
    </w:p>
    <w:p>
      <w:r>
        <w:t>School Name: SOUTHERN TECHNICAL COLLEGE, located at 1485 FLORIDA MALL AVENUE, ORLANDO, FL. The school has 12876.30808080808 students with a population of 1875.0. The housing capacity is 2.0 with -999.0 dormitory capacity. Latitude: 28.44860978600008, Longitude: -81.39972886099997.</w:t>
      </w:r>
    </w:p>
    <w:p>
      <w:r>
        <w:t>School Name: SOUTHERN TECHNICAL COLLEGE, located at 1685 MEDICAL LANE, FORT MYERS, FL. The school has 12876.30808080808 students with a population of 1297.0. The housing capacity is 2.0 with -999.0 dormitory capacity. Latitude: 26.59609719200006, Longitude: -81.87764416499994.</w:t>
      </w:r>
    </w:p>
    <w:p>
      <w:r>
        <w:t>School Name: SOUTHERN TEXAS CAREERS ACADEMY, located at 601 EAST NOLANA SUITE C, MCALLEN, TX. The school has 12876.30808080808 students with a population of 70.0. The housing capacity is 2.0 with -999.0 dormitory capacity. Latitude: 26.23789, Longitude: -98.207661.</w:t>
      </w:r>
    </w:p>
    <w:p>
      <w:r>
        <w:t>School Name: SOUTHERN UNION STATE COMMUNITY COLLEGE, located at 750 ROBERTS ST, WADLEY, AL. The school has 12876.30808080808 students with a population of 4399.0. The housing capacity is 1.0 with 460.0 dormitory capacity. Latitude: 33.12855703200006, Longitude: -85.57259842199994.</w:t>
      </w:r>
    </w:p>
    <w:p>
      <w:r>
        <w:t>School Name: SOUTHERN UNIVERSITY AND A &amp; M COLLEGE, located at P.O. BOX 9374, HARDING BLVD, BATON ROUGE, LA. The school has 12876.30808080808 students with a population of 8076.0. The housing capacity is 1.0 with 4600.0 dormitory capacity. Latitude: 30.52455789000004, Longitude: -91.190104632.</w:t>
      </w:r>
    </w:p>
    <w:p>
      <w:r>
        <w:t>School Name: SOUTHERN UNIVERSITY AT NEW ORLEANS, located at 6400 PRESS DRIVE, NEW ORLEANS, LA. The school has 12876.30808080808 students with a population of 2601.0. The housing capacity is 1.0 with 698.0 dormitory capacity. Latitude: 30.026689856000075, Longitude: -90.04437944599994.</w:t>
      </w:r>
    </w:p>
    <w:p>
      <w:r>
        <w:t>School Name: SOUTHERN UNIVERSITY AT SHREVEPORT, located at 3050 MARTIN LUTHER KING DR, SHREVEPORT, LA. The school has 12876.30808080808 students with a population of 3351.0. The housing capacity is 1.0 with 240.0 dormitory capacity. Latitude: 32.54563249200004, Longitude: -93.83455874699996.</w:t>
      </w:r>
    </w:p>
    <w:p>
      <w:r>
        <w:t>School Name: SOUTHERN UNIVERSITY LAW CENTER, located at NOT AVAILABLE, BATON ROUGE, LA. The school has 12876.30808080808 students with a population of 992.0. The housing capacity is 2.0 with -999.0 dormitory capacity. Latitude: 30.52369696300008, Longitude: -91.19297284399994.</w:t>
      </w:r>
    </w:p>
    <w:p>
      <w:r>
        <w:t>School Name: SOUTHERN UNIVERSITY-BOARD AND SYSTEM, located at JS CLARK ADMIN BLDG 4TH FLOOR, BATON ROUGE, LA. The school has 12876.30808080808 students with a population of 45.0. The housing capacity is -2.0 with -999.0 dormitory capacity. Latitude: 30.521517, Longitude: -91.196629.</w:t>
      </w:r>
    </w:p>
    <w:p>
      <w:r>
        <w:t>School Name: SOUTHERN UTAH UNIVERSITY, located at 351 WEST UNIVERSITY BLVD, CEDAR CITY, UT. The school has 12876.30808080808 students with a population of 13780.0. The housing capacity is 1.0 with 913.0 dormitory capacity. Latitude: 37.674617, Longitude: -113.070146.</w:t>
      </w:r>
    </w:p>
    <w:p>
      <w:r>
        <w:t>School Name: SOUTHERN VIRGINIA UNIVERSITY, located at 1 UNIVERSITY HILL DRIVE, BUENA VISTA, VA. The school has 12876.30808080808 students with a population of 1382.0. The housing capacity is 1.0 with 632.0 dormitory capacity. Latitude: 37.74066855800004, Longitude: -79.35029606399996.</w:t>
      </w:r>
    </w:p>
    <w:p>
      <w:r>
        <w:t>School Name: SOUTHERN WESLEYAN UNIVERSITY, located at 907 WESLEYAN DRIVE, CENTRAL, SC. The school has 12876.30808080808 students with a population of 1614.0. The housing capacity is 1.0 with 570.0 dormitory capacity. Latitude: 34.72806801200005, Longitude: -82.76158644499998.</w:t>
      </w:r>
    </w:p>
    <w:p>
      <w:r>
        <w:t>School Name: SOUTHERN WEST VIRGINIA COMMUNITY AND TECHNICAL COLLEGE, located at DEMPSEY BRANCH ROAD, MOUNT GAY, WV. The school has 12876.30808080808 students with a population of 1652.0. The housing capacity is 2.0 with -999.0 dormitory capacity. Latitude: 37.851756, Longitude: -82.023014.</w:t>
      </w:r>
    </w:p>
    <w:p>
      <w:r>
        <w:t>School Name: SOUTHERN WESTCHESTER BOCES-PRACTICAL NURSING PROGRAM, located at 450 MAMARONECK AVENUE, HARRISON, NY. The school has 12876.30808080808 students with a population of 37.0. The housing capacity is 2.0 with -999.0 dormitory capacity. Latitude: 40.973742, Longitude: -73.741714.</w:t>
      </w:r>
    </w:p>
    <w:p>
      <w:r>
        <w:t>School Name: SOUTHERN WORCESTER COUNTY REGIONAL VOCATIONAL SCHOOL DISTRICT, located at 57 OLD MUGGETT HILL RD, CHARLTON, MA. The school has 12876.30808080808 students with a population of 47.0. The housing capacity is 2.0 with -999.0 dormitory capacity. Latitude: 42.13362250100005, Longitude: -71.95756405299994.</w:t>
      </w:r>
    </w:p>
    <w:p>
      <w:r>
        <w:t>School Name: SOUTHSIDE COLLEGE OF HEALTH SCIENCES, located at 430 CLAIRMONT COURT - SUITE 200, COLONIAL HEIGHTS, VA. The school has 12876.30808080808 students with a population of 141.0. The housing capacity is 2.0 with -999.0 dormitory capacity. Latitude: 37.267744, Longitude: -77.400352.</w:t>
      </w:r>
    </w:p>
    <w:p>
      <w:r>
        <w:t>School Name: SOUTHSIDE VIRGINIA COMMUNITY COLLEGE, located at 109 CAMPUS DRIVE, ALBERTA, VA. The school has 12876.30808080808 students with a population of 3396.0. The housing capacity is 2.0 with -999.0 dormitory capacity. Latitude: 36.83907338400007, Longitude: -77.91796415099998.</w:t>
      </w:r>
    </w:p>
    <w:p>
      <w:r>
        <w:t>School Name: SOUTHWEST ACUPUNCTURE COLLEGE-BOULDER, located at 6630 GUNPARK DR SUITE 200, BOULDER, CO. The school has 12876.30808080808 students with a population of 80.0. The housing capacity is 2.0 with -999.0 dormitory capacity. Latitude: 40.06944348700006, Longitude: -105.199470788.</w:t>
      </w:r>
    </w:p>
    <w:p>
      <w:r>
        <w:t>School Name: SOUTHWEST ACUPUNCTURE COLLEGE-SANTA FE, located at 2100 CALLE DE LA VUELTA, SUITE D103, SANTA FE, NM. The school has 12876.30808080808 students with a population of 62.0. The housing capacity is 2.0 with -999.0 dormitory capacity. Latitude: 35.66184679700007, Longitude: -105.949973474.</w:t>
      </w:r>
    </w:p>
    <w:p>
      <w:r>
        <w:t>School Name: SOUTHWEST BAPTIST UNIVERSITY, located at 1600 UNIVERSITY AVE, BOLIVAR, MO. The school has 12876.30808080808 students with a population of 3548.0. The housing capacity is 1.0 with 1019.0 dormitory capacity. Latitude: 37.60160328000006, Longitude: -93.41045136999998.</w:t>
      </w:r>
    </w:p>
    <w:p>
      <w:r>
        <w:t>School Name: SOUTHWEST COLLEGE OF NATUROPATHIC MEDICINE &amp; HEALTH SCIENCES, located at 2140 E BROADWAY RD, TEMPE, AZ. The school has 12876.30808080808 students with a population of 685.0. The housing capacity is 2.0 with -999.0 dormitory capacity. Latitude: 33.408742346000054, Longitude: -111.89493493999998.</w:t>
      </w:r>
    </w:p>
    <w:p>
      <w:r>
        <w:t>School Name: SOUTHWEST COLLEGIATE INSTITUTE FOR THE DEAF, located at 3200 AVE C, BIG SPRING, TX. The school has 12876.30808080808 students with a population of 48.0. The housing capacity is 1.0 with 52.0 dormitory capacity. Latitude: 32.22775324100007, Longitude: -101.50341934999994.</w:t>
      </w:r>
    </w:p>
    <w:p>
      <w:r>
        <w:t>School Name: SOUTHWEST INSTITUTE OF HEALING ARTS, located at 1538 E. SOUTHERN AVE, TEMPE, AZ. The school has 12876.30808080808 students with a population of 1017.0. The housing capacity is 2.0 with -999.0 dormitory capacity. Latitude: 33.41533369300004, Longitude: -111.92248054399994.</w:t>
      </w:r>
    </w:p>
    <w:p>
      <w:r>
        <w:t>School Name: SOUTHWEST MINNESOTA STATE UNIVERSITY, located at 1501 STATE ST, MARSHALL, MN. The school has 12876.30808080808 students with a population of 7698.0. The housing capacity is 1.0 with 927.0 dormitory capacity. Latitude: 44.45454662800006, Longitude: -95.75899725799997.</w:t>
      </w:r>
    </w:p>
    <w:p>
      <w:r>
        <w:t>School Name: SOUTHWEST MISSISSIPPI COMMUNITY COLLEGE, located at 1156 COLLEGE DR, SUMMIT, MS. The school has 12876.30808080808 students with a population of 2117.0. The housing capacity is 1.0 with 538.0 dormitory capacity. Latitude: 31.29622, Longitude: -90.442844.</w:t>
      </w:r>
    </w:p>
    <w:p>
      <w:r>
        <w:t>School Name: SOUTHWEST SCHOOL OF BUSINESS AND TECHNICAL CAREERS-SAN ANTONIO, located at 229 SW MILITARY DRIVE, SAN ANTONIO, TX. The school has 12876.30808080808 students with a population of 40.0. The housing capacity is 2.0 with -999.0 dormitory capacity. Latitude: 29.357929, Longitude: -98.49583.</w:t>
      </w:r>
    </w:p>
    <w:p>
      <w:r>
        <w:t>School Name: SOUTHWEST TECHNICAL COLLEGE, located at 757 WEST 800 SOUTH, CEDAR CITY, UT. The school has 12876.30808080808 students with a population of 688.0. The housing capacity is 2.0 with -999.0 dormitory capacity. Latitude: 37.66414690900007, Longitude: -113.06990566199994.</w:t>
      </w:r>
    </w:p>
    <w:p>
      <w:r>
        <w:t>School Name: SOUTHWEST TECHNOLOGY CENTER, located at 711 W. TAMARACK, ALTUS, OK. The school has 12876.30808080808 students with a population of 390.0. The housing capacity is 2.0 with -999.0 dormitory capacity. Latitude: 34.66819419900003, Longitude: -99.34116108399996.</w:t>
      </w:r>
    </w:p>
    <w:p>
      <w:r>
        <w:t>School Name: SOUTHWEST TENNESSEE COMMUNITY COLLEGE, located at 737 UNION AVENUE, MEMPHIS, TN. The school has 12876.30808080808 students with a population of 8293.0. The housing capacity is 2.0 with -999.0 dormitory capacity. Latitude: 35.13757662900008, Longitude: -90.03654276999998.</w:t>
      </w:r>
    </w:p>
    <w:p>
      <w:r>
        <w:t>School Name: SOUTHWEST TEXAS JUNIOR COLLEGE, located at 2401 GARNER FIELD RD, UVALDE, TX. The school has 12876.30808080808 students with a population of 6939.0. The housing capacity is 1.0 with 251.0 dormitory capacity. Latitude: 29.219675556000027, Longitude: -99.74124468399998.</w:t>
      </w:r>
    </w:p>
    <w:p>
      <w:r>
        <w:t>School Name: SOUTHWEST UNIVERSITY AT EL PASO, located at 1414 GERONIMO, EL PASO, TX. The school has 12876.30808080808 students with a population of 1781.0. The housing capacity is 2.0 with -999.0 dormitory capacity. Latitude: 31.788351513000062, Longitude: -106.41316759399996.</w:t>
      </w:r>
    </w:p>
    <w:p>
      <w:r>
        <w:t>School Name: SOUTHWEST UNIVERSITY OF VISUAL ARTS-ALBUQUERQUE, located at NOT AVAILABLE, ALBUQUERQUE, NM. The school has 12876.30808080808 students with a population of -999.0. The housing capacity is 2.0 with -999.0 dormitory capacity. Latitude: 35.08881786300003, Longitude: -106.58935231799995.</w:t>
      </w:r>
    </w:p>
    <w:p>
      <w:r>
        <w:t>School Name: SOUTHWEST UNIVERSITY OF VISUAL ARTS-TUCSON, located at 20 E. CONGRESS ST., TUCSON, AZ. The school has 12876.30808080808 students with a population of -999.0. The housing capacity is 2.0 with -999.0 dormitory capacity. Latitude: 32.25238365600006, Longitude: -110.92732117099996.</w:t>
      </w:r>
    </w:p>
    <w:p>
      <w:r>
        <w:t>School Name: SOUTHWEST VIRGINIA COMMUNITY COLLEGE, located at 369 COLLEGE ROAD US RT. 19, 6 MILES S. CLAYPOOL HILL, CEDAR BLUFF, VA. The school has 12876.30808080808 students with a population of 2609.0. The housing capacity is 2.0 with -999.0 dormitory capacity. Latitude: 37.006196, Longitude: -81.796682.</w:t>
      </w:r>
    </w:p>
    <w:p>
      <w:r>
        <w:t>School Name: SOUTHWEST WISCONSIN TECHNICAL COLLEGE, located at 1800 BRONSON BLVD, FENNIMORE, WI. The school has 12876.30808080808 students with a population of 2851.0. The housing capacity is 1.0 with 148.0 dormitory capacity. Latitude: 42.976238214000034, Longitude: -90.63771391799996.</w:t>
      </w:r>
    </w:p>
    <w:p>
      <w:r>
        <w:t>School Name: SOUTHWESTERN ADVENTIST UNIVERSITY, located at 100 W HILLCREST, KEENE, TX. The school has 12876.30808080808 students with a population of 950.0. The housing capacity is 1.0 with 340.0 dormitory capacity. Latitude: 32.39695799400005, Longitude: -97.32707813599995.</w:t>
      </w:r>
    </w:p>
    <w:p>
      <w:r>
        <w:t>School Name: SOUTHWESTERN ASSEMBLIES OF GOD UNIVERSITY, located at 1200 SYCAMORE, WAXAHACHIE, TX. The school has 12876.30808080808 students with a population of 2273.0. The housing capacity is 1.0 with 902.0 dormitory capacity. Latitude: 32.404429562000075, Longitude: -96.85349163099994.</w:t>
      </w:r>
    </w:p>
    <w:p>
      <w:r>
        <w:t>School Name: SOUTHWESTERN BAPTIST THEOLOGICAL SEMINARY, located at 2001 W. SEMINARY DR., FORT WORTH, TX. The school has 12876.30808080808 students with a population of 2986.0. The housing capacity is 1.0 with 967.0 dormitory capacity. Latitude: 32.68159328400003, Longitude: -97.34825120299996.</w:t>
      </w:r>
    </w:p>
    <w:p>
      <w:r>
        <w:t>School Name: SOUTHWESTERN BAPTIST THEOLOGICAL SEMINARY, located at 2001 W. SEMINARY DR., FORT WORTH, TX. The school has 12876.30808080808 students with a population of -999.0. The housing capacity is 1.0 with 1160.0 dormitory capacity. Latitude: 32.681685, Longitude: -97.348233.</w:t>
      </w:r>
    </w:p>
    <w:p>
      <w:r>
        <w:t>School Name: SOUTHWESTERN CHRISTIAN COLLEGE, located at 200 BOWSER CIRCLE, TERRELL, TX. The school has 12876.30808080808 students with a population of 139.0. The housing capacity is 1.0 with 215.0 dormitory capacity. Latitude: 32.73550761300004, Longitude: -96.285648854.</w:t>
      </w:r>
    </w:p>
    <w:p>
      <w:r>
        <w:t>School Name: SOUTHWESTERN CHRISTIAN UNIVERSITY, located at 7210 NW 39TH EXPRESSWAY, BETHANY, OK. The school has 12876.30808080808 students with a population of 614.0. The housing capacity is 1.0 with 221.0 dormitory capacity. Latitude: 35.51331353900008, Longitude: -97.63933969599998.</w:t>
      </w:r>
    </w:p>
    <w:p>
      <w:r>
        <w:t>School Name: SOUTHWESTERN COLLEGE, located at 3960 SAN FELIPE ROAD, SANTA FE, NM. The school has 12876.30808080808 students with a population of 233.0. The housing capacity is 2.0 with -999.0 dormitory capacity. Latitude: 35.63625262000005, Longitude: -106.05261375699996.</w:t>
      </w:r>
    </w:p>
    <w:p>
      <w:r>
        <w:t>School Name: SOUTHWESTERN COLLEGE, located at 900 OTAY LAKES RD., CHULA VISTA, CA. The school has 12876.30808080808 students with a population of 18957.0. The housing capacity is 2.0 with -999.0 dormitory capacity. Latitude: 32.64156669800008, Longitude: -116.99721453299998.</w:t>
      </w:r>
    </w:p>
    <w:p>
      <w:r>
        <w:t>School Name: SOUTHWESTERN COLLEGE, located at 100 COLLEGE STREET, WINFIELD, KS. The school has 12876.30808080808 students with a population of 1744.0. The housing capacity is 1.0 with 512.0 dormitory capacity. Latitude: 37.24993380200005, Longitude: -96.97781572799994.</w:t>
      </w:r>
    </w:p>
    <w:p>
      <w:r>
        <w:t>School Name: SOUTHWESTERN COMMUNITY COLLEGE, located at 447 COLLEGE DRIVE, SYLVA, NC. The school has 12876.30808080808 students with a population of 2831.0. The housing capacity is 2.0 with -999.0 dormitory capacity. Latitude: 35.348575150000045, Longitude: -83.20712884499994.</w:t>
      </w:r>
    </w:p>
    <w:p>
      <w:r>
        <w:t>School Name: SOUTHWESTERN COMMUNITY COLLEGE, located at 1501 WEST TOWNLINE STREET, CRESTON, IA. The school has 12876.30808080808 students with a population of 1743.0. The housing capacity is 1.0 with 221.0 dormitory capacity. Latitude: 41.073360766000064, Longitude: -94.38090107899995.</w:t>
      </w:r>
    </w:p>
    <w:p>
      <w:r>
        <w:t>School Name: SOUTHWESTERN ILLINOIS COLLEGE, located at 2500 CARLYLE AVE, BELLEVILLE, IL. The school has 12876.30808080808 students with a population of 7807.0. The housing capacity is 2.0 with -999.0 dormitory capacity. Latitude: 38.51640576900007, Longitude: -89.924466.</w:t>
      </w:r>
    </w:p>
    <w:p>
      <w:r>
        <w:t>School Name: SOUTHWESTERN INDIAN POLYTECHNIC INSTITUTE, located at 9169 COORS BLVD NW, ALBUQUERQUE, NM. The school has 12876.30808080808 students with a population of 533.0. The housing capacity is 1.0 with 256.0 dormitory capacity. Latitude: 35.176075, Longitude: -106.663062.</w:t>
      </w:r>
    </w:p>
    <w:p>
      <w:r>
        <w:t>School Name: SOUTHWESTERN LAW SCHOOL, located at 3050 WILSHIRE BOULEVARD, LOS ANGELES, CA. The school has 12876.30808080808 students with a population of 1130.0. The housing capacity is 1.0 with 153.0 dormitory capacity. Latitude: 34.06155827600003, Longitude: -118.28837535199996.</w:t>
      </w:r>
    </w:p>
    <w:p>
      <w:r>
        <w:t>School Name: SOUTHWESTERN MICHIGAN COLLEGE, located at 58900 CHERRY GROVE RD, DOWAGIAC, MI. The school has 12876.30808080808 students with a population of 2034.0. The housing capacity is 1.0 with 390.0 dormitory capacity. Latitude: 41.96509531100003, Longitude: -86.08271545099996.</w:t>
      </w:r>
    </w:p>
    <w:p>
      <w:r>
        <w:t>School Name: SOUTHWESTERN OKLAHOMA STATE UNIVERSITY, located at 100 CAMPUS DR, WEATHERFORD, OK. The school has 12876.30808080808 students with a population of 5523.0. The housing capacity is 1.0 with 1133.0 dormitory capacity. Latitude: 35.536203330000035, Longitude: -98.70860609.</w:t>
      </w:r>
    </w:p>
    <w:p>
      <w:r>
        <w:t>School Name: SOUTHWESTERN OREGON COMMUNITY COLLEGE, located at 1988 NEWMARK AVE, COOS BAY, OR. The school has 12876.30808080808 students with a population of 1910.0. The housing capacity is 1.0 with 396.0 dormitory capacity. Latitude: 43.39532709500003, Longitude: -124.25224037699996.</w:t>
      </w:r>
    </w:p>
    <w:p>
      <w:r>
        <w:t>School Name: SOUTHWESTERN UNIVERSITY, located at 1001 E. UNIVERSITY AVENUE, GEORGETOWN, TX. The school has 12876.30808080808 students with a population of 1942.0. The housing capacity is 1.0 with 1124.0 dormitory capacity. Latitude: 30.635513553000067, Longitude: -97.666136705.</w:t>
      </w:r>
    </w:p>
    <w:p>
      <w:r>
        <w:t>School Name: SOVAH SCHOOL OF HEALTH PROFESSIONS, located at 109 BRIDGE ST., SUITE 200, DANVILLE, VA. The school has 12876.30808080808 students with a population of 19.0. The housing capacity is 2.0 with -999.0 dormitory capacity. Latitude: 36.57815454500008, Longitude: -79.40541372299998.</w:t>
      </w:r>
    </w:p>
    <w:p>
      <w:r>
        <w:t>School Name: SOWELA TECHNICAL COMMUNITY COLLEGE, located at 3820 SENATOR J. BENNETT JOHNSTON AVE, LAKE CHARLES, LA. The school has 12876.30808080808 students with a population of 3216.0. The housing capacity is 2.0 with -999.0 dormitory capacity. Latitude: 30.217331, Longitude: -93.16252.</w:t>
      </w:r>
    </w:p>
    <w:p>
      <w:r>
        <w:t>School Name: SPA TECH INSTITUTE-IPSWICH, located at 126 HIGH ST, IPSWICH, MA. The school has 12876.30808080808 students with a population of 97.0. The housing capacity is 2.0 with -999.0 dormitory capacity. Latitude: 42.68862248500005, Longitude: -70.84939144799995.</w:t>
      </w:r>
    </w:p>
    <w:p>
      <w:r>
        <w:t>School Name: SPA TECH INSTITUTE-PLYMOUTH, located at 59 INDUSTRIAL PARK RD, PLYMOUTH, MA. The school has 12876.30808080808 students with a population of 218.0. The housing capacity is 2.0 with -999.0 dormitory capacity. Latitude: 41.95845637900004, Longitude: -70.70451116499999.</w:t>
      </w:r>
    </w:p>
    <w:p>
      <w:r>
        <w:t>School Name: SPA TECH INSTITUTE-WESTBORO, located at 227 TURNPIKE RD. - SUITE 1, WESTBOROUGH, MA. The school has 12876.30808080808 students with a population of 195.0. The housing capacity is 2.0 with -999.0 dormitory capacity. Latitude: 42.28598390300005, Longitude: -71.63568632799996.</w:t>
      </w:r>
    </w:p>
    <w:p>
      <w:r>
        <w:t>School Name: SPA TECH INSTITUTE-WESTBROOK, located at 100 LARRABEE ROAD, WESTBROOK, ME. The school has 12876.30808080808 students with a population of 261.0. The housing capacity is 2.0 with -999.0 dormitory capacity. Latitude: 43.67517154300003, Longitude: -70.32205018699995.</w:t>
      </w:r>
    </w:p>
    <w:p>
      <w:r>
        <w:t>School Name: SPALDING UNIVERSITY, located at 901 S FOURTH STREET, LOUISVILLE, KY. The school has 12876.30808080808 students with a population of 1902.0. The housing capacity is 1.0 with 340.0 dormitory capacity. Latitude: 38.24161226100006, Longitude: -85.75885021899995.</w:t>
      </w:r>
    </w:p>
    <w:p>
      <w:r>
        <w:t>School Name: SPARTAN COLLEGE OF AERONAUTICS &amp; TECHNOLOGY, located at 8911 AVIATION BLVD, INGLEWOOD, CA. The school has 12876.30808080808 students with a population of 447.0. The housing capacity is 2.0 with -999.0 dormitory capacity. Latitude: 33.95601779900005, Longitude: -118.377744109.</w:t>
      </w:r>
    </w:p>
    <w:p>
      <w:r>
        <w:t>School Name: SPARTAN COLLEGE OF AERONAUTICS AND TECHNOLOGY, located at 4130 MENNES AVE, RIVERSIDE, CA. The school has 12876.30808080808 students with a population of 216.0. The housing capacity is 2.0 with -999.0 dormitory capacity. Latitude: 33.990743, Longitude: -117.410317.</w:t>
      </w:r>
    </w:p>
    <w:p>
      <w:r>
        <w:t>School Name: SPARTAN COLLEGE OF AERONAUTICS AND TECHNOLOGY, located at 10851 W 120TH AVE, BROOMFIELD, CO. The school has 12876.30808080808 students with a population of 338.0. The housing capacity is 2.0 with -999.0 dormitory capacity. Latitude: 39.91482231300006, Longitude: -105.11909572899998.</w:t>
      </w:r>
    </w:p>
    <w:p>
      <w:r>
        <w:t>School Name: SPARTAN COLLEGE OF AERONAUTICS AND TECHNOLOGY, located at 8820 EAST PINE STREET, TULSA, OK. The school has 12876.30808080808 students with a population of 941.0. The housing capacity is 1.0 with 320.0 dormitory capacity. Latitude: 36.176641749000055, Longitude: -95.87890245699998.</w:t>
      </w:r>
    </w:p>
    <w:p>
      <w:r>
        <w:t>School Name: SPARTANBURG COMMUNITY COLLEGE, located at 107 COMMUNITY COLLEGE DRIVE, SPARTANBURG, SC. The school has 12876.30808080808 students with a population of 4662.0. The housing capacity is 2.0 with -999.0 dormitory capacity. Latitude: 34.974582, Longitude: -81.989802.</w:t>
      </w:r>
    </w:p>
    <w:p>
      <w:r>
        <w:t>School Name: SPARTANBURG METHODIST COLLEGE, located at 1000 POWELL MILL ROAD, SPARTANBURG, SC. The school has 12876.30808080808 students with a population of 1264.0. The housing capacity is 1.0 with 576.0 dormitory capacity. Latitude: 34.954075731000046, Longitude: -81.97146466099997.</w:t>
      </w:r>
    </w:p>
    <w:p>
      <w:r>
        <w:t>School Name: SPECS HOWARD SCHOOL OF MEDIA ARTS, located at 26700 LAHSER ROAD SUITE 100, SOUTHFIELD, MI. The school has 12876.30808080808 students with a population of 340.0. The housing capacity is 2.0 with -999.0 dormitory capacity. Latitude: 42.459245321000026, Longitude: -83.23930854399998.</w:t>
      </w:r>
    </w:p>
    <w:p>
      <w:r>
        <w:t>School Name: SPELMAN COLLEGE, located at 350 SPELMAN LANE SW, ATLANTA, GA. The school has 12876.30808080808 students with a population of 2834.0. The housing capacity is 1.0 with 1401.0 dormitory capacity. Latitude: 33.745427472000074, Longitude: -84.41240226699995.</w:t>
      </w:r>
    </w:p>
    <w:p>
      <w:r>
        <w:t>School Name: SPERTUS COLLEGE, located at 610 S MICHIGAN AVE, CHICAGO, IL. The school has 12876.30808080808 students with a population of 178.0. The housing capacity is 2.0 with -999.0 dormitory capacity. Latitude: 41.87402684200004, Longitude: -87.62461886499995.</w:t>
      </w:r>
    </w:p>
    <w:p>
      <w:r>
        <w:t>School Name: SPOKANE COMMUNITY COLLEGE, located at 1810 NORTH GREENE STREET, SPOKANE, WA. The school has 12876.30808080808 students with a population of 8209.0. The housing capacity is 2.0 with -999.0 dormitory capacity. Latitude: 47.67245241900008, Longitude: -117.36119460599996.</w:t>
      </w:r>
    </w:p>
    <w:p>
      <w:r>
        <w:t>School Name: SPOKANE FALLS COMMUNITY COLLEGE, located at 3410 W FORT GEORGE WRIGHT DR, SPOKANE, WA. The school has 12876.30808080808 students with a population of 4746.0. The housing capacity is 2.0 with -999.0 dormitory capacity. Latitude: 47.676741238000034, Longitude: -117.46353770899998.</w:t>
      </w:r>
    </w:p>
    <w:p>
      <w:r>
        <w:t>School Name: SPOON RIVER COLLEGE, located at 23235 NORTH COUNTY 22, CANTON, IL. The school has 12876.30808080808 students with a population of 1406.0. The housing capacity is 2.0 with -999.0 dormitory capacity. Latitude: 40.527896, Longitude: -90.072216.</w:t>
      </w:r>
    </w:p>
    <w:p>
      <w:r>
        <w:t>School Name: SPRING ARBOR UNIVERSITY, located at 106 E. MAIN ST, SPRING ARBOR, MI. The school has 12876.30808080808 students with a population of 3628.0. The housing capacity is 1.0 with 1097.0 dormitory capacity. Latitude: 42.20623343400007, Longitude: -84.55191812599998.</w:t>
      </w:r>
    </w:p>
    <w:p>
      <w:r>
        <w:t>School Name: SPRING HILL COLLEGE, located at 4000 DAUPHIN ST, MOBILE, AL. The school has 12876.30808080808 students with a population of 1474.0. The housing capacity is 1.0 with 1157.0 dormitory capacity. Latitude: 30.69475093200004, Longitude: -88.13819915799996.</w:t>
      </w:r>
    </w:p>
    <w:p>
      <w:r>
        <w:t>School Name: SPRINGFIELD COLLEGE, located at 263 ALDEN ST, SPRINGFIELD, MA. The school has 12876.30808080808 students with a population of 3820.0. The housing capacity is 1.0 with 2129.0 dormitory capacity. Latitude: 42.10503330500006, Longitude: -72.55568789299997.</w:t>
      </w:r>
    </w:p>
    <w:p>
      <w:r>
        <w:t>School Name: SPRINGFIELD COLLEGE-REGIONAL, ONLINE, AND CONTINUING EDUCATION, located at SPRINGFIELD COLLEGE - REGIONAL, ONLINE, AND CONTINUING EDUCATION, SPRINGFIELD, MA. The school has 12876.30808080808 students with a population of 707.0. The housing capacity is 2.0 with -999.0 dormitory capacity. Latitude: 42.10225688200006, Longitude: -72.55663857799993.</w:t>
      </w:r>
    </w:p>
    <w:p>
      <w:r>
        <w:t>School Name: SPRINGFIELD TECHNICAL COMMUNITY COLLEGE, located at 1 ARMORY SQ, SPRINGFIELD, MA. The school has 12876.30808080808 students with a population of 5038.0. The housing capacity is 2.0 with -999.0 dormitory capacity. Latitude: 42.10839279500004, Longitude: -72.58159797099995.</w:t>
      </w:r>
    </w:p>
    <w:p>
      <w:r>
        <w:t>School Name: ST BERNARD'S SCHOOL OF THEOLOGY AND MINISTRY, located at 120 FRENCH ROAD, ROCHESTER, NY. The school has 12876.30808080808 students with a population of 101.0. The housing capacity is 2.0 with -999.0 dormitory capacity. Latitude: 43.10218520800004, Longitude: -77.52632551399995.</w:t>
      </w:r>
    </w:p>
    <w:p>
      <w:r>
        <w:t>School Name: ST BONAVENTURE UNIVERSITY, located at 3261 W. STATE ROAD, SAINT BONAVENTURE, NY. The school has 12876.30808080808 students with a population of 3160.0. The housing capacity is 1.0 with 1625.0 dormitory capacity. Latitude: 42.080162, Longitude: -78.482995.</w:t>
      </w:r>
    </w:p>
    <w:p>
      <w:r>
        <w:t>School Name: ST CATHERINE UNIVERSITY, located at 2004 RANDOLPH AVE, SAINT PAUL, MN. The school has 12876.30808080808 students with a population of 5163.0. The housing capacity is 1.0 with 800.0 dormitory capacity. Latitude: 44.925076958000034, Longitude: -93.18223468499995.</w:t>
      </w:r>
    </w:p>
    <w:p>
      <w:r>
        <w:t>School Name: ST CHARLES COMMUNITY COLLEGE, located at 4601 MID RIVERS MALL DR, COTTLEVILLE, MO. The school has 12876.30808080808 students with a population of 6721.0. The housing capacity is 2.0 with -999.0 dormitory capacity. Latitude: 38.76133896400006, Longitude: -90.64155514099996.</w:t>
      </w:r>
    </w:p>
    <w:p>
      <w:r>
        <w:t>School Name: ST CLAIR COUNTY COMMUNITY COLLEGE, located at 323 ERIE STREET, PORT HURON, MI. The school has 12876.30808080808 students with a population of 3618.0. The housing capacity is 1.0 with 70.0 dormitory capacity. Latitude: 42.97949403600006, Longitude: -82.42871691399995.</w:t>
      </w:r>
    </w:p>
    <w:p>
      <w:r>
        <w:t>School Name: ST CLOUD TECHNICAL AND COMMUNITY COLLEGE, located at 1540 NORTHWAY DRIVE, SAINT CLOUD, MN. The school has 12876.30808080808 students with a population of 4240.0. The housing capacity is 2.0 with -999.0 dormitory capacity. Latitude: 45.57852666100007, Longitude: -94.17548057999994.</w:t>
      </w:r>
    </w:p>
    <w:p>
      <w:r>
        <w:t>School Name: ST FRANCIS COLLEGE, located at 180 REMSEN STREET, BROOKLYN HEIGHTS, NY. The school has 12876.30808080808 students with a population of 3332.0. The housing capacity is 1.0 with 172.0 dormitory capacity. Latitude: 40.69322753200004, Longitude: -73.99216428499994.</w:t>
      </w:r>
    </w:p>
    <w:p>
      <w:r>
        <w:t>School Name: ST FRANCIS MEDICAL CENTER-SCHOOL OF RADIOLOGIC TECHNOLOGY, located at 601 HAMILTON AVE, TRENTON, NJ. The school has 12876.30808080808 students with a population of 23.0. The housing capacity is 2.0 with -999.0 dormitory capacity. Latitude: 40.216591943000026, Longitude: -74.74186853099997.</w:t>
      </w:r>
    </w:p>
    <w:p>
      <w:r>
        <w:t>School Name: ST JOHN'S SEMINARY, located at 5012 SEMINARY RD, CAMARILLO, CA. The school has 12876.30808080808 students with a population of -999.0. The housing capacity is -1.0 with -999.0 dormitory capacity. Latitude: 34.24392093400007, Longitude: -119.00186684899997.</w:t>
      </w:r>
    </w:p>
    <w:p>
      <w:r>
        <w:t>School Name: ST JOSEPH SCHOOL OF NURSING, located at 5 WOODWARD AVE, NASHUA, NH. The school has 12876.30808080808 students with a population of 124.0. The housing capacity is 2.0 with -999.0 dormitory capacity. Latitude: 42.74999022600008, Longitude: -71.47897706999998.</w:t>
      </w:r>
    </w:p>
    <w:p>
      <w:r>
        <w:t>School Name: ST LAWRENCE UNIVERSITY, located at 23 ROMODA DRIVE, CANTON, NY. The school has 12876.30808080808 students with a population of 3086.0. The housing capacity is 1.0 with 2372.0 dormitory capacity. Latitude: 44.589878732000045, Longitude: -75.16134294999995.</w:t>
      </w:r>
    </w:p>
    <w:p>
      <w:r>
        <w:t>School Name: ST LOUIS COLLEGE OF HEALTH CAREERS-FENTON, located at 1297 NORTH HIGHWAY DRIVE, FENTON, MO. The school has 12876.30808080808 students with a population of 581.0. The housing capacity is 2.0 with -999.0 dormitory capacity. Latitude: 38.54463473900006, Longitude: -90.47090382099998.</w:t>
      </w:r>
    </w:p>
    <w:p>
      <w:r>
        <w:t>School Name: ST LOUIS COLLEGE OF HEALTH CAREERS-ST LOUIS, located at 909 SOUTH TAYLOR AVENUE, SAINT LOUIS, MO. The school has 12876.30808080808 students with a population of 126.0. The housing capacity is 2.0 with -999.0 dormitory capacity. Latitude: 38.63155026200008, Longitude: -90.26193957099996.</w:t>
      </w:r>
    </w:p>
    <w:p>
      <w:r>
        <w:t>School Name: ST LUKE'S COLLEGE, located at 2720 STONE PARK BLVD, SIOUX CITY, IA. The school has 12876.30808080808 students with a population of 262.0. The housing capacity is 2.0 with -999.0 dormitory capacity. Latitude: 42.51780587400003, Longitude: -96.40492213699996.</w:t>
      </w:r>
    </w:p>
    <w:p>
      <w:r>
        <w:t>School Name: ST LUKES HOSPITAL SCHOOL OF NURSING, located at 801 OSTRUM STREET, BETHLEHEM, PA. The school has 12876.30808080808 students with a population of 257.0. The housing capacity is 1.0 with 43.0 dormitory capacity. Latitude: 40.60850465100003, Longitude: -75.39319056299996.</w:t>
      </w:r>
    </w:p>
    <w:p>
      <w:r>
        <w:t>School Name: ST OLAF COLLEGE, located at 1520 ST OLAF AVE, NORTHFIELD, MN. The school has 12876.30808080808 students with a population of 3772.0. The housing capacity is 1.0 with 2801.0 dormitory capacity. Latitude: 44.46195597900004, Longitude: -93.18331841099996.</w:t>
      </w:r>
    </w:p>
    <w:p>
      <w:r>
        <w:t>School Name: ST PAUL'S SCHOOL OF NURSING-QUEENS, located at 97-77 QUEENS BLVD, REGO PARK, NY. The school has 12876.30808080808 students with a population of 828.0. The housing capacity is 2.0 with -999.0 dormitory capacity. Latitude: 40.729211, Longitude: -73.858549.</w:t>
      </w:r>
    </w:p>
    <w:p>
      <w:r>
        <w:t>School Name: ST PAUL'S SCHOOL OF NURSING-STATEN ISLAND, located at 2 TELEPORT DRIVE, CORPORATE COMMONS TWO, SUITE 203, STATEN ISLAND, NY. The school has 12876.30808080808 students with a population of 866.0. The housing capacity is 2.0 with -999.0 dormitory capacity. Latitude: 40.605397, Longitude: -74.1797.</w:t>
      </w:r>
    </w:p>
    <w:p>
      <w:r>
        <w:t>School Name: ST PETERSBURG COLLEGE, located at 6021 142ND AVE N, CLEARWATER, FL. The school has 12876.30808080808 students with a population of 29046.0. The housing capacity is 2.0 with -999.0 dormitory capacity. Latitude: 27.96554270200005, Longitude: -82.73682081799996.</w:t>
      </w:r>
    </w:p>
    <w:p>
      <w:r>
        <w:t>School Name: ST PHILIP'S COLLEGE, located at 1801 MARTIN LUTHER KING DR, SAN ANTONIO, TX. The school has 12876.30808080808 students with a population of 13532.0. The housing capacity is 2.0 with -999.0 dormitory capacity. Latitude: 29.41456033000003, Longitude: -98.45298709399998.</w:t>
      </w:r>
    </w:p>
    <w:p>
      <w:r>
        <w:t>School Name: ST. ANDREWS UNIVERSITY, located at 1700 DOGWOOD MILE, LAURINBURG, NC. The school has 12876.30808080808 students with a population of 1186.0. The housing capacity is 1.0 with 628.0 dormitory capacity. Latitude: 34.74564342200006, Longitude: -79.47854534599998.</w:t>
      </w:r>
    </w:p>
    <w:p>
      <w:r>
        <w:t>School Name: ST. JOHN VIANNEY COLLEGE SEMINARY, located at 2900 SW 87TH AVE, MIAMI, FL. The school has 12876.30808080808 students with a population of 112.0. The housing capacity is 1.0 with 80.0 dormitory capacity. Latitude: 25.74257935600008, Longitude: -80.33741112299998.</w:t>
      </w:r>
    </w:p>
    <w:p>
      <w:r>
        <w:t>School Name: ST. JOHN'S COLLEGE, located at 1160 CAMINO CRUZ BLANCA, SANTA FE, NM. The school has 12876.30808080808 students with a population of 521.0. The housing capacity is 1.0 with 355.0 dormitory capacity. Latitude: 35.66901553100007, Longitude: -105.91512160499995.</w:t>
      </w:r>
    </w:p>
    <w:p>
      <w:r>
        <w:t>School Name: ST. JOHN'S COLLEGE, located at 60 COLLEGE AVE, ANNAPOLIS, MD. The school has 12876.30808080808 students with a population of 651.0. The housing capacity is 1.0 with 383.0 dormitory capacity. Latitude: 38.98151314800003, Longitude: -76.49139738599996.</w:t>
      </w:r>
    </w:p>
    <w:p>
      <w:r>
        <w:t>School Name: ST. JOHN'S COLLEGE-DEPARTMENT OF NURSING, located at 729 E. CARPENTER ST, SPRINGFIELD, IL. The school has 12876.30808080808 students with a population of 148.0. The housing capacity is 2.0 with -999.0 dormitory capacity. Latitude: 39.80744215800007, Longitude: -89.64533865499999.</w:t>
      </w:r>
    </w:p>
    <w:p>
      <w:r>
        <w:t>School Name: ST. JOHN'S UNIVERSITY-NEW YORK, located at 8000 UTOPIA PKY, QUEENS, NY. The school has 12876.30808080808 students with a population of 22603.0. The housing capacity is 1.0 with 3517.0 dormitory capacity. Latitude: 40.72202659000004, Longitude: -73.79502743899997.</w:t>
      </w:r>
    </w:p>
    <w:p>
      <w:r>
        <w:t>School Name: ST. JOSEPH'S COLLEGE OF NURSING, located at 206 PROSPECT AVE, SYRACUSE, NY. The school has 12876.30808080808 students with a population of 422.0. The housing capacity is 1.0 with 16.0 dormitory capacity. Latitude: 43.05535537100008, Longitude: -76.14835469599996.</w:t>
      </w:r>
    </w:p>
    <w:p>
      <w:r>
        <w:t>School Name: ST. JOSEPH'S COLLEGE-LONG ISLAND, located at 155 W ROE BLVD, PATCHOGUE, NY. The school has 12876.30808080808 students with a population of -999.0. The housing capacity is -1.0 with -999.0 dormitory capacity. Latitude: 40.77562676900004, Longitude: -73.02469658399997.</w:t>
      </w:r>
    </w:p>
    <w:p>
      <w:r>
        <w:t>School Name: ST. JOSEPH'S COLLEGE-NEW YORK, located at 245 CLINTON AVE, BROOKLYN, NY. The school has 12876.30808080808 students with a population of 6051.0. The housing capacity is 2.0 with -999.0 dormitory capacity. Latitude: 40.69034823700008, Longitude: -73.96789066699995.</w:t>
      </w:r>
    </w:p>
    <w:p>
      <w:r>
        <w:t>School Name: ST. LOUIS MED TECH, located at 59 GRASSO PLAZA, ST. LOUIS, MO. The school has 12876.30808080808 students with a population of 9.0. The housing capacity is 2.0 with -999.0 dormitory capacity. Latitude: 38.551967131000026, Longitude: -90.33566597399994.</w:t>
      </w:r>
    </w:p>
    <w:p>
      <w:r>
        <w:t>School Name: ST. MARY'S COLLEGE OF MARYLAND, located at 47645 COLLEGE DRIVE, ST. MARY'S CITY, MD. The school has 12876.30808080808 students with a population of 1990.0. The housing capacity is 1.0 with 1507.0 dormitory capacity. Latitude: 38.188615, Longitude: -76.425706.</w:t>
      </w:r>
    </w:p>
    <w:p>
      <w:r>
        <w:t>School Name: ST. MARY'S UNIVERSITY, located at ONE CAMINO SANTA MARIA, SAN ANTONIO, TX. The school has 12876.30808080808 students with a population of 4170.0. The housing capacity is 1.0 with 1546.0 dormitory capacity. Latitude: 29.45313482900008, Longitude: -98.56128970299994.</w:t>
      </w:r>
    </w:p>
    <w:p>
      <w:r>
        <w:t>School Name: ST. PETER'S HOSPITAL COLLEGE OF NURSING, located at 714 NEW SCOTLAND AVE, ALBANY, NY. The school has 12876.30808080808 students with a population of 158.0. The housing capacity is 2.0 with -999.0 dormitory capacity. Latitude: 42.674068385000055, Longitude: -73.74882102199996.</w:t>
      </w:r>
    </w:p>
    <w:p>
      <w:r>
        <w:t>School Name: ST. THOMAS AQUINAS COLLEGE, located at 125 RTE 340, SPARKILL, NY. The school has 12876.30808080808 students with a population of 2116.0. The housing capacity is 1.0 with 659.0 dormitory capacity. Latitude: 41.04219162700008, Longitude: -73.93684151999997.</w:t>
      </w:r>
    </w:p>
    <w:p>
      <w:r>
        <w:t>School Name: ST. THOMAS UNIVERSITY, located at 16401 NW 37TH AVE, MIAMI GARDENS, FL. The school has 12876.30808080808 students with a population of 6558.0. The housing capacity is 1.0 with 497.0 dormitory capacity. Latitude: 25.920914847000063, Longitude: -80.25626458699998.</w:t>
      </w:r>
    </w:p>
    <w:p>
      <w:r>
        <w:t>School Name: STACEY JAMES INSTITUTE, located at 16534 KEYSTONE BOULEVARD, UNIT C, PARKER, CO. The school has 12876.30808080808 students with a population of 114.0. The housing capacity is 2.0 with -999.0 dormitory capacity. Latitude: 39.533176344000026, Longitude: -104.79476990199998.</w:t>
      </w:r>
    </w:p>
    <w:p>
      <w:r>
        <w:t>School Name: STAGE ONE-THE HAIR SCHOOL, located at 209 W COLLEGE ST, LAKE CHARLES, LA. The school has 12876.30808080808 students with a population of 49.0. The housing capacity is 2.0 with -999.0 dormitory capacity. Latitude: 30.19598198700004, Longitude: -93.22160604199996.</w:t>
      </w:r>
    </w:p>
    <w:p>
      <w:r>
        <w:t>School Name: STANBRIDGE UNIVERSITY, located at 2041 BUSINESS CTR DR STE 107, IRVINE, CA. The school has 12876.30808080808 students with a population of 2027.0. The housing capacity is 2.0 with -999.0 dormitory capacity. Latitude: 33.67887858700004, Longitude: -117.85763612499994.</w:t>
      </w:r>
    </w:p>
    <w:p>
      <w:r>
        <w:t>School Name: STANDARD HEALTHCARE SERVICES-COLLEGE OF NURSING, located at 7704 LEESBURG PIKE, SUITE 1000, FALLS CHURCH, VA. The school has 12876.30808080808 students with a population of 472.0. The housing capacity is 2.0 with -999.0 dormitory capacity. Latitude: 38.908087, Longitude: -77.210267.</w:t>
      </w:r>
    </w:p>
    <w:p>
      <w:r>
        <w:t>School Name: STANFORD UNIVERSITY, located at NOT AVAILABLE, STANFORD, CA. The school has 12876.30808080808 students with a population of 32626.0. The housing capacity is 1.0 with 14717.0 dormitory capacity. Latitude: 37.43297380200005, Longitude: -122.17504506299996.</w:t>
      </w:r>
    </w:p>
    <w:p>
      <w:r>
        <w:t>School Name: STANLY COMMUNITY COLLEGE, located at 141 COLLEGE DRIVE, ALBEMARLE, NC. The school has 12876.30808080808 students with a population of 2892.0. The housing capacity is 2.0 with -999.0 dormitory capacity. Latitude: 35.33946720200004, Longitude: -80.23621266999999.</w:t>
      </w:r>
    </w:p>
    <w:p>
      <w:r>
        <w:t>School Name: STARK STATE COLLEGE, located at 6200 FRANK AVE NW, NORTH CANTON, OH. The school has 12876.30808080808 students with a population of 11594.0. The housing capacity is 2.0 with -999.0 dormitory capacity. Latitude: 40.87059742500003, Longitude: -81.43901655199994.</w:t>
      </w:r>
    </w:p>
    <w:p>
      <w:r>
        <w:t>School Name: STARR KING SCHOOL FOR THE MINISTRY, located at 5000 MACARTHUR BLVD, OAKLAND, CA. The school has 12876.30808080808 students with a population of 117.0. The housing capacity is 2.0 with -999.0 dormitory capacity. Latitude: 37.876939064000055, Longitude: -122.26177833999998.</w:t>
      </w:r>
    </w:p>
    <w:p>
      <w:r>
        <w:t>School Name: STATE CAREER COLLEGE, located at 2770 W. GRAND AVENUE, WAUKEGAN, IL. The school has 12876.30808080808 students with a population of 141.0. The housing capacity is 2.0 with -999.0 dormitory capacity. Latitude: 42.370787, Longitude: -87.870502.</w:t>
      </w:r>
    </w:p>
    <w:p>
      <w:r>
        <w:t>School Name: STATE CENTER COMMUNITY COLLEGE DISTRICT, located at 1171 FULTON STREET, FRESNO, CA. The school has 12876.30808080808 students with a population of -999.0. The housing capacity is -2.0 with -999.0 dormitory capacity. Latitude: 36.76886523100006, Longitude: -119.79258540799998.</w:t>
      </w:r>
    </w:p>
    <w:p>
      <w:r>
        <w:t>School Name: STATE COLLEGE OF BEAUTY CULTURE INC, located at 1930 GRAND AVENUE, WAUSAU, WI. The school has 12876.30808080808 students with a population of 42.0. The housing capacity is 2.0 with -999.0 dormitory capacity. Latitude: 44.93689800200008, Longitude: -89.61776233199998.</w:t>
      </w:r>
    </w:p>
    <w:p>
      <w:r>
        <w:t>School Name: STATE COLLEGE OF FLORIDA-MANATEE-SARASOTA, located at 5840 26TH ST W, BRADENTON, FL. The school has 12876.30808080808 students with a population of 10026.0. The housing capacity is 2.0 with -999.0 dormitory capacity. Latitude: 27.43804030300004, Longitude: -82.59088663399996.</w:t>
      </w:r>
    </w:p>
    <w:p>
      <w:r>
        <w:t>School Name: STATE FAIR COMMUNITY COLLEGE, located at 3201 W 16TH STREET, SEDALIA, MO. The school has 12876.30808080808 students with a population of 4398.0. The housing capacity is 1.0 with 204.0 dormitory capacity. Latitude: 38.69642289700005, Longitude: -93.26802803799995.</w:t>
      </w:r>
    </w:p>
    <w:p>
      <w:r>
        <w:t>School Name: STATE TECHNICAL COLLEGE OF MISSOURI, located at ONE TECHNOLOGY DRIVE, LINN, MO. The school has 12876.30808080808 students with a population of 1997.0. The housing capacity is 1.0 with 144.0 dormitory capacity. Latitude: 38.46888725700006, Longitude: -91.81150610599995.</w:t>
      </w:r>
    </w:p>
    <w:p>
      <w:r>
        <w:t>School Name: STATE UNIVERSITY OF NEW YORK AT NEW PALTZ, located at 1 HAWK DRIVE, NEW PALTZ, NY. The school has 12876.30808080808 students with a population of 8794.0. The housing capacity is 1.0 with 3198.0 dormitory capacity. Latitude: 41.737205, Longitude: -74.088727.</w:t>
      </w:r>
    </w:p>
    <w:p>
      <w:r>
        <w:t>School Name: STAUNTON SCHOOL OF COSMETOLOGY, located at 128 E BEVERLY STREET, STAUNTON, VA. The school has 12876.30808080808 students with a population of 45.0. The housing capacity is 2.0 with -999.0 dormitory capacity. Latitude: 38.14949324400004, Longitude: -79.07061813999997.</w:t>
      </w:r>
    </w:p>
    <w:p>
      <w:r>
        <w:t>School Name: STAUTZENBERGER COLLEGE-BRECKSVILLE, located at 8001 KATHERINE BOULEVARD, BRECKSVILLE, OH. The school has 12876.30808080808 students with a population of 320.0. The housing capacity is 2.0 with -999.0 dormitory capacity. Latitude: 41.28877870500003, Longitude: -81.64320590299997.</w:t>
      </w:r>
    </w:p>
    <w:p>
      <w:r>
        <w:t>School Name: STAUTZENBERGER COLLEGE-MAUMEE, located at 1796 INDIAN WOOD CIRCLE, MAUMEE, OH. The school has 12876.30808080808 students with a population of 649.0. The housing capacity is 2.0 with -999.0 dormitory capacity. Latitude: 41.58266226800004, Longitude: -83.68304211099996.</w:t>
      </w:r>
    </w:p>
    <w:p>
      <w:r>
        <w:t>School Name: STAUTZENBERGER COLLEGE-ROCKFORD CAREER COLLEGE, located at 1130 SOUTH ALPINE ROAD SUITE 100, ROCKFORD, IL. The school has 12876.30808080808 students with a population of 644.0. The housing capacity is 2.0 with -999.0 dormitory capacity. Latitude: 42.255903, Longitude: -89.027291.</w:t>
      </w:r>
    </w:p>
    <w:p>
      <w:r>
        <w:t>School Name: STAUTZENBERGER COLLEGE-ROCKFORD CAREER COLLEGE, located at 1130 SOUTH ALPINE ROAD SUITE 100, ROCKFORD, IL. The school has 12876.30808080808 students with a population of 542.0. The housing capacity is 2.0 with -999.0 dormitory capacity. Latitude: 42.25587654000003, Longitude: -89.02737832899999.</w:t>
      </w:r>
    </w:p>
    <w:p>
      <w:r>
        <w:t>School Name: STELLAR CAREER COLLEGE, located at 4300 SISK RD, MODESTO, CA. The school has 12876.30808080808 students with a population of 66.0. The housing capacity is 2.0 with -999.0 dormitory capacity. Latitude: 37.70215350500007, Longitude: -121.07154673199994.</w:t>
      </w:r>
    </w:p>
    <w:p>
      <w:r>
        <w:t>School Name: STELLAR CAREER COLLEGE - CHICAGO, IL, located at 19 SOUTH LASALLE STREET SUITE 603, CHICAGO, IL. The school has 12876.30808080808 students with a population of -999.0. The housing capacity is -1.0 with -999.0 dormitory capacity. Latitude: 41.881536020000055, Longitude: -87.63203310999995.</w:t>
      </w:r>
    </w:p>
    <w:p>
      <w:r>
        <w:t>School Name: STEPHEN F AUSTIN STATE UNIVERSITY, located at 2008 ALUMNI DRIVE, RUSK 206, NACOGDOCHES, TX. The school has 12876.30808080808 students with a population of 14301.0. The housing capacity is 1.0 with 4441.0 dormitory capacity. Latitude: 31.622408627000027, Longitude: -94.64689106199997.</w:t>
      </w:r>
    </w:p>
    <w:p>
      <w:r>
        <w:t>School Name: STEPHENS COLLEGE, located at 1200 E BROADWAY, COLUMBIA, MO. The school has 12876.30808080808 students with a population of 882.0. The housing capacity is 1.0 with 612.0 dormitory capacity. Latitude: 38.95122053600005, Longitude: -92.32281125799994.</w:t>
      </w:r>
    </w:p>
    <w:p>
      <w:r>
        <w:t>School Name: STERLING COLLEGE, located at 125 W. COOPER, STERLING, KS. The school has 12876.30808080808 students with a population of 850.0. The housing capacity is 1.0 with 635.0 dormitory capacity. Latitude: 38.21978295900004, Longitude: -98.20996615899998.</w:t>
      </w:r>
    </w:p>
    <w:p>
      <w:r>
        <w:t>School Name: STERLING COLLEGE, located at 16 STERLING DRIVE, CRAFTSBURY COMMON, VT. The school has 12876.30808080808 students with a population of 192.0. The housing capacity is 1.0 with 118.0 dormitory capacity. Latitude: 44.65225, Longitude: -72.382372.</w:t>
      </w:r>
    </w:p>
    <w:p>
      <w:r>
        <w:t>School Name: STETSON UNIVERSITY, located at 421 N WOODLAND BLVD, DELAND, FL. The school has 12876.30808080808 students with a population of 5475.0. The housing capacity is 1.0 with 2051.0 dormitory capacity. Latitude: 29.03536674500004, Longitude: -81.30061602399996.</w:t>
      </w:r>
    </w:p>
    <w:p>
      <w:r>
        <w:t>School Name: STEVEN PAPAGEORGE HAIR ACADEMY, located at 1113-15 W BELMONT, CHICAGO, IL. The school has 12876.30808080808 students with a population of 66.0. The housing capacity is 2.0 with -999.0 dormitory capacity. Latitude: 41.93968569700007, Longitude: -87.65714521299998.</w:t>
      </w:r>
    </w:p>
    <w:p>
      <w:r>
        <w:t>School Name: STEVENS INSTITUTE OF TECHNOLOGY, located at CASTLE POINT ON HUDSON, HOBOKEN, NJ. The school has 12876.30808080808 students with a population of 8411.0. The housing capacity is 1.0 with 1319.0 dormitory capacity. Latitude: 40.744776, Longitude: -74.025334.</w:t>
      </w:r>
    </w:p>
    <w:p>
      <w:r>
        <w:t>School Name: STEVENS-HENAGER COLLEGE, located at 720 SOUTH RIVER ROAD, ST. GEORGE, UT. The school has 12876.30808080808 students with a population of -999.0. The housing capacity is 2.0 with -999.0 dormitory capacity. Latitude: 37.09564558000005, Longitude: -113.55789992299998.</w:t>
      </w:r>
    </w:p>
    <w:p>
      <w:r>
        <w:t>School Name: STEVENS-HENAGER COLLEGE, located at 901 PIER VIEW DRIVE SUITE 105, IDAHO FALLS, ID. The school has 12876.30808080808 students with a population of 39.0. The housing capacity is 2.0 with -999.0 dormitory capacity. Latitude: 43.48346, Longitude: -112.05156.</w:t>
      </w:r>
    </w:p>
    <w:p>
      <w:r>
        <w:t>School Name: STEVENS-HENAGER COLLEGE, located at 1444 ENTERTAINMENT AVENUE, BOISE, ID. The school has 12876.30808080808 students with a population of 122.0. The housing capacity is 2.0 with -999.0 dormitory capacity. Latitude: 43.5910656, Longitude: -116.27844922999998.</w:t>
      </w:r>
    </w:p>
    <w:p>
      <w:r>
        <w:t>School Name: STEVENS-HENAGER COLLEGE, located at 1350 W. 1890 S., WEST HAVEN, UT. The school has 12876.30808080808 students with a population of 176.0. The housing capacity is 2.0 with -999.0 dormitory capacity. Latitude: 41.23318369500004, Longitude: -112.01153696799996.</w:t>
      </w:r>
    </w:p>
    <w:p>
      <w:r>
        <w:t>School Name: STEVENS-HENAGER COLLEGE, located at 383 W VINE ST, MURRAY, UT. The school has 12876.30808080808 students with a population of 178.0. The housing capacity is 2.0 with -999.0 dormitory capacity. Latitude: 40.65962565400008, Longitude: -111.902144643.</w:t>
      </w:r>
    </w:p>
    <w:p>
      <w:r>
        <w:t>School Name: STEVENS-HENAGER COLLEGE, located at 755 S MAIN ST, LOGAN, UT. The school has 12876.30808080808 students with a population of -999.0. The housing capacity is 2.0 with -999.0 dormitory capacity. Latitude: 41.71803940700005, Longitude: -111.83596125699997.</w:t>
      </w:r>
    </w:p>
    <w:p>
      <w:r>
        <w:t>School Name: STEVENS-HENAGER COLLEGE, located at 1476 SANDHILL ROAD, OREM, UT. The school has 12876.30808080808 students with a population of -999.0. The housing capacity is 2.0 with -999.0 dormitory capacity. Latitude: 40.26969107000008, Longitude: -111.71326407799997.</w:t>
      </w:r>
    </w:p>
    <w:p>
      <w:r>
        <w:t>School Name: STEVENS-THE INSTITUTE OF BUSINESS &amp; ARTS, located at 1521 WASHINGTON AVENUE, SAINT LOUIS, MO. The school has 12876.30808080808 students with a population of 129.0. The housing capacity is 2.0 with -999.0 dormitory capacity. Latitude: 38.63290945400007, Longitude: -90.20103488699992.</w:t>
      </w:r>
    </w:p>
    <w:p>
      <w:r>
        <w:t>School Name: STEVENSON UNIVERSITY, located at 1525 GREENSPRING VALLEY RD, STEVENSON, MD. The school has 12876.30808080808 students with a population of 4290.0. The housing capacity is 1.0 with 1692.0 dormitory capacity. Latitude: 39.42126439800006, Longitude: -76.70124749899998.</w:t>
      </w:r>
    </w:p>
    <w:p>
      <w:r>
        <w:t>School Name: STEVENSONS ACADEMY OF HAIR DESIGN, located at 401 OPELOUSAS AVENUE, NEW ORLEANS, LA. The school has 12876.30808080808 students with a population of 143.0. The housing capacity is 2.0 with -999.0 dormitory capacity. Latitude: 29.94843751400004, Longitude: -90.05221926199994.</w:t>
      </w:r>
    </w:p>
    <w:p>
      <w:r>
        <w:t>School Name: STEWART SCHOOL, located at 604 N. WEST AVE., SIOUX FALLS, SD. The school has 12876.30808080808 students with a population of 148.0. The housing capacity is 2.0 with -999.0 dormitory capacity. Latitude: 43.55541802900007, Longitude: -96.74609451499998.</w:t>
      </w:r>
    </w:p>
    <w:p>
      <w:r>
        <w:t>School Name: STILLMAN COLLEGE, located at 3601 STILLMAN BOULEVARD, TUSCALOOSA, AL. The school has 12876.30808080808 students with a population of 898.0. The housing capacity is 1.0 with 464.0 dormitory capacity. Latitude: 33.199470259000066, Longitude: -87.58512778599999.</w:t>
      </w:r>
    </w:p>
    <w:p>
      <w:r>
        <w:t>School Name: STOCKTON UNIVERSITY, located at 101 VERA KING FARRIS DRIVE, GALLOWAY, NJ. The school has 12876.30808080808 students with a population of 11479.0. The housing capacity is 1.0 with 3515.0 dormitory capacity. Latitude: 39.491994, Longitude: -74.532633.</w:t>
      </w:r>
    </w:p>
    <w:p>
      <w:r>
        <w:t>School Name: STONE ACADEMY-EAST HARTFORD, located at 745 BURNSIDE AVENUE, EAST HARTFORD, CT. The school has 12876.30808080808 students with a population of 587.0. The housing capacity is 2.0 with -999.0 dormitory capacity. Latitude: 41.77901285000007, Longitude: -72.60668577699994.</w:t>
      </w:r>
    </w:p>
    <w:p>
      <w:r>
        <w:t>School Name: STONE ACADEMY-WATERBURY, located at 101 PIERPONT ROAD, WATERBURY, CT. The school has 12876.30808080808 students with a population of 306.0. The housing capacity is 2.0 with -999.0 dormitory capacity. Latitude: 41.545090438000045, Longitude: -72.98032956199995.</w:t>
      </w:r>
    </w:p>
    <w:p>
      <w:r>
        <w:t>School Name: STONE ACADEMY-WEST HAVEN, located at 560 SAW MILL ROAD, WEST HAVEN, CT. The school has 12876.30808080808 students with a population of 598.0. The housing capacity is 2.0 with -999.0 dormitory capacity. Latitude: 41.26746147800003, Longitude: -72.97692389299993.</w:t>
      </w:r>
    </w:p>
    <w:p>
      <w:r>
        <w:t>School Name: STONE CHILD COLLEGE, located at 8294 UPPER BOX ELDER ROAD, BOX ELDER, MT. The school has 12876.30808080808 students with a population of 407.0. The housing capacity is 2.0 with -999.0 dormitory capacity. Latitude: 48.289861, Longitude: -109.870216.</w:t>
      </w:r>
    </w:p>
    <w:p>
      <w:r>
        <w:t>School Name: STONEHILL COLLEGE, located at 320 WASHINGTON STREET, EASTON, MA. The school has 12876.30808080808 students with a population of 3217.0. The housing capacity is 1.0 with 2191.0 dormitory capacity. Latitude: 42.06144783100007, Longitude: -71.07812302599996.</w:t>
      </w:r>
    </w:p>
    <w:p>
      <w:r>
        <w:t>School Name: STONY BROOK UNIVERSITY, located at 310 ADMINISTRATION BUILDING, STONY BROOK, NY. The school has 12876.30808080808 students with a population of 32161.0. The housing capacity is 1.0 with 10474.0 dormitory capacity. Latitude: 40.91554, Longitude: -73.12112.</w:t>
      </w:r>
    </w:p>
    <w:p>
      <w:r>
        <w:t>School Name: STRAND COLLEGE OF HAIR DESIGN, located at 423 79TH AVE N, MYRTLE BEACH, SC. The school has 12876.30808080808 students with a population of 78.0. The housing capacity is 2.0 with -999.0 dormitory capacity. Latitude: 33.74785045300007, Longitude: -78.81565239899999.</w:t>
      </w:r>
    </w:p>
    <w:p>
      <w:r>
        <w:t>School Name: STRAND INSTITUTE OF BEAUTY &amp; ESTHETICS, located at 1018 US HWY 181, PORTLAND, TX. The school has 12876.30808080808 students with a population of 60.0. The housing capacity is 2.0 with -999.0 dormitory capacity. Latitude: 27.878924, Longitude: -97.319593.</w:t>
      </w:r>
    </w:p>
    <w:p>
      <w:r>
        <w:t>School Name: STRATFORD SCHOOL FOR AVIATION MAINTENANCE TECHNICIANS, located at 200 GREAT MEADOW ROAD, STRATFORD, CT. The school has 12876.30808080808 students with a population of 62.0. The housing capacity is 2.0 with -999.0 dormitory capacity. Latitude: 41.24974899100005, Longitude: -73.04635931499996.</w:t>
      </w:r>
    </w:p>
    <w:p>
      <w:r>
        <w:t>School Name: STRATFORD UNIVERSITY, located at 2900 EISENHOWER AVENUE, ALEXANDRIA, VA. The school has 12876.30808080808 students with a population of 2277.0. The housing capacity is 2.0 with -999.0 dormitory capacity. Latitude: 38.801759, Longitude: -77.082997.</w:t>
      </w:r>
    </w:p>
    <w:p>
      <w:r>
        <w:t>School Name: STRAYER UNIVERSITY - DECATUR CAMPUS, located at 305 2ND AVENUE, SOUTHEAST, DECATUR, AL. The school has 12876.30808080808 students with a population of -999.0. The housing capacity is -1.0 with -999.0 dormitory capacity. Latitude: 34.60167330400003, Longitude: -86.98550820299994.</w:t>
      </w:r>
    </w:p>
    <w:p>
      <w:r>
        <w:t>School Name: STRAYER UNIVERSITY - MONTGOMERY CAMPUS, located at 79 COMMERCE STREET SUITE C, MONTGOMERY, AL. The school has 12876.30808080808 students with a population of -999.0. The housing capacity is -1.0 with -999.0 dormitory capacity. Latitude: 32.378447212000026, Longitude: -86.31101660699994.</w:t>
      </w:r>
    </w:p>
    <w:p>
      <w:r>
        <w:t>School Name: STRAYER UNIVERSITY-ALABAMA, located at 2 20TH STREET NORTH, #150, BIRMINGHAM, AL. The school has 12876.30808080808 students with a population of 1738.0. The housing capacity is 2.0 with -999.0 dormitory capacity. Latitude: 33.43859642000007, Longitude: -86.71769736399995.</w:t>
      </w:r>
    </w:p>
    <w:p>
      <w:r>
        <w:t>School Name: STRAYER UNIVERSITY-ARKANSAS, located at 10825 FINANCIAL CENTRE PKWY STE 400, LITTLE ROCK, AR. The school has 12876.30808080808 students with a population of 481.0. The housing capacity is 2.0 with -999.0 dormitory capacity. Latitude: 34.74727691100003, Longitude: -92.39603700699996.</w:t>
      </w:r>
    </w:p>
    <w:p>
      <w:r>
        <w:t>School Name: STRAYER UNIVERSITY-DELAWARE, located at 800 NORTH KING STREET SUITE 101, WILMINGTON, DE. The school has 12876.30808080808 students with a population of 394.0. The housing capacity is 2.0 with -999.0 dormitory capacity. Latitude: 39.68612671100004, Longitude: -75.66009323499998.</w:t>
      </w:r>
    </w:p>
    <w:p>
      <w:r>
        <w:t>School Name: STRAYER UNIVERSITY-DISTRICT OF COLUMBIA, located at 1133 15TH ST NW, WASHINGTON, DC. The school has 12876.30808080808 students with a population of 3148.0. The housing capacity is 2.0 with -999.0 dormitory capacity. Latitude: 38.90485070600005, Longitude: -77.03434898699999.</w:t>
      </w:r>
    </w:p>
    <w:p>
      <w:r>
        <w:t>School Name: STRAYER UNIVERSITY-FLORIDA, located at 5650 BRECKENRIDGE PARK DRIVE SUITE 300, TAMPA, FL. The school has 12876.30808080808 students with a population of 2122.0. The housing capacity is 2.0 with -999.0 dormitory capacity. Latitude: 27.989914940000062, Longitude: -82.54695508199995.</w:t>
      </w:r>
    </w:p>
    <w:p>
      <w:r>
        <w:t>School Name: STRAYER UNIVERSITY-GEORGIA, located at 3355 NORTHEAST EXPWY, STE 100, ATLANTA, GA. The school has 12876.30808080808 students with a population of 7441.0. The housing capacity is 2.0 with -999.0 dormitory capacity. Latitude: 33.874235843000065, Longitude: -84.27562375299999.</w:t>
      </w:r>
    </w:p>
    <w:p>
      <w:r>
        <w:t>School Name: STRAYER UNIVERSITY-GLOBAL REGION, located at 1133 15TH ST NW, SUITE 200, WASHINGTON, DC. The school has 12876.30808080808 students with a population of 10457.0. The housing capacity is 2.0 with -999.0 dormitory capacity. Latitude: 38.90488089000007, Longitude: -77.03413336399996.</w:t>
      </w:r>
    </w:p>
    <w:p>
      <w:r>
        <w:t>School Name: STRAYER UNIVERSITY-MARYLAND, located at 5110 AUTH WAY, SUITLAND, MD. The school has 12876.30808080808 students with a population of 2760.0. The housing capacity is 2.0 with -999.0 dormitory capacity. Latitude: 38.82586305600006, Longitude: -76.91985026399993.</w:t>
      </w:r>
    </w:p>
    <w:p>
      <w:r>
        <w:t>School Name: STRAYER UNIVERSITY-MISSISSIPPI, located at 100 EAST CAPITOL STREET SUITE 100, JACKSON, MS. The school has 12876.30808080808 students with a population of 564.0. The housing capacity is 2.0 with -999.0 dormitory capacity. Latitude: 32.301002, Longitude: -90.187874.</w:t>
      </w:r>
    </w:p>
    <w:p>
      <w:r>
        <w:t>School Name: STRAYER UNIVERSITY-NEW JERSEY, located at 2370 STATE ROUTE 70 WEST SUITE 335, CHERRY HILL, NJ. The school has 12876.30808080808 students with a population of 995.0. The housing capacity is 2.0 with -999.0 dormitory capacity. Latitude: 39.93930174300005, Longitude: -75.01539552199995.</w:t>
      </w:r>
    </w:p>
    <w:p>
      <w:r>
        <w:t>School Name: STRAYER UNIVERSITY-NORTH CAROLINA, located at 4 COPLEY PKWY, MORRISVILLE, NC. The school has 12876.30808080808 students with a population of 5441.0. The housing capacity is 2.0 with -999.0 dormitory capacity. Latitude: 35.86546047500008, Longitude: -78.82245190199995.</w:t>
      </w:r>
    </w:p>
    <w:p>
      <w:r>
        <w:t>School Name: STRAYER UNIVERSITY-PENNSYLVANIA, located at 3800 HORIZON BLVD STE 100, TREVOSE, PA. The school has 12876.30808080808 students with a population of 2190.0. The housing capacity is 2.0 with -999.0 dormitory capacity. Latitude: 40.13962069400003, Longitude: -74.96301849199995.</w:t>
      </w:r>
    </w:p>
    <w:p>
      <w:r>
        <w:t>School Name: STRAYER UNIVERSITY-SOUTH CAROLINA, located at 777 LOWNDES HILL ROAD, GREENVILLE, SC. The school has 12876.30808080808 students with a population of 2806.0. The housing capacity is 2.0 with -999.0 dormitory capacity. Latitude: 34.85649188800005, Longitude: -82.35794063599997.</w:t>
      </w:r>
    </w:p>
    <w:p>
      <w:r>
        <w:t>School Name: STRAYER UNIVERSITY-TENNESSEE, located at 2620 THOUSAND OAKS BLVD STE 1100, MEMPHIS, TN. The school has 12876.30808080808 students with a population of 4102.0. The housing capacity is 2.0 with -999.0 dormitory capacity. Latitude: 35.07751299200004, Longitude: -89.89925507399994.</w:t>
      </w:r>
    </w:p>
    <w:p>
      <w:r>
        <w:t>School Name: STRAYER UNIVERSITY-TEXAS, located at 8501 N. MOPAC EXPRESSWAY, AUSTIN, TX. The school has 12876.30808080808 students with a population of 3401.0. The housing capacity is 2.0 with -999.0 dormitory capacity. Latitude: 30.37117474400003, Longitude: -97.73985044399996.</w:t>
      </w:r>
    </w:p>
    <w:p>
      <w:r>
        <w:t>School Name: STRAYER UNIVERSITY-VIRGINIA, located at 2121 15TH STREET N, ARLINGTON, VA. The school has 12876.30808080808 students with a population of 4797.0. The housing capacity is 2.0 with -999.0 dormitory capacity. Latitude: 38.890990517000034, Longitude: -77.08528764899995.</w:t>
      </w:r>
    </w:p>
    <w:p>
      <w:r>
        <w:t>School Name: STRAYER UNIVERSITY-WEST VIRGINIA, located at 135 CORPORATE CENTER DRIVE SUITE 531, SCOTT DEPOT, WV. The school has 12876.30808080808 students with a population of 325.0. The housing capacity is 2.0 with -999.0 dormitory capacity. Latitude: 38.45354875000004, Longitude: -81.92685078299996.</w:t>
      </w:r>
    </w:p>
    <w:p>
      <w:r>
        <w:t>School Name: STUDIO ACADEMY OF BEAUTY, located at 610 N ALMA SCHOOL RD STE 38, CHANDLER, AZ. The school has 12876.30808080808 students with a population of 662.0. The housing capacity is 2.0 with -999.0 dormitory capacity. Latitude: 33.31482422200003, Longitude: -111.860304736.</w:t>
      </w:r>
    </w:p>
    <w:p>
      <w:r>
        <w:t>School Name: STUDIO BEAUTY SCHOOL, located at 10001 E SPRAGUE AVE, SPOKANE VALLEY, WA. The school has 12876.30808080808 students with a population of 91.0. The housing capacity is 2.0 with -999.0 dormitory capacity. Latitude: 47.657655, Longitude: -117.270239.</w:t>
      </w:r>
    </w:p>
    <w:p>
      <w:r>
        <w:t>School Name: STUDIO INCAMMINATI, located at 1901 S. 9TH STREET, BOK 7TH FLOOR, PHILADELPHIA, PA. The school has 12876.30808080808 students with a population of 46.0. The housing capacity is 2.0 with -999.0 dormitory capacity. Latitude: 39.958948562000046, Longitude: -75.15891520499997.</w:t>
      </w:r>
    </w:p>
    <w:p>
      <w:r>
        <w:t>School Name: STUDIO JEWELERS, located at 32 E 31 ST, NEW YORK, NY. The school has 12876.30808080808 students with a population of 26.0. The housing capacity is 2.0 with -999.0 dormitory capacity. Latitude: 40.74546411600005, Longitude: -73.98377396099994.</w:t>
      </w:r>
    </w:p>
    <w:p>
      <w:r>
        <w:t>School Name: STYLEMASTER COLLEGE OF HAIR DESIGN, located at 1224 COMMERCE AVE., LONGVIEW, WA. The school has 12876.30808080808 students with a population of 54.0. The housing capacity is 2.0 with -999.0 dormitory capacity. Latitude: 46.13601772800007, Longitude: -122.934591873.</w:t>
      </w:r>
    </w:p>
    <w:p>
      <w:r>
        <w:t>School Name: SUFFOLK BEAUTY ACADEMY, located at 860 PORTSMOUTH BLVD, SUFFOLK, VA. The school has 12876.30808080808 students with a population of 19.0. The housing capacity is 2.0 with -999.0 dormitory capacity. Latitude: 36.73951010900004, Longitude: -76.56392766399995.</w:t>
      </w:r>
    </w:p>
    <w:p>
      <w:r>
        <w:t>School Name: SUFFOLK COUNTY COMMUNITY COLLEGE, located at 533 COLLEGE RD, SELDEN, NY. The school has 12876.30808080808 students with a population of 24716.0. The housing capacity is 2.0 with -999.0 dormitory capacity. Latitude: 40.848962991000064, Longitude: -73.05616540699998.</w:t>
      </w:r>
    </w:p>
    <w:p>
      <w:r>
        <w:t>School Name: SUFFOLK UNIVERSITY, located at 73 TREMONT ST., BOSTON, MA. The school has 12876.30808080808 students with a population of 8115.0. The housing capacity is 1.0 with 1545.0 dormitory capacity. Latitude: 42.35801020900004, Longitude: -71.06098451499997.</w:t>
      </w:r>
    </w:p>
    <w:p>
      <w:r>
        <w:t>School Name: SUL ROSS STATE UNIVERSITY, located at HWY 90 EAST, ALPINE, TX. The school has 12876.30808080808 students with a population of 2769.0. The housing capacity is 1.0 with 779.0 dormitory capacity. Latitude: 30.36273673100004, Longitude: -103.65063401699996.</w:t>
      </w:r>
    </w:p>
    <w:p>
      <w:r>
        <w:t>School Name: SULLIVAN COUNTY COMMUNITY COLLEGE, located at 112 COLLEGE ROAD, LOCH SHELDRAKE, NY. The school has 12876.30808080808 students with a population of 1877.0. The housing capacity is 1.0 with 382.0 dormitory capacity. Latitude: 41.76388881400004, Longitude: -74.66880432799996.</w:t>
      </w:r>
    </w:p>
    <w:p>
      <w:r>
        <w:t>School Name: SULLIVAN UNIVERSITY, located at 3101 BARDSTOWN RD, LOUISVILLE, KY. The school has 12876.30808080808 students with a population of 3897.0. The housing capacity is 1.0 with 508.0 dormitory capacity. Latitude: 38.21282444600007, Longitude: -85.6704885.</w:t>
      </w:r>
    </w:p>
    <w:p>
      <w:r>
        <w:t>School Name: SUM BIBLE COLLEGE AND THEOLOGICAL SEMINARY, located at 1101 INVESTMENT BLVD. #115, EL DORADO HILLS, CA. The school has 12876.30808080808 students with a population of 668.0. The housing capacity is 1.0 with 24.0 dormitory capacity. Latitude: 38.620424, Longitude: -121.055723.</w:t>
      </w:r>
    </w:p>
    <w:p>
      <w:r>
        <w:t>School Name: SUMMIT ACADEMY OPPORTUNITIES INDUSTRIALIZATION CENTER, located at 935 OLSON MEMORIAL HWY, MINNEAPOLIS, MN. The school has 12876.30808080808 students with a population of 330.0. The housing capacity is 2.0 with -999.0 dormitory capacity. Latitude: 44.983486, Longitude: -93.292684.</w:t>
      </w:r>
    </w:p>
    <w:p>
      <w:r>
        <w:t>School Name: SUMMIT CHRISTIAN COLLEGE, located at 2025 21ST STREET, GERING, NE. The school has 12876.30808080808 students with a population of 55.0. The housing capacity is 1.0 with 37.0 dormitory capacity. Latitude: 41.829274489000056, Longitude: -103.67571478599996.</w:t>
      </w:r>
    </w:p>
    <w:p>
      <w:r>
        <w:t>School Name: SUMMIT COLLEGE, located at 804 E BRIER DR, SAN BERNARDINO, CA. The school has 12876.30808080808 students with a population of 1165.0. The housing capacity is 2.0 with -999.0 dormitory capacity. Latitude: 34.05628014300004, Longitude: -117.30446712699997.</w:t>
      </w:r>
    </w:p>
    <w:p>
      <w:r>
        <w:t>School Name: SUMMIT SALON ACADEMY, located at 3702 S FIFE STREET STE B102, TACOMA, WA. The school has 12876.30808080808 students with a population of 155.0. The housing capacity is 2.0 with -999.0 dormitory capacity. Latitude: 47.22317153300003, Longitude: -122.47238986399998.</w:t>
      </w:r>
    </w:p>
    <w:p>
      <w:r>
        <w:t>School Name: SUMMIT SALON ACADEMY, located at 4802 GUNN HWY SUITE 144, TAMPA, FL. The school has 12876.30808080808 students with a population of 244.0. The housing capacity is 2.0 with -999.0 dormitory capacity. Latitude: 28.05182466400004, Longitude: -82.52541138099997.</w:t>
      </w:r>
    </w:p>
    <w:p>
      <w:r>
        <w:t>School Name: SUMMIT SALON ACADEMY, located at 1944 EAST 53RD STREET, ANDERSON, IN. The school has 12876.30808080808 students with a population of 162.0. The housing capacity is 2.0 with -999.0 dormitory capacity. Latitude: 40.06031287800005, Longitude: -85.65560250599998.</w:t>
      </w:r>
    </w:p>
    <w:p>
      <w:r>
        <w:t>School Name: SUMMIT SALON ACADEMY KANSAS CITY, located at 815 W 23RD ST, INDEPENDENCE, MO. The school has 12876.30808080808 students with a population of 117.0. The housing capacity is 2.0 with -999.0 dormitory capacity. Latitude: 39.079522, Longitude: -94.425816.</w:t>
      </w:r>
    </w:p>
    <w:p>
      <w:r>
        <w:t>School Name: SUMMIT SALON ACADEMY-GAINESVILLE, located at 6915 NW 4TH BLVD., SUITE B, GAINESVILLE, FL. The school has 12876.30808080808 students with a population of 109.0. The housing capacity is 2.0 with -999.0 dormitory capacity. Latitude: 29.65480844600006, Longitude: -82.41692073399997.</w:t>
      </w:r>
    </w:p>
    <w:p>
      <w:r>
        <w:t>School Name: SUMMIT SALON ACADEMY-KOKOMO, located at 1012 S REED RD, KOKOMO, IN. The school has 12876.30808080808 students with a population of 136.0. The housing capacity is 2.0 with -999.0 dormitory capacity. Latitude: 40.47580593300006, Longitude: -86.10639178899999.</w:t>
      </w:r>
    </w:p>
    <w:p>
      <w:r>
        <w:t>School Name: SUMMIT SALON ACADEMY-LEXINGTON, located at 1300 E NEW CIRCLE RD STE 110, LEXINGTON, KY. The school has 12876.30808080808 students with a population of 67.0. The housing capacity is 2.0 with -999.0 dormitory capacity. Latitude: 38.02841964600003, Longitude: -84.45344628199996.</w:t>
      </w:r>
    </w:p>
    <w:p>
      <w:r>
        <w:t>School Name: SUMMIT SALON ACADEMY-PERRYSBURG, located at 116 W S BOUNDARY ST, PERRYSBURG, OH. The school has 12876.30808080808 students with a population of 100.0. The housing capacity is 2.0 with -999.0 dormitory capacity. Latitude: 41.54415555700007, Longitude: -83.62102969399996.</w:t>
      </w:r>
    </w:p>
    <w:p>
      <w:r>
        <w:t>School Name: SUMMIT SALON ACADEMY-PORTLAND, located at 8820 SW CENTER, TIGARD, OR. The school has 12876.30808080808 students with a population of 82.0. The housing capacity is 2.0 with -999.0 dormitory capacity. Latitude: 45.433994, Longitude: -122.766574.</w:t>
      </w:r>
    </w:p>
    <w:p>
      <w:r>
        <w:t>School Name: SUMNER COLLEGE, located at 8338 NE ALDERWOOD ROAD STE 100, PORTLAND, OR. The school has 12876.30808080808 students with a population of 545.0. The housing capacity is 2.0 with -999.0 dormitory capacity. Latitude: 45.574838973000055, Longitude: -122.576779.</w:t>
      </w:r>
    </w:p>
    <w:p>
      <w:r>
        <w:t>School Name: SUMTER BEAUTY COLLEGE, located at 921 CAROLINA AVE, SUMTER, SC. The school has 12876.30808080808 students with a population of 28.0. The housing capacity is 2.0 with -999.0 dormitory capacity. Latitude: 33.945164711000075, Longitude: -80.35081318499994.</w:t>
      </w:r>
    </w:p>
    <w:p>
      <w:r>
        <w:t>School Name: SUNCOAST TECHNICAL COLLEGE, located at 4748 BENEVA RD, SARASOTA, FL. The school has 12876.30808080808 students with a population of 1439.0. The housing capacity is 2.0 with -999.0 dormitory capacity. Latitude: 27.28548583600008, Longitude: -82.50082671699994.</w:t>
      </w:r>
    </w:p>
    <w:p>
      <w:r>
        <w:t>School Name: SUNCOAST TECHNICAL EDUCATION CENTER, located at 4057 CALIFORNIA STREET, BROOKSVILLE, FL. The school has 12876.30808080808 students with a population of 70.0. The housing capacity is 2.0 with -999.0 dormitory capacity. Latitude: 28.488302, Longitude: -82.463419.</w:t>
      </w:r>
    </w:p>
    <w:p>
      <w:r>
        <w:t>School Name: SUNCOAST TECHNICAL EDUCATION CENTER -, located at 14075 KEN AUSTIN PARKWAY, BROOKSVILLE, FL. The school has 12876.30808080808 students with a population of -999.0. The housing capacity is -1.0 with -999.0 dormitory capacity. Latitude: 28.564103832000058, Longitude: -82.49497893599994.</w:t>
      </w:r>
    </w:p>
    <w:p>
      <w:r>
        <w:t>School Name: SUNSTATE ACADEMY, located at 2040 COLONIAL BLVD, FORT MYERS, FL. The school has 12876.30808080808 students with a population of 332.0. The housing capacity is 2.0 with -999.0 dormitory capacity. Latitude: 26.59577735600004, Longitude: -81.86829125999998.</w:t>
      </w:r>
    </w:p>
    <w:p>
      <w:r>
        <w:t>School Name: SUNSTATE ACADEMY, located at 2525 DREW ST, CLEARWATER, FL. The school has 12876.30808080808 students with a population of 318.0. The housing capacity is 2.0 with -999.0 dormitory capacity. Latitude: 27.967040643000075, Longitude: -82.73269296699993.</w:t>
      </w:r>
    </w:p>
    <w:p>
      <w:r>
        <w:t>School Name: SUNSTATE ACADEMY-JONES TECHNICAL INSTITUTE, located at 8813 WESTERN WAY, JACKSONVILLE, FL. The school has 12876.30808080808 students with a population of 431.0. The housing capacity is 2.0 with -999.0 dormitory capacity. Latitude: 30.20828230400008, Longitude: -81.56144869599996.</w:t>
      </w:r>
    </w:p>
    <w:p>
      <w:r>
        <w:t>School Name: SUNY ADIRONDACK, located at 640 BAY RD, QUEENSBURY, NY. The school has 12876.30808080808 students with a population of 3395.0. The housing capacity is 1.0 with 408.0 dormitory capacity. Latitude: 43.35406763900005, Longitude: -73.65517792899993.</w:t>
      </w:r>
    </w:p>
    <w:p>
      <w:r>
        <w:t>School Name: SUNY AT ALBANY, located at 1400 WASHINGTON AVENUE, ALBANY, NY. The school has 12876.30808080808 students with a population of 20764.0. The housing capacity is 1.0 with 6551.0 dormitory capacity. Latitude: 42.68691741700008, Longitude: -73.82501351599996.</w:t>
      </w:r>
    </w:p>
    <w:p>
      <w:r>
        <w:t>School Name: SUNY AT FREDONIA, located at 280 CENTRAL AVE, FREDONIA, NY. The school has 12876.30808080808 students with a population of 4883.0. The housing capacity is 1.0 with 2931.0 dormitory capacity. Latitude: 42.450961, Longitude: -79.336109.</w:t>
      </w:r>
    </w:p>
    <w:p>
      <w:r>
        <w:t>School Name: SUNY AT PURCHASE COLLEGE, located at 735 ANDERSON HILL RD, PURCHASE, NY. The school has 12876.30808080808 students with a population of 4657.0. The housing capacity is 1.0 with 2794.0 dormitory capacity. Latitude: 41.04922446900008, Longitude: -73.70193588999996.</w:t>
      </w:r>
    </w:p>
    <w:p>
      <w:r>
        <w:t>School Name: SUNY BROCKPORT, located at 350 NEW CAMPUS DR, BROCKPORT, NY. The school has 12876.30808080808 students with a population of 8887.0. The housing capacity is 1.0 with 2708.0 dormitory capacity. Latitude: 43.21185142300004, Longitude: -77.95150829399995.</w:t>
      </w:r>
    </w:p>
    <w:p>
      <w:r>
        <w:t>School Name: SUNY BROOME COMMUNITY COLLEGE, located at 907 UPPER FRONT STREET, BINGHAMTON, NY. The school has 12876.30808080808 students with a population of 6031.0. The housing capacity is 1.0 with 355.0 dormitory capacity. Latitude: 42.13531980700003, Longitude: -75.90921232899996.</w:t>
      </w:r>
    </w:p>
    <w:p>
      <w:r>
        <w:t>School Name: SUNY BUFFALO STATE, located at 1300 ELMWOOD AVE, BUFFALO, NY. The school has 12876.30808080808 students with a population of 9915.0. The housing capacity is 1.0 with 2627.0 dormitory capacity. Latitude: 42.93369956200007, Longitude: -78.88068438899995.</w:t>
      </w:r>
    </w:p>
    <w:p>
      <w:r>
        <w:t>School Name: SUNY COLLEGE AT GENESEO, located at 1 COLLEGE CIRCLE, GENESEO, NY. The school has 12876.30808080808 students with a population of 5782.0. The housing capacity is 1.0 with 4471.0 dormitory capacity. Latitude: 42.79686372700007, Longitude: -77.82199850799998.</w:t>
      </w:r>
    </w:p>
    <w:p>
      <w:r>
        <w:t>School Name: SUNY COLLEGE AT OLD WESTBURY, located at 223 STORE HILL RD, OLD WESTBURY, NY. The school has 12876.30808080808 students with a population of 5716.0. The housing capacity is 1.0 with 815.0 dormitory capacity. Latitude: 40.79667093300003, Longitude: -73.57298904199996.</w:t>
      </w:r>
    </w:p>
    <w:p>
      <w:r>
        <w:t>School Name: SUNY COLLEGE AT OSWEGO, located at 7060 STATE ROUTE 104, OSWEGO, NY. The school has 12876.30808080808 students with a population of 8877.0. The housing capacity is 1.0 with 4434.0 dormitory capacity. Latitude: 43.453770442000064, Longitude: -76.54388452099994.</w:t>
      </w:r>
    </w:p>
    <w:p>
      <w:r>
        <w:t>School Name: SUNY COLLEGE AT PLATTSBURGH, located at 101 BROAD STREET, PLATTSBURGH, NY. The school has 12876.30808080808 students with a population of 6024.0. The housing capacity is 1.0 with 2256.0 dormitory capacity. Latitude: 44.69308772100004, Longitude: -73.46665695899998.</w:t>
      </w:r>
    </w:p>
    <w:p>
      <w:r>
        <w:t>School Name: SUNY COLLEGE AT POTSDAM, located at 44 PIERREPONT AVE, POTSDAM, NY. The school has 12876.30808080808 students with a population of 3799.0. The housing capacity is 1.0 with 2715.0 dormitory capacity. Latitude: 44.662862, Longitude: -74.976889.</w:t>
      </w:r>
    </w:p>
    <w:p>
      <w:r>
        <w:t>School Name: SUNY COLLEGE OF AGRICULTURE AND TECHNOLOGY AT COBLESKILL, located at STATE ROUTE 7, COBLESKILL, NY. The school has 12876.30808080808 students with a population of 2563.0. The housing capacity is 1.0 with 1519.0 dormitory capacity. Latitude: 42.674335, Longitude: -74.497352.</w:t>
      </w:r>
    </w:p>
    <w:p>
      <w:r>
        <w:t>School Name: SUNY COLLEGE OF ENVIRONMENTAL SCIENCE AND FORESTRY, located at ONE FORESTRY DR., SYRACUSE, NY. The school has 12876.30808080808 students with a population of 2585.0. The housing capacity is 1.0 with 620.0 dormitory capacity. Latitude: 43.034765840000034, Longitude: -76.13870755599999.</w:t>
      </w:r>
    </w:p>
    <w:p>
      <w:r>
        <w:t>School Name: SUNY COLLEGE OF OPTOMETRY, located at 33 WEST 42ND STREET, NEW YORK, NY. The school has 12876.30808080808 students with a population of 733.0. The housing capacity is 2.0 with -999.0 dormitory capacity. Latitude: 40.75446543200008, Longitude: -73.98223584699997.</w:t>
      </w:r>
    </w:p>
    <w:p>
      <w:r>
        <w:t>School Name: SUNY COLLEGE OF TECHNOLOGY AT ALFRED, located at 10 UPPER COLLEGE DRIVE, ALFRED, NY. The school has 12876.30808080808 students with a population of 4303.0. The housing capacity is 1.0 with 2414.0 dormitory capacity. Latitude: 42.254693, Longitude: -77.799168.</w:t>
      </w:r>
    </w:p>
    <w:p>
      <w:r>
        <w:t>School Name: SUNY COLLEGE OF TECHNOLOGY AT CANTON, located at 34 CORNELL DRIVE, CANTON, NY. The school has 12876.30808080808 students with a population of 3614.0. The housing capacity is 1.0 with 1250.0 dormitory capacity. Latitude: 44.60599446600003, Longitude: -75.18477657199998.</w:t>
      </w:r>
    </w:p>
    <w:p>
      <w:r>
        <w:t>School Name: SUNY COLLEGE OF TECHNOLOGY AT DELHI, located at 454 DELHI DRIVE, DELHI, NY. The school has 12876.30808080808 students with a population of 3605.0. The housing capacity is 1.0 with 1840.0 dormitory capacity. Latitude: 42.27020991100005, Longitude: -74.92455660799999.</w:t>
      </w:r>
    </w:p>
    <w:p>
      <w:r>
        <w:t>School Name: SUNY CORNING COMMUNITY COLLEGE, located at 1 ACADEMIC DR, CORNING, NY. The school has 12876.30808080808 students with a population of 4370.0. The housing capacity is 1.0 with 265.0 dormitory capacity. Latitude: 42.11724038600005, Longitude: -77.07370786499996.</w:t>
      </w:r>
    </w:p>
    <w:p>
      <w:r>
        <w:t>School Name: SUNY CORTLAND, located at MILLER BUILDING, CORTLAND, NY. The school has 12876.30808080808 students with a population of 8078.0. The housing capacity is 1.0 with 3240.0 dormitory capacity. Latitude: 42.597308, Longitude: -76.191855.</w:t>
      </w:r>
    </w:p>
    <w:p>
      <w:r>
        <w:t>School Name: SUNY College of Environmental Science and Forestry, located at NOT AVAILABLE, NEW YORK, CA. The school has 1731.0 students with a population of 3495.304009757585. The housing capacity is 1.5325506937033084 with -188.19225491690807 dormitory capacity. Latitude: 37.2093435586788, Longitude: -90.5117784687745.</w:t>
      </w:r>
    </w:p>
    <w:p>
      <w:r>
        <w:t>School Name: SUNY DOWNSTATE HEALTH SCIENCES UNIVERSITY, located at 450 CLARKSON AVE, BROOKLYN, NY. The school has 12876.30808080808 students with a population of 3868.0. The housing capacity is 1.0 with 400.0 dormitory capacity. Latitude: 40.65528299800008, Longitude: -73.94382737499996.</w:t>
      </w:r>
    </w:p>
    <w:p>
      <w:r>
        <w:t>School Name: SUNY EMPIRE STATE COLLEGE, located at TWO UNION AVE, SARATOGA SPRINGS, NY. The school has 12876.30808080808 students with a population of 11890.0. The housing capacity is 2.0 with -999.0 dormitory capacity. Latitude: 43.07724510300005, Longitude: -73.78241340999995.</w:t>
      </w:r>
    </w:p>
    <w:p>
      <w:r>
        <w:t>School Name: SUNY MARITIME COLLEGE, located at 6 PENNYFIELD AVENUE, THROGGS NECK, NY. The school has 12876.30808080808 students with a population of 2009.0. The housing capacity is 1.0 with 1312.0 dormitory capacity. Latitude: 40.809231141000055, Longitude: -73.80108203899994.</w:t>
      </w:r>
    </w:p>
    <w:p>
      <w:r>
        <w:t>School Name: SUNY MORRISVILLE, located at 80 EATON STREET, MORRISVILLE, NY. The school has 12876.30808080808 students with a population of 3021.0. The housing capacity is 1.0 with 1400.0 dormitory capacity. Latitude: 42.89139539300004, Longitude: -75.64320799899997.</w:t>
      </w:r>
    </w:p>
    <w:p>
      <w:r>
        <w:t>School Name: SUNY ONEONTA, located at 108 RAVINE PARKWAY, ONEONTA, NY. The school has 12876.30808080808 students with a population of 7770.0. The housing capacity is 1.0 with 3000.0 dormitory capacity. Latitude: 42.466555, Longitude: -75.064186.</w:t>
      </w:r>
    </w:p>
    <w:p>
      <w:r>
        <w:t>School Name: SUNY POLYTECHNIC INSTITUTE, located at 100 SEYMOUR RD, UTICA, NY. The school has 12876.30808080808 students with a population of 3533.0. The housing capacity is 1.0 with 1076.0 dormitory capacity. Latitude: 43.137701, Longitude: -75.229841.</w:t>
      </w:r>
    </w:p>
    <w:p>
      <w:r>
        <w:t>School Name: SUNY WESTCHESTER COMMUNITY COLLEGE, located at 75 GRASSLANDS ROAD, VALHALLA, NY. The school has 12876.30808080808 students with a population of 11296.0. The housing capacity is 2.0 with -999.0 dormitory capacity. Latitude: 41.06731275800007, Longitude: -73.78780640899998.</w:t>
      </w:r>
    </w:p>
    <w:p>
      <w:r>
        <w:t>School Name: SUNY-SYSTEM OFFICE, located at 353 BROADWAY, ALBANY, NY. The school has 12876.30808080808 students with a population of 568.0. The housing capacity is -2.0 with -999.0 dormitory capacity. Latitude: 42.647976, Longitude: -73.749737.</w:t>
      </w:r>
    </w:p>
    <w:p>
      <w:r>
        <w:t>School Name: SURRY COMMUNITY COLLEGE, located at 630 S. MAIN ST., DOBSON, NC. The school has 12876.30808080808 students with a population of 3578.0. The housing capacity is 2.0 with -999.0 dormitory capacity. Latitude: 36.38433390200004, Longitude: -80.71683413599999.</w:t>
      </w:r>
    </w:p>
    <w:p>
      <w:r>
        <w:t>School Name: SUSQUEHANNA COUNTY CAREER AND TECHNOLOGY CENTER, located at 2380 ELK LAKE SCHOOL ROAD, SPRINGVILLE, PA. The school has 12876.30808080808 students with a population of 85.0. The housing capacity is 2.0 with -999.0 dormitory capacity. Latitude: 41.738438, Longitude: -75.956102.</w:t>
      </w:r>
    </w:p>
    <w:p>
      <w:r>
        <w:t>School Name: SUSQUEHANNA UNIVERSITY, located at 514 UNIVERSITY AVE, SELINSGROVE, PA. The school has 12876.30808080808 students with a population of 2785.0. The housing capacity is 1.0 with 2088.0 dormitory capacity. Latitude: 40.79750172900003, Longitude: -76.87532898699999.</w:t>
      </w:r>
    </w:p>
    <w:p>
      <w:r>
        <w:t>School Name: SUSSEX COUNTY COMMUNITY COLLEGE, located at ONE COLLEGE HILL ROAD, NEWTON, NJ. The school has 12876.30808080808 students with a population of 2659.0. The housing capacity is 2.0 with -999.0 dormitory capacity. Latitude: 41.067632581000055, Longitude: -74.75807891399995.</w:t>
      </w:r>
    </w:p>
    <w:p>
      <w:r>
        <w:t>School Name: SWARTHMORE COLLEGE, located at 500 COLLEGE AVE, SWARTHMORE, PA. The school has 12876.30808080808 students with a population of 2466.0. The housing capacity is 1.0 with 1556.0 dormitory capacity. Latitude: 39.90598596400002, Longitude: -75.35163882399996.</w:t>
      </w:r>
    </w:p>
    <w:p>
      <w:r>
        <w:t>School Name: SWEDISH INSTITUTE A COLLEGE OF HEALTH SCIENCES, located at 226 WEST 26TH STREET, NEW YORK, NY. The school has 12876.30808080808 students with a population of 886.0. The housing capacity is 2.0 with -999.0 dormitory capacity. Latitude: 40.74638425500007, Longitude: -73.99567003199996.</w:t>
      </w:r>
    </w:p>
    <w:p>
      <w:r>
        <w:t>School Name: SWEET BRIAR COLLEGE, located at 134 CHAPEL DRIVE, SWEET BRIAR, VA. The school has 12876.30808080808 students with a population of 534.0. The housing capacity is 1.0 with 561.0 dormitory capacity. Latitude: 37.55631703900008, Longitude: -79.07973513599995.</w:t>
      </w:r>
    </w:p>
    <w:p>
      <w:r>
        <w:t>School Name: SYLVAIN MELLOUL INTERNATIONAL HAIR ACADEMY, located at 3405 CANDLERS MOUNTAIN RD. #G360, LYNCHBURG, VA. The school has 12876.30808080808 students with a population of 162.0. The housing capacity is 2.0 with -999.0 dormitory capacity. Latitude: 37.36439831600006, Longitude: -79.17966941799995.</w:t>
      </w:r>
    </w:p>
    <w:p>
      <w:r>
        <w:t>School Name: SYRACUSE UNIVERSITY, located at 900 SOUTH CROUSE AVE., SYRACUSE, NY. The school has 12876.30808080808 students with a population of 26900.0. The housing capacity is 1.0 with 8001.0 dormitory capacity. Latitude: 43.039891, Longitude: -76.13267.</w:t>
      </w:r>
    </w:p>
    <w:p>
      <w:r>
        <w:t>School Name: Sacred Heart University, located at NOT AVAILABLE, NEW YORK, CA. The school has 6417.0 students with a population of 3495.304009757585. The housing capacity is 1.5325506937033084 with -188.19225491690807 dormitory capacity. Latitude: 37.2093435586788, Longitude: -90.5117784687745.</w:t>
      </w:r>
    </w:p>
    <w:p>
      <w:r>
        <w:t>School Name: Saint Louis University, located at NOT AVAILABLE, NEW YORK, CA. The school has 7357.0 students with a population of 3495.304009757585. The housing capacity is 1.5325506937033084 with -188.19225491690807 dormitory capacity. Latitude: 37.2093435586788, Longitude: -90.5117784687745.</w:t>
      </w:r>
    </w:p>
    <w:p>
      <w:r>
        <w:t>School Name: Sam Houston State University, located at NOT AVAILABLE, NEW YORK, CA. The school has 18790.0 students with a population of 3495.304009757585. The housing capacity is 1.5325506937033084 with -188.19225491690807 dormitory capacity. Latitude: 37.2093435586788, Longitude: -90.5117784687745.</w:t>
      </w:r>
    </w:p>
    <w:p>
      <w:r>
        <w:t>School Name: Samford University, located at NOT AVAILABLE, NEW YORK, CA. The school has 3576.0 students with a population of 3495.304009757585. The housing capacity is 1.5325506937033084 with -188.19225491690807 dormitory capacity. Latitude: 37.2093435586788, Longitude: -90.5117784687745.</w:t>
      </w:r>
    </w:p>
    <w:p>
      <w:r>
        <w:t>School Name: San Diego State University, located at NOT AVAILABLE, NEW YORK, CA. The school has 31086.0 students with a population of 3495.304009757585. The housing capacity is 1.5325506937033084 with -188.19225491690807 dormitory capacity. Latitude: 37.2093435586788, Longitude: -90.5117784687745.</w:t>
      </w:r>
    </w:p>
    <w:p>
      <w:r>
        <w:t>School Name: Santa Clara University, located at NOT AVAILABLE, NEW YORK, CA. The school has 5608.0 students with a population of 3495.304009757585. The housing capacity is 1.5325506937033084 with -188.19225491690807 dormitory capacity. Latitude: 37.2093435586788, Longitude: -90.5117784687745.</w:t>
      </w:r>
    </w:p>
    <w:p>
      <w:r>
        <w:t>School Name: Seattle Pacific University, located at NOT AVAILABLE, NEW YORK, CA. The school has 2702.0 students with a population of 3495.304009757585. The housing capacity is 1.5325506937033084 with -188.19225491690807 dormitory capacity. Latitude: 37.2093435586788, Longitude: -90.5117784687745.</w:t>
      </w:r>
    </w:p>
    <w:p>
      <w:r>
        <w:t>School Name: Seattle University, located at NOT AVAILABLE, NEW YORK, CA. The school has 4299.0 students with a population of 3495.304009757585. The housing capacity is 1.5325506937033084 with -188.19225491690807 dormitory capacity. Latitude: 37.2093435586788, Longitude: -90.5117784687745.</w:t>
      </w:r>
    </w:p>
    <w:p>
      <w:r>
        <w:t>School Name: Seton Hall University, located at NOT AVAILABLE, NEW YORK, CA. The school has 5913.0 students with a population of 3495.304009757585. The housing capacity is 1.5325506937033084 with -188.19225491690807 dormitory capacity. Latitude: 37.2093435586788, Longitude: -90.5117784687745.</w:t>
      </w:r>
    </w:p>
    <w:p>
      <w:r>
        <w:t>School Name: Shenandoah University, located at NOT AVAILABLE, NEW YORK, CA. The school has 2267.0 students with a population of 3495.304009757585. The housing capacity is 1.5325506937033084 with -188.19225491690807 dormitory capacity. Latitude: 37.2093435586788, Longitude: -90.5117784687745.</w:t>
      </w:r>
    </w:p>
    <w:p>
      <w:r>
        <w:t>School Name: Simmons University, located at NOT AVAILABLE, NEW YORK, CA. The school has 1744.0 students with a population of 3495.304009757585. The housing capacity is 1.5325506937033084 with -188.19225491690807 dormitory capacity. Latitude: 37.2093435586788, Longitude: -90.5117784687745.</w:t>
      </w:r>
    </w:p>
    <w:p>
      <w:r>
        <w:t>School Name: South Dakota State University, located at NOT AVAILABLE, NEW YORK, CA. The school has 9976.0 students with a population of 3495.304009757585. The housing capacity is 1.5325506937033084 with -188.19225491690807 dormitory capacity. Latitude: 37.2093435586788, Longitude: -90.5117784687745.</w:t>
      </w:r>
    </w:p>
    <w:p>
      <w:r>
        <w:t>School Name: Southern Illinois University Edwardsville, located at NOT AVAILABLE, NEW YORK, CA. The school has 9942.0 students with a population of 3495.304009757585. The housing capacity is 1.5325506937033084 with -188.19225491690807 dormitory capacity. Latitude: 37.2093435586788, Longitude: -90.5117784687745.</w:t>
      </w:r>
    </w:p>
    <w:p>
      <w:r>
        <w:t>School Name: Southern Illinois University--Carbondale, located at NOT AVAILABLE, NEW YORK, CA. The school has 8299.0 students with a population of 3495.304009757585. The housing capacity is 1.5325506937033084 with -188.19225491690807 dormitory capacity. Latitude: 37.2093435586788, Longitude: -90.5117784687745.</w:t>
      </w:r>
    </w:p>
    <w:p>
      <w:r>
        <w:t>School Name: Spalding University, located at NOT AVAILABLE, NEW YORK, CA. The school has 925.0 students with a population of 3495.304009757585. The housing capacity is 1.5325506937033084 with -188.19225491690807 dormitory capacity. Latitude: 37.2093435586788, Longitude: -90.5117784687745.</w:t>
      </w:r>
    </w:p>
    <w:p>
      <w:r>
        <w:t>School Name: St. Catherine University, located at NOT AVAILABLE, NEW YORK, CA. The school has 2983.0 students with a population of 3495.304009757585. The housing capacity is 1.5325506937033084 with -188.19225491690807 dormitory capacity. Latitude: 37.2093435586788, Longitude: -90.5117784687745.</w:t>
      </w:r>
    </w:p>
    <w:p>
      <w:r>
        <w:t>School Name: St. John Fisher College, located at NOT AVAILABLE, NEW YORK, CA. The school has 2692.0 students with a population of 3495.304009757585. The housing capacity is 1.5325506937033084 with -188.19225491690807 dormitory capacity. Latitude: 37.2093435586788, Longitude: -90.5117784687745.</w:t>
      </w:r>
    </w:p>
    <w:p>
      <w:r>
        <w:t>School Name: St. John's University (NY), located at NOT AVAILABLE, NEW YORK, CA. The school has 15693.0 students with a population of 3495.304009757585. The housing capacity is 1.5325506937033084 with -188.19225491690807 dormitory capacity. Latitude: 37.2093435586788, Longitude: -90.5117784687745.</w:t>
      </w:r>
    </w:p>
    <w:p>
      <w:r>
        <w:t>School Name: Stanford University, located at NOT AVAILABLE, NEW YORK, CA. The school has 6366.0 students with a population of 3495.304009757585. The housing capacity is 1.5325506937033084 with -188.19225491690807 dormitory capacity. Latitude: 37.2093435586788, Longitude: -90.5117784687745.</w:t>
      </w:r>
    </w:p>
    <w:p>
      <w:r>
        <w:t>School Name: Stephen F. Austin State University, located at NOT AVAILABLE, NEW YORK, CA. The school has 11494.0 students with a population of 3495.304009757585. The housing capacity is 1.5325506937033084 with -188.19225491690807 dormitory capacity. Latitude: 37.2093435586788, Longitude: -90.5117784687745.</w:t>
      </w:r>
    </w:p>
    <w:p>
      <w:r>
        <w:t>School Name: Stevens Institute of Technology, located at NOT AVAILABLE, NEW YORK, CA. The school has 3670.0 students with a population of 3495.304009757585. The housing capacity is 1.5325506937033084 with -188.19225491690807 dormitory capacity. Latitude: 37.2093435586788, Longitude: -90.5117784687745.</w:t>
      </w:r>
    </w:p>
    <w:p>
      <w:r>
        <w:t>School Name: Stony Brook University--SUNY, located at NOT AVAILABLE, NEW YORK, CA. The school has 18010.0 students with a population of 3495.304009757585. The housing capacity is 1.5325506937033084 with -188.19225491690807 dormitory capacity. Latitude: 37.2093435586788, Longitude: -90.5117784687745.</w:t>
      </w:r>
    </w:p>
    <w:p>
      <w:r>
        <w:t>School Name: Syracuse University, located at NOT AVAILABLE, NEW YORK, CA. The school has 14479.0 students with a population of 3495.304009757585. The housing capacity is 1.5325506937033084 with -188.19225491690807 dormitory capacity. Latitude: 37.2093435586788, Longitude: -90.5117784687745.</w:t>
      </w:r>
    </w:p>
    <w:p>
      <w:r>
        <w:t>School Name: TABOR COLLEGE, located at 400 S JEFFERSON, HILLSBORO, KS. The school has 12876.30808080808 students with a population of 835.0. The housing capacity is 1.0 with 568.0 dormitory capacity. Latitude: 38.34845222400003, Longitude: -97.19978315599997.</w:t>
      </w:r>
    </w:p>
    <w:p>
      <w:r>
        <w:t>School Name: TACOMA COMMUNITY COLLEGE, located at 6501 S 19TH ST, TACOMA, WA. The school has 12876.30808080808 students with a population of 6787.0. The housing capacity is 2.0 with -999.0 dormitory capacity. Latitude: 47.24543710700004, Longitude: -122.52286503.</w:t>
      </w:r>
    </w:p>
    <w:p>
      <w:r>
        <w:t>School Name: TAFT COLLEGE, located at 29 COUGAR COURT, TAFT, CA. The school has 12876.30808080808 students with a population of 3865.0. The housing capacity is 1.0 with 72.0 dormitory capacity. Latitude: 35.149243367000054, Longitude: -119.45966148499996.</w:t>
      </w:r>
    </w:p>
    <w:p>
      <w:r>
        <w:t>School Name: TAFT UNIVERSITY SYSTEM, located at 3333 SOUTH WADSWORTH BOULEVARD, SUITE D-228, LAKEWOOD, CO. The school has 12876.30808080808 students with a population of 682.0. The housing capacity is 2.0 with -999.0 dormitory capacity. Latitude: 39.705863, Longitude: -104.932987.</w:t>
      </w:r>
    </w:p>
    <w:p>
      <w:r>
        <w:t>School Name: TALLADEGA COLLEGE, located at 627 WEST BATTLE STREET, TALLADEGA, AL. The school has 12876.30808080808 students with a population of 1349.0. The housing capacity is 1.0 with 668.0 dormitory capacity. Latitude: 33.43425797200007, Longitude: -86.11367496899999.</w:t>
      </w:r>
    </w:p>
    <w:p>
      <w:r>
        <w:t>School Name: TALLAHASSEE COMMUNITY COLLEGE, located at 444 APPLEYARD DR, TALLAHASSEE, FL. The school has 12876.30808080808 students with a population of 12688.0. The housing capacity is 2.0 with -999.0 dormitory capacity. Latitude: 30.44386586800005, Longitude: -84.33899975699995.</w:t>
      </w:r>
    </w:p>
    <w:p>
      <w:r>
        <w:t>School Name: TALMUDIC COLLEGE OF FLORIDA, located at 4000 ALTON RD, MIAMI BEACH, FL. The school has 12876.30808080808 students with a population of 75.0. The housing capacity is 1.0 with 75.0 dormitory capacity. Latitude: 25.812415, Longitude: -80.136159.</w:t>
      </w:r>
    </w:p>
    <w:p>
      <w:r>
        <w:t>School Name: TALMUDICAL ACADEMY-NEW JERSEY, located at 868 ROUTE 524, ADELPHIA, NJ. The school has 12876.30808080808 students with a population of 77.0. The housing capacity is 1.0 with 100.0 dormitory capacity. Latitude: 40.21744, Longitude: -74.250191.</w:t>
      </w:r>
    </w:p>
    <w:p>
      <w:r>
        <w:t>School Name: TALMUDICAL INSTITUTE OF UPSTATE NEW YORK, located at 769 PARK AVE, ROCHESTER, NY. The school has 12876.30808080808 students with a population of 17.0. The housing capacity is 1.0 with 50.0 dormitory capacity. Latitude: 43.147062066000046, Longitude: -77.57494269799997.</w:t>
      </w:r>
    </w:p>
    <w:p>
      <w:r>
        <w:t>School Name: TALMUDICAL SEMINARY OF BOBOV, located at 5120 NEW UTRECHT AVE, BROOKLYN, NY. The school has 12876.30808080808 students with a population of 460.0. The housing capacity is 2.0 with -999.0 dormitory capacity. Latitude: 40.63472884300006, Longitude: -73.99526749399996.</w:t>
      </w:r>
    </w:p>
    <w:p>
      <w:r>
        <w:t>School Name: TALMUDICAL SEMINARY OHOLEI TORAH, located at 667 EASTERN PKY, BROOKLYN, NY. The school has 12876.30808080808 students with a population of 377.0. The housing capacity is 1.0 with 200.0 dormitory capacity. Latitude: 40.67005696800004, Longitude: -73.94562394599996.</w:t>
      </w:r>
    </w:p>
    <w:p>
      <w:r>
        <w:t>School Name: TALMUDICAL YESHIVA OF PHILADELPHIA, located at 6063 DREXEL RD, PHILADELPHIA, PA. The school has 12876.30808080808 students with a population of 146.0. The housing capacity is 1.0 with 230.0 dormitory capacity. Latitude: 39.989483301000064, Longitude: -75.24798696899995.</w:t>
      </w:r>
    </w:p>
    <w:p>
      <w:r>
        <w:t>School Name: TARLETON STATE UNIVERSITY, located at 1333 W. WASHINGTON, STEPHENVILLE, TX. The school has 12876.30808080808 students with a population of 15301.0. The housing capacity is 1.0 with 3630.0 dormitory capacity. Latitude: 32.215665013000034, Longitude: -98.22007989799994.</w:t>
      </w:r>
    </w:p>
    <w:p>
      <w:r>
        <w:t>School Name: TARRANT COUNTY COLLEGE DISTRICT, located at 1500 HOUSTON ST, FORT WORTH, TX. The school has 12876.30808080808 students with a population of 46780.0. The housing capacity is 2.0 with -999.0 dormitory capacity. Latitude: 32.74750093700004, Longitude: -97.327948441.</w:t>
      </w:r>
    </w:p>
    <w:p>
      <w:r>
        <w:t>School Name: TAYLOR ANDREWS ACADEMY OF HAIR DESIGN-HAIR LAB DETROIT BARBER SCHOOL, located at 15070 DIX TOLEDO ROAD, SOUTHGATE, MI. The school has 12876.30808080808 students with a population of 36.0. The housing capacity is 2.0 with -999.0 dormitory capacity. Latitude: 42.19859569700003, Longitude: -83.21457661599999.</w:t>
      </w:r>
    </w:p>
    <w:p>
      <w:r>
        <w:t>School Name: TAYLOR ANDREWS ACADEMY OF HAIR DESIGN-PROVO, located at 2035 N 550 W, PROVO, UT. The school has 12876.30808080808 students with a population of 218.0. The housing capacity is 2.0 with -999.0 dormitory capacity. Latitude: 40.27325274800006, Longitude: -111.70784298799998.</w:t>
      </w:r>
    </w:p>
    <w:p>
      <w:r>
        <w:t>School Name: TAYLOR ANDREWS ACADEMY OF HAIR DESIGN-WEST JORDAN, located at 9052 SOUTH 1510 WEST, WEST JORDAN, UT. The school has 12876.30808080808 students with a population of 215.0. The housing capacity is 2.0 with -999.0 dormitory capacity. Latitude: 40.58677733900004, Longitude: -111.93439534499998.</w:t>
      </w:r>
    </w:p>
    <w:p>
      <w:r>
        <w:t>School Name: TAYLOR ANDREWS ACADEMY-ST GEORGE, located at 2214 E RIVERSIDE DRIVE, ST. GEORGE, UT. The school has 12876.30808080808 students with a population of 190.0. The housing capacity is 2.0 with -999.0 dormitory capacity. Latitude: 37.10807851100003, Longitude: -113.55655972299996.</w:t>
      </w:r>
    </w:p>
    <w:p>
      <w:r>
        <w:t>School Name: TAYLOR BUSINESS INSTITUTE, located at 180 NORTH WABASH AVENUE, FIFTH FLOOR, CHICAGO, IL. The school has 12876.30808080808 students with a population of 131.0. The housing capacity is 2.0 with -999.0 dormitory capacity. Latitude: 41.87970008400004, Longitude: -87.63624870899997.</w:t>
      </w:r>
    </w:p>
    <w:p>
      <w:r>
        <w:t>School Name: TAYLOR COLLEGE, located at 5190 SE 125TH STREET, BELLEVIEW, FL. The school has 12876.30808080808 students with a population of 263.0. The housing capacity is 2.0 with -999.0 dormitory capacity. Latitude: 29.04011330500004, Longitude: -82.06238369499994.</w:t>
      </w:r>
    </w:p>
    <w:p>
      <w:r>
        <w:t>School Name: TAYLOR INSTITUTE OF COSMETOLOGY II, located at 320 E CULVER RD, KNOX, IN. The school has 12876.30808080808 students with a population of 52.0. The housing capacity is 2.0 with -999.0 dormitory capacity. Latitude: 41.28771171500006, Longitude: -86.61815838199999.</w:t>
      </w:r>
    </w:p>
    <w:p>
      <w:r>
        <w:t>School Name: TAYLOR UNIVERSITY, located at 236 W READE AVE, UPLAND, IN. The school has 12876.30808080808 students with a population of 2610.0. The housing capacity is 1.0 with 1588.0 dormitory capacity. Latitude: 40.45838197100005, Longitude: -85.49690641599994.</w:t>
      </w:r>
    </w:p>
    <w:p>
      <w:r>
        <w:t>School Name: TAYLORTOWN SCHOOL OF BEAUTY INC, located at 23125 ECORSE RD, TAYLOR, MI. The school has 12876.30808080808 students with a population of 200.0. The housing capacity is 2.0 with -999.0 dormitory capacity. Latitude: 42.25433687700007, Longitude: -83.25858712599995.</w:t>
      </w:r>
    </w:p>
    <w:p>
      <w:r>
        <w:t>School Name: TDDS TECHNICAL INSTITUTE, located at 1688 NORTH PRICETOWN ROAD, SR 534 PO BOX 506, LAKE MILTON, OH. The school has 12876.30808080808 students with a population of 205.0. The housing capacity is 2.0 with -999.0 dormitory capacity. Latitude: 41.11528238100004, Longitude: -80.95778222799999.</w:t>
      </w:r>
    </w:p>
    <w:p>
      <w:r>
        <w:t>School Name: TEACHERS COLLEGE AT COLUMBIA UNIVERSITY, located at 525 W 120TH ST, NEW YORK, NY. The school has 12876.30808080808 students with a population of 5922.0. The housing capacity is 1.0 with 700.0 dormitory capacity. Latitude: 40.81031144200006, Longitude: -73.96039902799998.</w:t>
      </w:r>
    </w:p>
    <w:p>
      <w:r>
        <w:t>School Name: TEACHERS COLLEGE OF SAN JOAQUIN, located at 2721 TRANSWORLD DR., STOCKTON, CA. The school has 12876.30808080808 students with a population of 1023.0. The housing capacity is 2.0 with -999.0 dormitory capacity. Latitude: 37.908001, Longitude: -121.22988.</w:t>
      </w:r>
    </w:p>
    <w:p>
      <w:r>
        <w:t>School Name: TECHNICAL COLLEGE OF THE LOWCOUNTRY, located at 921 RIBAUT ROAD, BEAUFORT, SC. The school has 12876.30808080808 students with a population of 2354.0. The housing capacity is 2.0 with -999.0 dormitory capacity. Latitude: 32.42019668700004, Longitude: -80.68946805199994.</w:t>
      </w:r>
    </w:p>
    <w:p>
      <w:r>
        <w:t>School Name: TECHNICAL COLLEGE OF THE ROCKIES, located at 1765 HWY 50, DELTA, CO. The school has 12876.30808080808 students with a population of 260.0. The housing capacity is 2.0 with -999.0 dormitory capacity. Latitude: 38.70252391300005, Longitude: -108.03107202599996.</w:t>
      </w:r>
    </w:p>
    <w:p>
      <w:r>
        <w:t>School Name: TECHNICAL LEARNING CENTERS INC, located at 1220 19TH ST. SUITE 100, WASHINGTON, DC. The school has 12876.30808080808 students with a population of 243.0. The housing capacity is 2.0 with -999.0 dormitory capacity. Latitude: 38.90281900100007, Longitude: -77.03905241999996.</w:t>
      </w:r>
    </w:p>
    <w:p>
      <w:r>
        <w:t>School Name: TECHSHERPAS 365, located at 10213 WILSKY BLVD, TAMPA, FL. The school has 12876.30808080808 students with a population of -999.0. The housing capacity is 2.0 with -999.0 dormitory capacity. Latitude: 28.04239826300005, Longitude: -82.56585793899995.</w:t>
      </w:r>
    </w:p>
    <w:p>
      <w:r>
        <w:t>School Name: TELSHE YESHIVA-CHICAGO, located at 3535 WEST FOSTER, CHICAGO, IL. The school has 12876.30808080808 students with a population of 121.0. The housing capacity is 1.0 with 125.0 dormitory capacity. Latitude: 41.975536230000046, Longitude: -87.71754958699995.</w:t>
      </w:r>
    </w:p>
    <w:p>
      <w:r>
        <w:t>School Name: TEMPLE COLLEGE, located at 2600 S 1ST ST, TEMPLE, TX. The school has 12876.30808080808 students with a population of 5369.0. The housing capacity is 2.0 with -999.0 dormitory capacity. Latitude: 31.07012254800003, Longitude: -97.35123869199998.</w:t>
      </w:r>
    </w:p>
    <w:p>
      <w:r>
        <w:t>School Name: TEMPLE UNIVERSITY, located at 1801 NORTH BROAD STREET, PHILADELPHIA, PA. The school has 12876.30808080808 students with a population of 46015.0. The housing capacity is 1.0 with 5604.0 dormitory capacity. Latitude: 39.98071199700007, Longitude: -75.15845160699996.</w:t>
      </w:r>
    </w:p>
    <w:p>
      <w:r>
        <w:t>School Name: TENAJ SALON INSTITUTE, located at 11915 CR 103, THE VILLAGES, FL. The school has 12876.30808080808 students with a population of 113.0. The housing capacity is 2.0 with -999.0 dormitory capacity. Latitude: 28.92994358600004, Longitude: -82.02809353999999.</w:t>
      </w:r>
    </w:p>
    <w:p>
      <w:r>
        <w:t>School Name: TENNESSEE BOARD OF REGENTS, located at 1 BRIDGESTONE PARK, NASHVILLE, TN. The school has 12876.30808080808 students with a population of 212.0. The housing capacity is -2.0 with -999.0 dormitory capacity. Latitude: 36.11343, Longitude: -86.692249.</w:t>
      </w:r>
    </w:p>
    <w:p>
      <w:r>
        <w:t>School Name: TENNESSEE COLLEGE OF APPLIED TECHNOLOGY NASHVILLE, located at 100 WHITE BRIDGE RD, NASHVILLE, TN. The school has 12876.30808080808 students with a population of 902.0. The housing capacity is 2.0 with -999.0 dormitory capacity. Latitude: 36.132649411000045, Longitude: -86.85633507199998.</w:t>
      </w:r>
    </w:p>
    <w:p>
      <w:r>
        <w:t>School Name: TENNESSEE COLLEGE OF APPLIED TECHNOLOGY-ATHENS, located at 1635 TECHNOLOGY WAY, ATHENS, TN. The school has 12876.30808080808 students with a population of 199.0. The housing capacity is 2.0 with -999.0 dormitory capacity. Latitude: 35.44348004600005, Longitude: -84.63039390599994.</w:t>
      </w:r>
    </w:p>
    <w:p>
      <w:r>
        <w:t>School Name: TENNESSEE COLLEGE OF APPLIED TECHNOLOGY-COVINGTON, located at 1600 HWY 51 SOUTH, COVINGTON, TN. The school has 12876.30808080808 students with a population of 353.0. The housing capacity is 2.0 with -999.0 dormitory capacity. Latitude: 35.545225275000064, Longitude: -89.65997578799994.</w:t>
      </w:r>
    </w:p>
    <w:p>
      <w:r>
        <w:t>School Name: TENNESSEE COLLEGE OF APPLIED TECHNOLOGY-CROSSVILLE, located at 910 MILLER AVENUE, CROSSVILLE, TN. The school has 12876.30808080808 students with a population of 529.0. The housing capacity is 2.0 with -999.0 dormitory capacity. Latitude: 35.94660896200003, Longitude: -85.03913718299998.</w:t>
      </w:r>
    </w:p>
    <w:p>
      <w:r>
        <w:t>School Name: TENNESSEE COLLEGE OF APPLIED TECHNOLOGY-CRUMP, located at 3070 HWY. 64 WEST, CRUMP, TN. The school has 12876.30808080808 students with a population of 878.0. The housing capacity is 2.0 with -999.0 dormitory capacity. Latitude: 35.22145193800003, Longitude: -88.31915252399995.</w:t>
      </w:r>
    </w:p>
    <w:p>
      <w:r>
        <w:t>School Name: TENNESSEE COLLEGE OF APPLIED TECHNOLOGY-DICKSON, located at 740 HWY 46, DICKSON, TN. The school has 12876.30808080808 students with a population of 873.0. The housing capacity is 2.0 with -999.0 dormitory capacity. Latitude: 36.050549069000056, Longitude: -87.36645463299999.</w:t>
      </w:r>
    </w:p>
    <w:p>
      <w:r>
        <w:t>School Name: TENNESSEE COLLEGE OF APPLIED TECHNOLOGY-ELIZABETHTON, located at 426 HIGHWAY 91, ELIZABETHTON, TN. The school has 12876.30808080808 students with a population of 518.0. The housing capacity is 2.0 with -999.0 dormitory capacity. Latitude: 36.36608347000004, Longitude: -82.17801134599995.</w:t>
      </w:r>
    </w:p>
    <w:p>
      <w:r>
        <w:t>School Name: TENNESSEE COLLEGE OF APPLIED TECHNOLOGY-HARRIMAN, located at 1745 HARRIMAN HIGHWAY, HARRIMAN, TN. The school has 12876.30808080808 students with a population of 418.0. The housing capacity is 2.0 with -999.0 dormitory capacity. Latitude: 35.96265110400003, Longitude: -84.52634764499999.</w:t>
      </w:r>
    </w:p>
    <w:p>
      <w:r>
        <w:t>School Name: TENNESSEE COLLEGE OF APPLIED TECHNOLOGY-HARTSVILLE, located at 716 MCMURRY BLVD EAST, HARTSVILLE, TN. The school has 12876.30808080808 students with a population of 642.0. The housing capacity is 2.0 with -999.0 dormitory capacity. Latitude: 36.38719118400007, Longitude: -86.14365974699996.</w:t>
      </w:r>
    </w:p>
    <w:p>
      <w:r>
        <w:t>School Name: TENNESSEE COLLEGE OF APPLIED TECHNOLOGY-HOHENWALD, located at 813 WEST MAIN, HOHENWALD, TN. The school has 12876.30808080808 students with a population of 562.0. The housing capacity is 2.0 with -999.0 dormitory capacity. Latitude: 35.55168658400004, Longitude: -87.57375680099994.</w:t>
      </w:r>
    </w:p>
    <w:p>
      <w:r>
        <w:t>School Name: TENNESSEE COLLEGE OF APPLIED TECHNOLOGY-JACKSBORO, located at 265 ELKINS RD, JACKSBORO, TN. The school has 12876.30808080808 students with a population of 348.0. The housing capacity is 2.0 with -999.0 dormitory capacity. Latitude: 36.31741517300003, Longitude: -84.20898715999994.</w:t>
      </w:r>
    </w:p>
    <w:p>
      <w:r>
        <w:t>School Name: TENNESSEE COLLEGE OF APPLIED TECHNOLOGY-JACKSON, located at 2468 TECHNOLOGY CENTER DRIVE, JACKSON, TN. The school has 12876.30808080808 students with a population of 621.0. The housing capacity is 2.0 with -999.0 dormitory capacity. Latitude: 35.60682676500005, Longitude: -88.91974686599997.</w:t>
      </w:r>
    </w:p>
    <w:p>
      <w:r>
        <w:t>School Name: TENNESSEE COLLEGE OF APPLIED TECHNOLOGY-KNOXVILLE, located at 1100 LIBERTY STREET, KNOXVILLE, TN. The school has 12876.30808080808 students with a population of 1058.0. The housing capacity is 2.0 with -999.0 dormitory capacity. Latitude: 35.95715111200008, Longitude: -83.96419339299996.</w:t>
      </w:r>
    </w:p>
    <w:p>
      <w:r>
        <w:t>School Name: TENNESSEE COLLEGE OF APPLIED TECHNOLOGY-LIVINGSTON, located at 740 HI TECH DR, LIVINGSTON, TN. The school has 12876.30808080808 students with a population of 1311.0. The housing capacity is 2.0 with -999.0 dormitory capacity. Latitude: 36.39593958700004, Longitude: -85.31724815599995.</w:t>
      </w:r>
    </w:p>
    <w:p>
      <w:r>
        <w:t>School Name: TENNESSEE COLLEGE OF APPLIED TECHNOLOGY-MCKENZIE, located at 16940 HIGHLAND DR, MCKENZIE, TN. The school has 12876.30808080808 students with a population of 137.0. The housing capacity is 2.0 with -999.0 dormitory capacity. Latitude: 36.13704830700004, Longitude: -88.49261540799995.</w:t>
      </w:r>
    </w:p>
    <w:p>
      <w:r>
        <w:t>School Name: TENNESSEE COLLEGE OF APPLIED TECHNOLOGY-MCMINNVILLE, located at 241 VO TECH DR, MCMINNVILLE, TN. The school has 12876.30808080808 students with a population of 302.0. The housing capacity is 2.0 with -999.0 dormitory capacity. Latitude: 35.70134716000007, Longitude: -85.74536610799998.</w:t>
      </w:r>
    </w:p>
    <w:p>
      <w:r>
        <w:t>School Name: TENNESSEE COLLEGE OF APPLIED TECHNOLOGY-MEMPHIS, located at 550 ALABAMA AVE, MEMPHIS, TN. The school has 12876.30808080808 students with a population of 1524.0. The housing capacity is 2.0 with -999.0 dormitory capacity. Latitude: 35.15026213200008, Longitude: -90.03918751099997.</w:t>
      </w:r>
    </w:p>
    <w:p>
      <w:r>
        <w:t>School Name: TENNESSEE COLLEGE OF APPLIED TECHNOLOGY-MORRISTOWN, located at 821 W LOUISE AVE, MORRISTOWN, TN. The school has 12876.30808080808 students with a population of 778.0. The housing capacity is 2.0 with -999.0 dormitory capacity. Latitude: 36.20464296100005, Longitude: -83.29950310699996.</w:t>
      </w:r>
    </w:p>
    <w:p>
      <w:r>
        <w:t>School Name: TENNESSEE COLLEGE OF APPLIED TECHNOLOGY-MURFREESBORO, located at 1303 OLD FORT PKY, MURFREESBORO, TN. The school has 12876.30808080808 students with a population of 580.0. The housing capacity is 2.0 with -999.0 dormitory capacity. Latitude: 35.84562369900004, Longitude: -86.41008943999998.</w:t>
      </w:r>
    </w:p>
    <w:p>
      <w:r>
        <w:t>School Name: TENNESSEE COLLEGE OF APPLIED TECHNOLOGY-NEWBERN, located at 340 WASHINGTON ST, NEWBERN, TN. The school has 12876.30808080808 students with a population of 517.0. The housing capacity is 2.0 with -999.0 dormitory capacity. Latitude: 36.11995757000005, Longitude: -89.25718042299997.</w:t>
      </w:r>
    </w:p>
    <w:p>
      <w:r>
        <w:t>School Name: TENNESSEE COLLEGE OF APPLIED TECHNOLOGY-ONEIDA-HUNTSVILLE, located at 355 SCOTT HIGH DRIVE, HUNTSVILLE, TN. The school has 12876.30808080808 students with a population of 327.0. The housing capacity is 2.0 with -999.0 dormitory capacity. Latitude: 36.40817715500003, Longitude: -84.52827279199994.</w:t>
      </w:r>
    </w:p>
    <w:p>
      <w:r>
        <w:t>School Name: TENNESSEE COLLEGE OF APPLIED TECHNOLOGY-PARIS, located at 312 S WILSON STREET, PARIS, TN. The school has 12876.30808080808 students with a population of 276.0. The housing capacity is 2.0 with -999.0 dormitory capacity. Latitude: 36.29640790600007, Longitude: -88.29643177399998.</w:t>
      </w:r>
    </w:p>
    <w:p>
      <w:r>
        <w:t>School Name: TENNESSEE COLLEGE OF APPLIED TECHNOLOGY-PULASKI, located at 1233 E COLLEGE ST, PULASKI, TN. The school has 12876.30808080808 students with a population of 623.0. The housing capacity is 2.0 with -999.0 dormitory capacity. Latitude: 35.19100769200003, Longitude: -87.00792267399999.</w:t>
      </w:r>
    </w:p>
    <w:p>
      <w:r>
        <w:t>School Name: TENNESSEE COLLEGE OF APPLIED TECHNOLOGY-RIPLEY, located at 127 INDUSTRIAL DRIVE, RIPLEY, TN. The school has 12876.30808080808 students with a population of 247.0. The housing capacity is 2.0 with -999.0 dormitory capacity. Latitude: 35.779743766000024, Longitude: -89.51928514699995.</w:t>
      </w:r>
    </w:p>
    <w:p>
      <w:r>
        <w:t>School Name: TENNESSEE COLLEGE OF APPLIED TECHNOLOGY-SHELBYVILLE, located at 1405 MADISON ST, SHELBYVILLE, TN. The school has 12876.30808080808 students with a population of 526.0. The housing capacity is 2.0 with -999.0 dormitory capacity. Latitude: 35.48565499600005, Longitude: -86.42109702899995.</w:t>
      </w:r>
    </w:p>
    <w:p>
      <w:r>
        <w:t>School Name: TENNESSEE COLLEGE OF APPLIED TECHNOLOGY-WHITEVILLE, located at 1685 HIGHWAY 64, WHITEVILLE, TN. The school has 12876.30808080808 students with a population of 302.0. The housing capacity is 2.0 with -999.0 dormitory capacity. Latitude: 35.31952270900007, Longitude: -89.15938560399997.</w:t>
      </w:r>
    </w:p>
    <w:p>
      <w:r>
        <w:t>School Name: TENNESSEE SCHOOL OF BEAUTY OF KNOXVILLE INC, located at 4704 WESTERN AVE, KNOXVILLE, TN. The school has 12876.30808080808 students with a population of 319.0. The housing capacity is 2.0 with -999.0 dormitory capacity. Latitude: 35.975487445000056, Longitude: -83.99584042199996.</w:t>
      </w:r>
    </w:p>
    <w:p>
      <w:r>
        <w:t>School Name: TENNESSEE STATE UNIVERSITY, located at 3500 JOHN A. MERRITT BLVD, NASHVILLE, TN. The school has 12876.30808080808 students with a population of 8978.0. The housing capacity is 1.0 with 3745.0 dormitory capacity. Latitude: 36.16899010200007, Longitude: -86.82937012399998.</w:t>
      </w:r>
    </w:p>
    <w:p>
      <w:r>
        <w:t>School Name: TENNESSEE TECHNOLOGICAL UNIVERSITY, located at 1 WILLIAM L. JONES DRIVE, COOKEVILLE, TN. The school has 12876.30808080808 students with a population of 11533.0. The housing capacity is 1.0 with 2281.0 dormitory capacity. Latitude: 36.174659174000055, Longitude: -85.50395686399997.</w:t>
      </w:r>
    </w:p>
    <w:p>
      <w:r>
        <w:t>School Name: TENNESSEE WESLEYAN UNIVERSITY, located at 204 EAST COLLEGE STREET, ATHENS, TN. The school has 12876.30808080808 students with a population of 1278.0. The housing capacity is 1.0 with 446.0 dormitory capacity. Latitude: 35.44526720400006, Longitude: -84.59258639199999.</w:t>
      </w:r>
    </w:p>
    <w:p>
      <w:r>
        <w:t>School Name: TERRA STATE COMMUNITY COLLEGE, located at 2830 NAPOLEON RD, FREMONT, OH. The school has 12876.30808080808 students with a population of 2395.0. The housing capacity is 2.0 with -999.0 dormitory capacity. Latitude: 41.35301281300008, Longitude: -83.15850227599998.</w:t>
      </w:r>
    </w:p>
    <w:p>
      <w:r>
        <w:t>School Name: TETERBORO SCHOOL OF AERONAUTICS, located at 80 MOONACHIE AVE., TETERBORO, NJ. The school has 12876.30808080808 students with a population of 321.0. The housing capacity is 2.0 with -999.0 dormitory capacity. Latitude: 40.841265, Longitude: -74.071874.</w:t>
      </w:r>
    </w:p>
    <w:p>
      <w:r>
        <w:t>School Name: TEXARKANA COLLEGE, located at 2500 N ROBISON RD, TEXARKANA, TX. The school has 12876.30808080808 students with a population of 4149.0. The housing capacity is 2.0 with -999.0 dormitory capacity. Latitude: 33.44186819400005, Longitude: -94.07799992799994.</w:t>
      </w:r>
    </w:p>
    <w:p>
      <w:r>
        <w:t>School Name: TEXAS A &amp; M INTERNATIONAL UNIVERSITY, located at 5201 UNIVERSITY BLVD, LAREDO, TX. The school has 12876.30808080808 students with a population of 9351.0. The housing capacity is 1.0 with 736.0 dormitory capacity. Latitude: 27.57350389100003, Longitude: -99.43522522799998.</w:t>
      </w:r>
    </w:p>
    <w:p>
      <w:r>
        <w:t>School Name: TEXAS A &amp; M UNIVERSITY-COLLEGE STATION, located at JKW ADMINISTRATION BUILDING, SUITE 200, COLLEGE STATION, TX. The school has 12876.30808080808 students with a population of 81678.0. The housing capacity is 1.0 with 11366.0 dormitory capacity. Latitude: 30.610775, Longitude: -96.349232.</w:t>
      </w:r>
    </w:p>
    <w:p>
      <w:r>
        <w:t>School Name: TEXAS A &amp; M UNIVERSITY-COMMERCE, located at 2600 SOUTH NEAL STREET, COMMERCE, TX. The school has 12876.30808080808 students with a population of 13510.0. The housing capacity is 1.0 with 2876.0 dormitory capacity. Latitude: 33.24381447600007, Longitude: -95.90691259.</w:t>
      </w:r>
    </w:p>
    <w:p>
      <w:r>
        <w:t>School Name: TEXAS A &amp; M UNIVERSITY-CORPUS CHRISTI, located at 6300 OCEAN DR., CORPUS CHRISTI, TX. The school has 12876.30808080808 students with a population of 12293.0. The housing capacity is 1.0 with 2832.0 dormitory capacity. Latitude: 27.71353274800004, Longitude: -97.32467564399995.</w:t>
      </w:r>
    </w:p>
    <w:p>
      <w:r>
        <w:t>School Name: TEXAS A &amp; M UNIVERSITY-KINGSVILLE, located at 955 UNIVERSITY BLVD, KINGSVILLE, TX. The school has 12876.30808080808 students with a population of 7900.0. The housing capacity is 1.0 with 2240.0 dormitory capacity. Latitude: 27.525167947000057, Longitude: -97.88238749799996.</w:t>
      </w:r>
    </w:p>
    <w:p>
      <w:r>
        <w:t>School Name: TEXAS A &amp; M UNIVERSITY-SYSTEM OFFICE, located at 301 TARROW, COLLEGE STATION, TX. The school has 12876.30808080808 students with a population of 279.0. The housing capacity is -2.0 with -999.0 dormitory capacity. Latitude: 30.636846, Longitude: -96.327705.</w:t>
      </w:r>
    </w:p>
    <w:p>
      <w:r>
        <w:t>School Name: TEXAS A&amp;M UNIVERSITY-CENTRAL TEXAS, located at 1001 LEADERSHIP PLACE, KILLEEN, TX. The school has 12876.30808080808 students with a population of 2670.0. The housing capacity is 2.0 with -999.0 dormitory capacity. Latitude: 31.05313689700006, Longitude: -97.77488268199994.</w:t>
      </w:r>
    </w:p>
    <w:p>
      <w:r>
        <w:t>School Name: TEXAS A&amp;M UNIVERSITY-SAN ANTONIO, located at ONE UNIVERSITY WAY, SAN ANTONIO, TX. The school has 12876.30808080808 students with a population of 7479.0. The housing capacity is 2.0 with -999.0 dormitory capacity. Latitude: 29.303460690000065, Longitude: -98.52477630799996.</w:t>
      </w:r>
    </w:p>
    <w:p>
      <w:r>
        <w:t>School Name: TEXAS A&amp;M UNIVERSITY-TEXARKANA, located at 7101 UNIVERSITY AVENUE, TEXARKANA, TX. The school has 12876.30808080808 students with a population of 2506.0. The housing capacity is 1.0 with 294.0 dormitory capacity. Latitude: 33.49052701300008, Longitude: -94.10375045999996.</w:t>
      </w:r>
    </w:p>
    <w:p>
      <w:r>
        <w:t>School Name: TEXAS BARBER COLLEGE, located at 8201 S. GESSNER ROAD, SUITE A, HOUSTON, TX. The school has 12876.30808080808 students with a population of 613.0. The housing capacity is 2.0 with -999.0 dormitory capacity. Latitude: 29.69037126700005, Longitude: -95.53297832299997.</w:t>
      </w:r>
    </w:p>
    <w:p>
      <w:r>
        <w:t>School Name: TEXAS BEAUTY COLLEGE, located at 4123 DENTON HWY, HALTOM CITY, TX. The school has 12876.30808080808 students with a population of 60.0. The housing capacity is 2.0 with -999.0 dormitory capacity. Latitude: 32.815355398000065, Longitude: -97.26496016999994.</w:t>
      </w:r>
    </w:p>
    <w:p>
      <w:r>
        <w:t>School Name: TEXAS CHIROPRACTIC COLLEGE FOUNDATION INC, located at 5912 SPENCER HWY, PASADENA, TX. The school has 12876.30808080808 students with a population of 343.0. The housing capacity is 2.0 with -999.0 dormitory capacity. Latitude: 29.664819970000053, Longitude: -95.15011985099994.</w:t>
      </w:r>
    </w:p>
    <w:p>
      <w:r>
        <w:t>School Name: TEXAS CHRISTIAN UNIVERSITY, located at 2800 S UNIVERSITY DR, FORT WORTH, TX. The school has 12876.30808080808 students with a population of 14068.0. The housing capacity is 1.0 with 4945.0 dormitory capacity. Latitude: 32.709567562000075, Longitude: -97.3615366.</w:t>
      </w:r>
    </w:p>
    <w:p>
      <w:r>
        <w:t>School Name: TEXAS COLLEGE, located at 2404 N. GRAND AVENUE, TYLER, TX. The school has 12876.30808080808 students with a population of 838.0. The housing capacity is 1.0 with 602.0 dormitory capacity. Latitude: 32.37456006100007, Longitude: -95.312454109.</w:t>
      </w:r>
    </w:p>
    <w:p>
      <w:r>
        <w:t>School Name: TEXAS COLLEGE OF COSMETOLOGY-ABILENE, located at 117 SAYLES BLVD., ABILENE, TX. The school has 12876.30808080808 students with a population of 80.0. The housing capacity is 2.0 with -999.0 dormitory capacity. Latitude: 32.44850307200005, Longitude: -99.74714463099995.</w:t>
      </w:r>
    </w:p>
    <w:p>
      <w:r>
        <w:t>School Name: TEXAS COLLEGE OF COSMETOLOGY-LUBBOCK, located at 3602 SLIDE ROAD, SUITE B-18, LUBBOCK, TX. The school has 12876.30808080808 students with a population of 104.0. The housing capacity is 2.0 with -999.0 dormitory capacity. Latitude: 33.56142746400008, Longitude: -101.92387330399998.</w:t>
      </w:r>
    </w:p>
    <w:p>
      <w:r>
        <w:t>School Name: TEXAS COLLEGE OF COSMETOLOGY-SAN ANGELO, located at 3504 KNICKERBOCKER ROAD, SAN ANGELO, TX. The school has 12876.30808080808 students with a population of 86.0. The housing capacity is 2.0 with -999.0 dormitory capacity. Latitude: 31.420928, Longitude: -100.47194.</w:t>
      </w:r>
    </w:p>
    <w:p>
      <w:r>
        <w:t>School Name: TEXAS COUNTY TECHNICAL COLLEGE, located at 6915 S HWY 63, HOUSTON, MO. The school has 12876.30808080808 students with a population of 62.0. The housing capacity is 2.0 with -999.0 dormitory capacity. Latitude: 37.30008286100008, Longitude: -91.963425278.</w:t>
      </w:r>
    </w:p>
    <w:p>
      <w:r>
        <w:t>School Name: TEXAS HEALTH AND SCIENCE UNIVERSITY, located at 4005 MENCHACA RD, AUSTIN, TX. The school has 12876.30808080808 students with a population of 133.0. The housing capacity is 2.0 with -999.0 dormitory capacity. Latitude: 30.233147962000032, Longitude: -97.78529623699995.</w:t>
      </w:r>
    </w:p>
    <w:p>
      <w:r>
        <w:t>School Name: TEXAS HEALTH SCHOOL, located at 11511 KATY FWY STE 200, HOUSTON, TX. The school has 12876.30808080808 students with a population of 142.0. The housing capacity is 2.0 with -999.0 dormitory capacity. Latitude: 29.78349003300008, Longitude: -95.57970972399994.</w:t>
      </w:r>
    </w:p>
    <w:p>
      <w:r>
        <w:t>School Name: TEXAS HEALTHTECH INSTITUTE, located at 9615 COLLEGE STREET, BEAUMONT, TX. The school has 12876.30808080808 students with a population of 66.0. The housing capacity is 2.0 with -999.0 dormitory capacity. Latitude: 30.064641, Longitude: -94.206012.</w:t>
      </w:r>
    </w:p>
    <w:p>
      <w:r>
        <w:t>School Name: TEXAS HEALTHTECH INSTITUTE, located at 9615 COLLEGE STREET, BEAUMONT, TX. The school has 12876.30808080808 students with a population of 85.0. The housing capacity is 2.0 with -999.0 dormitory capacity. Latitude: 30.064715784000043, Longitude: -94.20609350999996.</w:t>
      </w:r>
    </w:p>
    <w:p>
      <w:r>
        <w:t>School Name: TEXAS LUTHERAN UNIVERSITY, located at 1000 W. COURT ST, SEGUIN, TX. The school has 12876.30808080808 students with a population of 1832.0. The housing capacity is 1.0 with 971.0 dormitory capacity. Latitude: 29.573236722000047, Longitude: -97.98461916499996.</w:t>
      </w:r>
    </w:p>
    <w:p>
      <w:r>
        <w:t>School Name: TEXAS SOUTHERN UNIVERSITY, located at 3100 CLEBURNE ST, HOUSTON, TX. The school has 12876.30808080808 students with a population of 8357.0. The housing capacity is 1.0 with 1932.0 dormitory capacity. Latitude: 29.72246794000005, Longitude: -95.36196097399994.</w:t>
      </w:r>
    </w:p>
    <w:p>
      <w:r>
        <w:t>School Name: TEXAS SOUTHMOST COLLEGE, located at 80 FORT BROWN, BROWNSVILLE, TX. The school has 12876.30808080808 students with a population of 9341.0. The housing capacity is 2.0 with -999.0 dormitory capacity. Latitude: 25.89385624800008, Longitude: -97.487044208.</w:t>
      </w:r>
    </w:p>
    <w:p>
      <w:r>
        <w:t>School Name: TEXAS STATE TECHNICAL COLLEGE, located at 3801 CAMPUS DRIVE, WACO, TX. The school has 12876.30808080808 students with a population of 12178.0. The housing capacity is 1.0 with 2320.0 dormitory capacity. Latitude: 31.637322797000024, Longitude: -97.08369228599996.</w:t>
      </w:r>
    </w:p>
    <w:p>
      <w:r>
        <w:t>School Name: TEXAS STATE UNIVERSITY, located at 601 UNIVERSITY DR, SAN MARCOS, TX. The school has 12876.30808080808 students with a population of 41737.0. The housing capacity is 1.0 with 6854.0 dormitory capacity. Latitude: 29.888076683000065, Longitude: -97.93915455399996.</w:t>
      </w:r>
    </w:p>
    <w:p>
      <w:r>
        <w:t>School Name: TEXAS TECH UNIVERSITY, located at BROADWAY AND UNIVERSITY AVENUE, LUBBOCK, TX. The school has 12876.30808080808 students with a population of 45569.0. The housing capacity is 1.0 with 7996.0 dormitory capacity. Latitude: 33.580451227000026, Longitude: -101.87712885499997.</w:t>
      </w:r>
    </w:p>
    <w:p>
      <w:r>
        <w:t>School Name: TEXAS TECH UNIVERSITY HEALTH SCIENCES CENTER, located at 3601 4TH STREET, LUBBOCK, TX. The school has 12876.30808080808 students with a population of 10184.0. The housing capacity is 2.0 with -999.0 dormitory capacity. Latitude: 33.58928434100005, Longitude: -101.89191495499996.</w:t>
      </w:r>
    </w:p>
    <w:p>
      <w:r>
        <w:t>School Name: TEXAS TECH UNIVERSITY HEALTH SCIENCES CENTER-EL PASO, located at 5001 EL PASO DRIVE, EL PASO, TX. The school has 12876.30808080808 students with a population of 2547.0. The housing capacity is 2.0 with -999.0 dormitory capacity. Latitude: 31.771891, Longitude: -106.43122.</w:t>
      </w:r>
    </w:p>
    <w:p>
      <w:r>
        <w:t>School Name: TEXAS TECH UNIVERSITY SYSTEM ADMINISTRATION, located at 1508 KNOXVILLE AVENUE, LUBBOCK, TX. The school has 12876.30808080808 students with a population of 238.0. The housing capacity is -2.0 with -999.0 dormitory capacity. Latitude: 33.583439, Longitude: -101.874774.</w:t>
      </w:r>
    </w:p>
    <w:p>
      <w:r>
        <w:t>School Name: TEXAS WESLEYAN UNIVERSITY, located at 1201 WESLEYAN ST, FORT WORTH, TX. The school has 12876.30808080808 students with a population of 2769.0. The housing capacity is 1.0 with 513.0 dormitory capacity. Latitude: 32.732962335000025, Longitude: -97.279613107.</w:t>
      </w:r>
    </w:p>
    <w:p>
      <w:r>
        <w:t>School Name: TEXAS WOMAN'S UNIVERSITY, located at 304 ADMINISTRATION DR, DENTON, TX. The school has 12876.30808080808 students with a population of 18115.0. The housing capacity is 1.0 with 2192.0 dormitory capacity. Latitude: 33.227002, Longitude: -97.129088.</w:t>
      </w:r>
    </w:p>
    <w:p>
      <w:r>
        <w:t>School Name: TEXTURES INSTITUTE OF COSMETOLOGY, located at 8325 NORTH MICHIGAN ROAD, INDIANAPOLIS, IN. The school has 12876.30808080808 students with a population of 31.0. The housing capacity is 2.0 with -999.0 dormitory capacity. Latitude: 39.906649, Longitude: -86.218117.</w:t>
      </w:r>
    </w:p>
    <w:p>
      <w:r>
        <w:t>School Name: THADDEUS STEVENS COLLEGE OF TECHNOLOGY, located at 750 E KING ST, LANCASTER, PA. The school has 12876.30808080808 students with a population of 1426.0. The housing capacity is 1.0 with 650.0 dormitory capacity. Latitude: 40.03670258600005, Longitude: -76.28984623899998.</w:t>
      </w:r>
    </w:p>
    <w:p>
      <w:r>
        <w:t>School Name: THANH LE COLLEGE SCHOOL OF COSMETOLOGY, located at 12875 CHAPMAN AVE, GARDEN GROVE, CA. The school has 12876.30808080808 students with a population of 60.0. The housing capacity is 2.0 with -999.0 dormitory capacity. Latitude: 33.789712776000044, Longitude: -117.90830645499994.</w:t>
      </w:r>
    </w:p>
    <w:p>
      <w:r>
        <w:t>School Name: THE ACADEMY OF HAIR DESIGN SIX, located at 5912 US HWY 49, HATTIESBURG, MS. The school has 12876.30808080808 students with a population of 55.0. The housing capacity is 2.0 with -999.0 dormitory capacity. Latitude: 31.350971, Longitude: -89.338576.</w:t>
      </w:r>
    </w:p>
    <w:p>
      <w:r>
        <w:t>School Name: THE AILEY SCHOOL, located at 405 W 55TH STREET, NEW YORK, NY. The school has 12876.30808080808 students with a population of 102.0. The housing capacity is 1.0 with 39.0 dormitory capacity. Latitude: 40.766920527000025, Longitude: -73.98689076199997.</w:t>
      </w:r>
    </w:p>
    <w:p>
      <w:r>
        <w:t>School Name: THE ART INSTITUTE OF ATLANTA, located at 6600 PEACHTREE DUNWOODY RD., N.E., 100 EMBASSY ROW, ATLANTA, GA. The school has 12876.30808080808 students with a population of 877.0. The housing capacity is 2.0 with -999.0 dormitory capacity. Latitude: 33.936041044000035, Longitude: -84.35524743599996.</w:t>
      </w:r>
    </w:p>
    <w:p>
      <w:r>
        <w:t>School Name: THE ART INSTITUTE OF AUSTIN, located at 1204 CHESTNUT ST., BASTROP, TX. The school has 12876.30808080808 students with a population of 269.0. The housing capacity is 2.0 with -999.0 dormitory capacity. Latitude: 30.47896410900006, Longitude: -97.67515339799996.</w:t>
      </w:r>
    </w:p>
    <w:p>
      <w:r>
        <w:t>School Name: THE ART INSTITUTE OF HOUSTON, located at 4140 SOUTHWEST FREEWAY, HOUSTON, TX. The school has 12876.30808080808 students with a population of 567.0. The housing capacity is 2.0 with -999.0 dormitory capacity. Latitude: 29.730243545000064, Longitude: -95.44578005799995.</w:t>
      </w:r>
    </w:p>
    <w:p>
      <w:r>
        <w:t>School Name: THE ART INSTITUTE OF SAN ANTONIO, located at 10000 IH-10 W STE 200, SAN ANTONIO, TX. The school has 12876.30808080808 students with a population of 440.0. The housing capacity is 2.0 with -999.0 dormitory capacity. Latitude: 29.532905457000027, Longitude: -98.56549386599994.</w:t>
      </w:r>
    </w:p>
    <w:p>
      <w:r>
        <w:t>School Name: THE ART INSTITUTE OF VIRGINIA BEACH, located at TWO COLUMBUS CENTER, 4500 MAIN ST STE 100, VIRGINIA BEACH, VA. The school has 12876.30808080808 students with a population of 258.0. The housing capacity is 2.0 with -999.0 dormitory capacity. Latitude: 36.84237896000008, Longitude: -76.13173190899994.</w:t>
      </w:r>
    </w:p>
    <w:p>
      <w:r>
        <w:t>School Name: THE BAPTIST COLLEGE OF FLORIDA, located at 5400 COLLEGE DR, GRACEVILLE, FL. The school has 12876.30808080808 students with a population of 555.0. The housing capacity is 1.0 with 233.0 dormitory capacity. Latitude: 30.96260676600008, Longitude: -85.50394317899998.</w:t>
      </w:r>
    </w:p>
    <w:p>
      <w:r>
        <w:t>School Name: THE BARBER SCHOOL, located at 16 WEST 7200 SOUTH, MIDVALE, UT. The school has 12876.30808080808 students with a population of 157.0. The housing capacity is 2.0 with -999.0 dormitory capacity. Latitude: 40.621422524000025, Longitude: -111.89149746399994.</w:t>
      </w:r>
    </w:p>
    <w:p>
      <w:r>
        <w:t>School Name: THE BEAUTY INSTITUTE, located at 344 STROUD MALL ROAD SUITE 308, STROUDSBURG, PA. The school has 12876.30808080808 students with a population of 49.0. The housing capacity is 2.0 with -999.0 dormitory capacity. Latitude: 40.990123, Longitude: -75.223864.</w:t>
      </w:r>
    </w:p>
    <w:p>
      <w:r>
        <w:t>School Name: THE BEAUTY INSTITUTE, located at 2215 N MILITARY TRL SUITE I, WEST PALM BEACH, FL. The school has 12876.30808080808 students with a population of 44.0. The housing capacity is 2.0 with -999.0 dormitory capacity. Latitude: 26.71011860400006, Longitude: -80.11168859599996.</w:t>
      </w:r>
    </w:p>
    <w:p>
      <w:r>
        <w:t>School Name: THE BEAUTY INSTITUTE, located at 1921 UNION BLVD, ALLENTOWN, PA. The school has 12876.30808080808 students with a population of 49.0. The housing capacity is 2.0 with -999.0 dormitory capacity. Latitude: 40.62585532500003, Longitude: -75.42678049799997.</w:t>
      </w:r>
    </w:p>
    <w:p>
      <w:r>
        <w:t>School Name: THE BEAUTY INSTITUTE-AMBLER, located at 50 E. BUTLER PIKE, AMBLER, PA. The school has 12876.30808080808 students with a population of 162.0. The housing capacity is 2.0 with -999.0 dormitory capacity. Latitude: 40.15428243800005, Longitude: -75.22215331299998.</w:t>
      </w:r>
    </w:p>
    <w:p>
      <w:r>
        <w:t>School Name: THE BEAUTY SCHOOL, located at 1058 HIGHLAND CIRCLE SUITE #4, MOUNTAIN HOME, AR. The school has 12876.30808080808 students with a population of -999.0. The housing capacity is -1.0 with -999.0 dormitory capacity. Latitude: 36.34702144600004, Longitude: -92.36894005499994.</w:t>
      </w:r>
    </w:p>
    <w:p>
      <w:r>
        <w:t>School Name: THE CATHOLIC UNIVERSITY OF AMERICA, located at 620 MICHIGAN AVENUE, NE, WASHINGTON, DC. The school has 12876.30808080808 students with a population of 7186.0. The housing capacity is 1.0 with 1985.0 dormitory capacity. Latitude: 38.93579560500007, Longitude: -76.99896138699995.</w:t>
      </w:r>
    </w:p>
    <w:p>
      <w:r>
        <w:t>School Name: THE CHICAGO SCHOOL OF PROFESSIONAL PSYCHOLOGY AT ANAHEIM, located at 2400 E. KATELLA AVE., SUITE 1200, ANAHEIM, CA. The school has 12876.30808080808 students with a population of 501.0. The housing capacity is 2.0 with -999.0 dormitory capacity. Latitude: 33.65076287300008, Longitude: -117.83808913599997.</w:t>
      </w:r>
    </w:p>
    <w:p>
      <w:r>
        <w:t>School Name: THE CHICAGO SCHOOL OF PROFESSIONAL PSYCHOLOGY AT CHICAGO, located at 325 N WELLS STREET, CHICAGO, IL. The school has 12876.30808080808 students with a population of 1386.0. The housing capacity is 2.0 with -999.0 dormitory capacity. Latitude: 41.88829315400005, Longitude: -87.63379039199998.</w:t>
      </w:r>
    </w:p>
    <w:p>
      <w:r>
        <w:t>School Name: THE CHICAGO SCHOOL OF PROFESSIONAL PSYCHOLOGY AT LOS ANGELES, located at 707 WILSHIRE BOULEVARD, LOS ANGELES, CA. The school has 12876.30808080808 students with a population of 3186.0. The housing capacity is 2.0 with -999.0 dormitory capacity. Latitude: 34.04798556500003, Longitude: -118.25720875899998.</w:t>
      </w:r>
    </w:p>
    <w:p>
      <w:r>
        <w:t>School Name: THE CHICAGO SCHOOL OF PROFESSIONAL PSYCHOLOGY AT SAN DIEGO, located at 401 W. A STREET AT 1 COLUMBIA PLACE, SAN DIEGO, CA. The school has 12876.30808080808 students with a population of 123.0. The housing capacity is 2.0 with -999.0 dormitory capacity. Latitude: 32.7183175000001, Longitude: -117.16706662499996.</w:t>
      </w:r>
    </w:p>
    <w:p>
      <w:r>
        <w:t>School Name: THE CHICAGO SCHOOL OF PROFESSIONAL PSYCHOLOGY AT WASHINGTON DC, located at 901 15TH ST., NW, WASHINGTON, DC. The school has 12876.30808080808 students with a population of 812.0. The housing capacity is 2.0 with -999.0 dormitory capacity. Latitude: 38.90166628400005, Longitude: -77.0332619.</w:t>
      </w:r>
    </w:p>
    <w:p>
      <w:r>
        <w:t>School Name: THE CHICAGO SCHOOL OF PROFESSIONAL PSYCHOLOGY AT XAVIER UNIVERSITY OF LOUISIANA, located at 1 DREXEL DRIVE, NEW ORLEANS, LA. The school has 12876.30808080808 students with a population of 57.0. The housing capacity is 2.0 with -999.0 dormitory capacity. Latitude: 29.96521944400007, Longitude: -90.10698220499997.</w:t>
      </w:r>
    </w:p>
    <w:p>
      <w:r>
        <w:t>School Name: THE CHRIST COLLEGE OF NURSING AND HEALTH SCIENCES, located at 2139 AUBURN AVENUE, CINCINNATI, OH. The school has 12876.30808080808 students with a population of 1134.0. The housing capacity is 2.0 with -999.0 dormitory capacity. Latitude: 39.12072029900003, Longitude: -84.50923697399998.</w:t>
      </w:r>
    </w:p>
    <w:p>
      <w:r>
        <w:t>School Name: THE CHRYSM INSTITUTE OF ESTHETICS, located at 281 INDEPENDENCE BLVD SUITE 101, VIRGINIA BEACH, VA. The school has 12876.30808080808 students with a population of 185.0. The housing capacity is 2.0 with -999.0 dormitory capacity. Latitude: 36.84521, Longitude: -76.13731656099998.</w:t>
      </w:r>
    </w:p>
    <w:p>
      <w:r>
        <w:t>School Name: THE COLLECTIVE SCHOOL OF MUSIC, located at 541 AVENUE OF THE AMERICAS, NEW YORK, NY. The school has 12876.30808080808 students with a population of 30.0. The housing capacity is 2.0 with -999.0 dormitory capacity. Latitude: 40.74041188500007, Longitude: -73.99572195299999.</w:t>
      </w:r>
    </w:p>
    <w:p>
      <w:r>
        <w:t>School Name: THE COLLEGE OF HEALTH CARE PROFESSIONS-AUSTIN, located at 6330 E. HIGHWAY 290 SUITE 180, AUSTIN, TX. The school has 12876.30808080808 students with a population of 719.0. The housing capacity is 2.0 with -999.0 dormitory capacity. Latitude: 30.32322629000004, Longitude: -97.69908261099994.</w:t>
      </w:r>
    </w:p>
    <w:p>
      <w:r>
        <w:t>School Name: THE COLLEGE OF HEALTH CARE PROFESSIONS-DALLAS, located at 8585 N. STEMMONS FREEWAY, SUITE 300, NORTH TOWER, DALLAS, TX. The school has 12876.30808080808 students with a population of 503.0. The housing capacity is 2.0 with -999.0 dormitory capacity. Latitude: 32.830109063000066, Longitude: -96.874730743.</w:t>
      </w:r>
    </w:p>
    <w:p>
      <w:r>
        <w:t>School Name: THE COLLEGE OF HEALTH CARE PROFESSIONS-FORT WORTH, located at 4248 NORTH FREEWAY, FORT WORTH, TX. The school has 12876.30808080808 students with a population of 762.0. The housing capacity is 2.0 with -999.0 dormitory capacity. Latitude: 32.816897967000045, Longitude: -97.31163250099996.</w:t>
      </w:r>
    </w:p>
    <w:p>
      <w:r>
        <w:t>School Name: THE COLLEGE OF HEALTH CARE PROFESSIONS-MCALLEN CAMPUS, located at 1917 W. NOLANA AVE SUITE 100, MCALLEN, TX. The school has 12876.30808080808 students with a population of 587.0. The housing capacity is 2.0 with -999.0 dormitory capacity. Latitude: 26.239856, Longitude: -98.234872.</w:t>
      </w:r>
    </w:p>
    <w:p>
      <w:r>
        <w:t>School Name: THE COLLEGE OF HEALTH CARE PROFESSIONS-NORTHWEST, located at 240 NORTHWEST MALL, HOUSTON, TX. The school has 12876.30808080808 students with a population of 3041.0. The housing capacity is 2.0 with -999.0 dormitory capacity. Latitude: 29.79960152800004, Longitude: -95.45429789799994.</w:t>
      </w:r>
    </w:p>
    <w:p>
      <w:r>
        <w:t>School Name: THE COLLEGE OF HEALTH CARE PROFESSIONS-SAN ANTONIO, located at 4738 N. W. LOOP 410, SAN ANTONIO, TX. The school has 12876.30808080808 students with a population of 732.0. The housing capacity is 2.0 with -999.0 dormitory capacity. Latitude: 29.48888104200006, Longitude: -98.57663499899996.</w:t>
      </w:r>
    </w:p>
    <w:p>
      <w:r>
        <w:t>School Name: THE COLLEGE OF HEALTH CARE PROFESSIONS-SOUTH SAN ANTONIO, located at 1964 SW MILITARY DRIVE, SAN ANTONIO, TX. The school has 12876.30808080808 students with a population of 408.0. The housing capacity is 2.0 with -999.0 dormitory capacity. Latitude: 29.356193205000068, Longitude: -98.52483566599994.</w:t>
      </w:r>
    </w:p>
    <w:p>
      <w:r>
        <w:t>School Name: THE COLLEGE OF HEALTH CARE PROFESSIONS-SOUTHWEST HOUSTON, located at 7322 SOUTHWEST FREEWAY SUITE 110, HOUSTON, TX. The school has 12876.30808080808 students with a population of 714.0. The housing capacity is 2.0 with -999.0 dormitory capacity. Latitude: 29.70188424500003, Longitude: -95.517500381.</w:t>
      </w:r>
    </w:p>
    <w:p>
      <w:r>
        <w:t>School Name: THE COLLEGE OF IDAHO, located at 2112 CLEVELAND BLVD, CALDWELL, ID. The school has 12876.30808080808 students with a population of 1414.0. The housing capacity is 1.0 with 742.0 dormitory capacity. Latitude: 43.65256751200008, Longitude: -116.676266581.</w:t>
      </w:r>
    </w:p>
    <w:p>
      <w:r>
        <w:t>School Name: THE COLLEGE OF NEW JERSEY, located at 2000 PENNINGTON ROAD, EWING, NJ. The school has 12876.30808080808 students with a population of 9439.0. The housing capacity is 1.0 with 3994.0 dormitory capacity. Latitude: 40.26874152700003, Longitude: -74.7774115.</w:t>
      </w:r>
    </w:p>
    <w:p>
      <w:r>
        <w:t>School Name: THE COLLEGE OF SAINT ROSE, located at 432 WESTERN AVE, ALBANY, NY. The school has 12876.30808080808 students with a population of 4522.0. The housing capacity is 1.0 with 1327.0 dormitory capacity. Latitude: 42.66407389400007, Longitude: -73.78561507199998.</w:t>
      </w:r>
    </w:p>
    <w:p>
      <w:r>
        <w:t>School Name: THE COLLEGE OF SAINT SCHOLASTICA, located at 1200 KENWOOD AVE, DULUTH, MN. The school has 12876.30808080808 students with a population of 4428.0. The housing capacity is 1.0 with 918.0 dormitory capacity. Latitude: 46.81543973000004, Longitude: -92.10573809299996.</w:t>
      </w:r>
    </w:p>
    <w:p>
      <w:r>
        <w:t>School Name: THE COLLEGE OF THE FLORIDA KEYS, located at 5901 COLLEGE RD, KEY WEST, FL. The school has 12876.30808080808 students with a population of 1028.0. The housing capacity is 2.0 with -999.0 dormitory capacity. Latitude: 24.58274840200005, Longitude: -81.7444595.</w:t>
      </w:r>
    </w:p>
    <w:p>
      <w:r>
        <w:t>School Name: THE COLLEGE OF WESTCHESTER, located at 325 CENTRAL AVE, WHITE PLAINS, NY. The school has 12876.30808080808 students with a population of 1091.0. The housing capacity is 2.0 with -999.0 dormitory capacity. Latitude: 41.03368685200007, Longitude: -73.78440415599994.</w:t>
      </w:r>
    </w:p>
    <w:p>
      <w:r>
        <w:t>School Name: THE COLLEGE OF WOOSTER, located at 1189 BEALL AVENUE, WOOSTER, OH. The school has 12876.30808080808 students with a population of 2651.0. The housing capacity is 1.0 with 1982.0 dormitory capacity. Latitude: 40.81221621700007, Longitude: -81.93304609099994.</w:t>
      </w:r>
    </w:p>
    <w:p>
      <w:r>
        <w:t>School Name: THE CONTINENTS UNIVERSITY OF ARTS AND SCIENCES, located at NOT AVAILABLE, ORLANDO, FL. The school has 12876.30808080808 students with a population of -999.0. The housing capacity is 2.0 with -999.0 dormitory capacity. Latitude: 28.537967, Longitude: -81.368783.</w:t>
      </w:r>
    </w:p>
    <w:p>
      <w:r>
        <w:t>School Name: THE CREATIVE CENTER, located at 10850 EMMET STREET, OMAHA, NE. The school has 12876.30808080808 students with a population of 37.0. The housing capacity is 2.0 with -999.0 dormitory capacity. Latitude: 41.29095755100008, Longitude: -96.08268080899995.</w:t>
      </w:r>
    </w:p>
    <w:p>
      <w:r>
        <w:t>School Name: THE CREATIVE CIRCUS, located at 812 LAMBERT DR., ATLANTA, GA. The school has 12876.30808080808 students with a population of 300.0. The housing capacity is 2.0 with -999.0 dormitory capacity. Latitude: 33.81315585900006, Longitude: -84.36198949099997.</w:t>
      </w:r>
    </w:p>
    <w:p>
      <w:r>
        <w:t>School Name: THE CULINARY SCHOOL OF FORT WORTH, located at 6550 CAMP BOWIE BLVD #110, FORT WORTH, TX. The school has 12876.30808080808 students with a population of 86.0. The housing capacity is 2.0 with -999.0 dormitory capacity. Latitude: 32.72400825200003, Longitude: -97.42874968099994.</w:t>
      </w:r>
    </w:p>
    <w:p>
      <w:r>
        <w:t>School Name: THE ESTHETIC INSTITUTE, located at 8381 OLD COURTHOUSE ROAD STE 320, VIENNA, VA. The school has 12876.30808080808 students with a population of 142.0. The housing capacity is 2.0 with -999.0 dormitory capacity. Latitude: 38.91434225700005, Longitude: -77.23416418299996.</w:t>
      </w:r>
    </w:p>
    <w:p>
      <w:r>
        <w:t>School Name: THE EVERGREEN STATE COLLEGE, located at 2700 EVERGREEN PKWY NW, OLYMPIA, WA. The school has 12876.30808080808 students with a population of 2941.0. The housing capacity is 1.0 with 991.0 dormitory capacity. Latitude: 47.07381966300005, Longitude: -122.97749175599996.</w:t>
      </w:r>
    </w:p>
    <w:p>
      <w:r>
        <w:t>School Name: THE FAB SCHOOL, located at 9571 PITTSBURGH AVENUE, RANCHO CUCAMONGA, CA. The school has 12876.30808080808 students with a population of 207.0. The housing capacity is 2.0 with -999.0 dormitory capacity. Latitude: 34.079901, Longitude: -117.555551.</w:t>
      </w:r>
    </w:p>
    <w:p>
      <w:r>
        <w:t>School Name: THE GENERAL THEOLOGICAL SEMINARY, located at 440 WEST 21ST STREET, NEW YORK, NY. The school has 12876.30808080808 students with a population of 90.0. The housing capacity is 1.0 with 68.0 dormitory capacity. Latitude: 40.745558053000025, Longitude: -74.00376685099997.</w:t>
      </w:r>
    </w:p>
    <w:p>
      <w:r>
        <w:t>School Name: THE HAIR ACADEMY, located at 2101 EAST BROADWAY AVENUE, BISMARCK, ND. The school has 12876.30808080808 students with a population of 50.0. The housing capacity is 2.0 with -999.0 dormitory capacity. Latitude: 46.80595445200004, Longitude: -100.76003929399997.</w:t>
      </w:r>
    </w:p>
    <w:p>
      <w:r>
        <w:t>School Name: THE HAIR ACADEMY LLC, located at 513 WEST COLLEGE STREET, FAYETTEVILLE, TN. The school has 12876.30808080808 students with a population of 49.0. The housing capacity is 2.0 with -999.0 dormitory capacity. Latitude: 35.15266234600006, Longitude: -86.57216436099998.</w:t>
      </w:r>
    </w:p>
    <w:p>
      <w:r>
        <w:t>School Name: THE HEALTHCARE INSTITUTE, located at 1822 FREDERICKSBURG ROAD, SAN ANTONIO, TX. The school has 12876.30808080808 students with a population of 2.0. The housing capacity is 2.0 with -999.0 dormitory capacity. Latitude: 29.46188, Longitude: -98.523021.</w:t>
      </w:r>
    </w:p>
    <w:p>
      <w:r>
        <w:t>School Name: THE INSTITUTE OF BEAUTY AND WELLNESS, located at 327 EAST SAINT PAUL AVENUE, MILWAUKEE, WI. The school has 12876.30808080808 students with a population of 351.0. The housing capacity is 2.0 with -999.0 dormitory capacity. Latitude: 43.03484835800003, Longitude: -87.90845541199997.</w:t>
      </w:r>
    </w:p>
    <w:p>
      <w:r>
        <w:t>School Name: THE INTERNATIONAL CULINARY CENTER, located at 462 BROADWAY, NEW YORK, NY. The school has 12876.30808080808 students with a population of 513.0. The housing capacity is 2.0 with -999.0 dormitory capacity. Latitude: 40.72081679000007, Longitude: -74.00009016399997.</w:t>
      </w:r>
    </w:p>
    <w:p>
      <w:r>
        <w:t>School Name: THE JOHN MARSHALL LAW SCHOOL, located at 315 S PLYMOUTH CT, CHICAGO, IL. The school has 12876.30808080808 students with a population of -999.0. The housing capacity is -1.0 with -999.0 dormitory capacity. Latitude: 41.87760217400006, Longitude: -87.62845183899998.</w:t>
      </w:r>
    </w:p>
    <w:p>
      <w:r>
        <w:t>School Name: THE JUILLIARD SCHOOL, located at 60 LINCOLN CENTER PLAZA, NEW YORK, NY. The school has 12876.30808080808 students with a population of 1663.0. The housing capacity is 1.0 with 348.0 dormitory capacity. Latitude: 40.773725, Longitude: -73.982913.</w:t>
      </w:r>
    </w:p>
    <w:p>
      <w:r>
        <w:t>School Name: THE KING'S COLLEGE, located at 56 BROADWAY, NEW YORK, NY. The school has 12876.30808080808 students with a population of 514.0. The housing capacity is 1.0 with 275.0 dormitory capacity. Latitude: 40.706558, Longitude: -74.012296.</w:t>
      </w:r>
    </w:p>
    <w:p>
      <w:r>
        <w:t>School Name: THE KING'S UNIVERSITY, located at 2121 E. SOUTHLAKE BOULEVARD, SOUTHLAKE, TX. The school has 12876.30808080808 students with a population of 790.0. The housing capacity is 2.0 with -999.0 dormitory capacity. Latitude: 32.939665, Longitude: -97.121441.</w:t>
      </w:r>
    </w:p>
    <w:p>
      <w:r>
        <w:t>School Name: THE LANDING SCHOOL, located at 286 RIVER RD, ARUNDEL, ME. The school has 12876.30808080808 students with a population of 67.0. The housing capacity is 2.0 with -999.0 dormitory capacity. Latitude: 43.38052309100004, Longitude: -70.50349766899996.</w:t>
      </w:r>
    </w:p>
    <w:p>
      <w:r>
        <w:t>School Name: THE MASTER'S UNIVERSITY AND SEMINARY, located at 21726 PLACERITA CANYON ROAD, SANTA CLARITA, CA. The school has 12876.30808080808 students with a population of 2878.0. The housing capacity is 1.0 with 721.0 dormitory capacity. Latitude: 34.381754527000055, Longitude: -118.51819294499995.</w:t>
      </w:r>
    </w:p>
    <w:p>
      <w:r>
        <w:t>School Name: THE MICHIGAN BARBER SCHOOL, located at 8988-90 GRAND RIVER AVENUE, DETROIT, MI. The school has 12876.30808080808 students with a population of 184.0. The housing capacity is 2.0 with -999.0 dormitory capacity. Latitude: 42.364892, Longitude: -83.12898.</w:t>
      </w:r>
    </w:p>
    <w:p>
      <w:r>
        <w:t>School Name: THE MODERN COLLEGE OF DESIGN, located at 1725 E DAVID RD, KETTERING, OH. The school has 12876.30808080808 students with a population of 233.0. The housing capacity is 2.0 with -999.0 dormitory capacity. Latitude: 39.681305302000055, Longitude: -84.13426862399996.</w:t>
      </w:r>
    </w:p>
    <w:p>
      <w:r>
        <w:t>School Name: THE NEW ENGLAND CONSERVATORY OF MUSIC, located at 290 HUNTINGTON AVE, BOSTON, MA. The school has 12876.30808080808 students with a population of 1296.0. The housing capacity is 1.0 with 256.0 dormitory capacity. Latitude: 42.34093766800004, Longitude: -71.08629107999997.</w:t>
      </w:r>
    </w:p>
    <w:p>
      <w:r>
        <w:t>School Name: THE NEW SCHOOL, located at 66 WEST 12TH STREET, NEW YORK, NY. The school has 12876.30808080808 students with a population of 12064.0. The housing capacity is 1.0 with 2172.0 dormitory capacity. Latitude: 40.735498, Longitude: -73.997158.</w:t>
      </w:r>
    </w:p>
    <w:p>
      <w:r>
        <w:t>School Name: THE NEW SCHOOL CENTER FOR MEDIA, located at 14 COMPUTER DRIVE WEST, ALBANY, NY. The school has 12876.30808080808 students with a population of 26.0. The housing capacity is 2.0 with -999.0 dormitory capacity. Latitude: 42.720597, Longitude: -73.809903.</w:t>
      </w:r>
    </w:p>
    <w:p>
      <w:r>
        <w:t>School Name: THE NORTH COAST COLLEGE, located at 11724 DETROIT AVENUE, LAKEWOOD, OH. The school has 12876.30808080808 students with a population of 72.0. The housing capacity is 2.0 with -999.0 dormitory capacity. Latitude: 41.48403940900005, Longitude: -81.76973684299998.</w:t>
      </w:r>
    </w:p>
    <w:p>
      <w:r>
        <w:t>School Name: THE PENNSYLVANIA STATE UNIVERSITY, located at 201 OLD MAIN, UNIVERSITY PARK, PA. The school has 12876.30808080808 students with a population of 112931.0. The housing capacity is 1.0 with 20580.0 dormitory capacity. Latitude: 40.79639446400006, Longitude: -77.86293434799995.</w:t>
      </w:r>
    </w:p>
    <w:p>
      <w:r>
        <w:t>School Name: THE PROFESSIONAL COSMETOLOGY ACADEMY, located at 1407 CALLE DEL NORTE, LAREDO, TX. The school has 12876.30808080808 students with a population of 59.0. The housing capacity is 2.0 with -999.0 dormitory capacity. Latitude: 27.55581443400007, Longitude: -99.48181163899994.</w:t>
      </w:r>
    </w:p>
    <w:p>
      <w:r>
        <w:t>School Name: THE PROFESSIONAL HAIR DESIGN ACADEMY, located at 3408 MALL DRIVE, EAU CLAIRE, WI. The school has 12876.30808080808 students with a population of 43.0. The housing capacity is 2.0 with -999.0 dormitory capacity. Latitude: 44.78337359400007, Longitude: -91.461713622.</w:t>
      </w:r>
    </w:p>
    <w:p>
      <w:r>
        <w:t>School Name: THE RECORDING CONSERVATORY OF AUSTIN, located at 4615 CITY PARK ROAD, AUSTIN, TX. The school has 12876.30808080808 students with a population of 58.0. The housing capacity is 2.0 with -999.0 dormitory capacity. Latitude: 30.360360188000072, Longitude: -97.83114617799998.</w:t>
      </w:r>
    </w:p>
    <w:p>
      <w:r>
        <w:t>School Name: THE SALON PROFESSIONAL ACADEMY, located at 335 VERTIN BOULEVARD, SHOREWOOD, IL. The school has 12876.30808080808 students with a population of 55.0. The housing capacity is 2.0 with -999.0 dormitory capacity. Latitude: 41.54009697700008, Longitude: -88.20110399699996.</w:t>
      </w:r>
    </w:p>
    <w:p>
      <w:r>
        <w:t>School Name: THE SALON PROFESSIONAL ACADEMY, located at 623 SAINT JOSEPH STREET, RAPID CITY, SD. The school has 12876.30808080808 students with a population of 64.0. The housing capacity is 2.0 with -999.0 dormitory capacity. Latitude: 44.07996497400006, Longitude: -103.22842860299994.</w:t>
      </w:r>
    </w:p>
    <w:p>
      <w:r>
        <w:t>School Name: THE SALON PROFESSIONAL ACADEMY-ALTOONA, located at 415 D ORCHARD AVENUE, ALTOONA, PA. The school has 12876.30808080808 students with a population of 79.0. The housing capacity is 2.0 with -999.0 dormitory capacity. Latitude: 40.467416, Longitude: -78.405279.</w:t>
      </w:r>
    </w:p>
    <w:p>
      <w:r>
        <w:t>School Name: THE SALON PROFESSIONAL ACADEMY-APPLETON, located at 3355 W COLLEGE AVE, APPLETON, WI. The school has 12876.30808080808 students with a population of 71.0. The housing capacity is 2.0 with -999.0 dormitory capacity. Latitude: 44.26176841200004, Longitude: -88.45594279499994.</w:t>
      </w:r>
    </w:p>
    <w:p>
      <w:r>
        <w:t>School Name: THE SALON PROFESSIONAL ACADEMY-BATTLE CREEK, located at 1416 W. COLUMBIA AVE., BATTLE CREEK, MI. The school has 12876.30808080808 students with a population of 32.0. The housing capacity is 2.0 with -999.0 dormitory capacity. Latitude: 42.297793557000034, Longitude: -85.22413836099997.</w:t>
      </w:r>
    </w:p>
    <w:p>
      <w:r>
        <w:t>School Name: THE SALON PROFESSIONAL ACADEMY-CEDAR FALLS, located at 1350 COLLEGE SQUARE MALL, CEDAR FALLS, IA. The school has 12876.30808080808 students with a population of 106.0. The housing capacity is 2.0 with -999.0 dormitory capacity. Latitude: 42.51080187700006, Longitude: -92.43310403399994.</w:t>
      </w:r>
    </w:p>
    <w:p>
      <w:r>
        <w:t>School Name: THE SALON PROFESSIONAL ACADEMY-COLORADO SPRINGS, located at 4388 AUSTIN BLUFFS PKWY, COLORADO SPRINGS, CO. The school has 12876.30808080808 students with a population of 95.0. The housing capacity is 2.0 with -999.0 dormitory capacity. Latitude: 38.89614103300005, Longitude: -104.75129519399997.</w:t>
      </w:r>
    </w:p>
    <w:p>
      <w:r>
        <w:t>School Name: THE SALON PROFESSIONAL ACADEMY-DELRAY BEACH, located at 14610 SOUTH MILITARY TRAIL, STE G-4, DELRAY BEACH, FL. The school has 12876.30808080808 students with a population of 65.0. The housing capacity is 2.0 with -999.0 dormitory capacity. Latitude: 26.46095, Longitude: -80.119045.</w:t>
      </w:r>
    </w:p>
    <w:p>
      <w:r>
        <w:t>School Name: THE SALON PROFESSIONAL ACADEMY-EVANSVILLE, located at 5545 VOGEL RD, EVANSVILLE, IN. The school has 12876.30808080808 students with a population of 184.0. The housing capacity is 2.0 with -999.0 dormitory capacity. Latitude: 37.98726842200006, Longitude: -87.48367082299995.</w:t>
      </w:r>
    </w:p>
    <w:p>
      <w:r>
        <w:t>School Name: THE SALON PROFESSIONAL ACADEMY-FARGO, located at 4377 15TH AVE SOUTH, FARGO, ND. The school has 12876.30808080808 students with a population of 178.0. The housing capacity is 2.0 with -999.0 dormitory capacity. Latitude: 46.85901290600003, Longitude: -96.85872867599994.</w:t>
      </w:r>
    </w:p>
    <w:p>
      <w:r>
        <w:t>School Name: THE SALON PROFESSIONAL ACADEMY-FT MYERS, located at 1388 COLONIAL BLVD, FORT MYERS, FL. The school has 12876.30808080808 students with a population of 125.0. The housing capacity is 2.0 with -999.0 dormitory capacity. Latitude: 26.59541333500005, Longitude: -81.88649913699999.</w:t>
      </w:r>
    </w:p>
    <w:p>
      <w:r>
        <w:t>School Name: THE SALON PROFESSIONAL ACADEMY-GEORGETOWN, located at 901 SOUTH IH 35, GEORGETOWN, TX. The school has 12876.30808080808 students with a population of 41.0. The housing capacity is 2.0 with -999.0 dormitory capacity. Latitude: 30.63578799400005, Longitude: -97.68785813199996.</w:t>
      </w:r>
    </w:p>
    <w:p>
      <w:r>
        <w:t>School Name: THE SALON PROFESSIONAL ACADEMY-GRAND JUNCTION, located at 432 NORTH AVENUE, GRAND JUNCTION, CO. The school has 12876.30808080808 students with a population of 71.0. The housing capacity is 2.0 with -999.0 dormitory capacity. Latitude: 39.078123, Longitude: -108.56517.</w:t>
      </w:r>
    </w:p>
    <w:p>
      <w:r>
        <w:t>School Name: THE SALON PROFESSIONAL ACADEMY-HUNTSVILLE, located at 4925 UNIVERSITY DRIVE, SUITE 134, HUNTSVILLE, AL. The school has 12876.30808080808 students with a population of 59.0. The housing capacity is 2.0 with -999.0 dormitory capacity. Latitude: 34.73626230600007, Longitude: -86.65620969599996.</w:t>
      </w:r>
    </w:p>
    <w:p>
      <w:r>
        <w:t>School Name: THE SALON PROFESSIONAL ACADEMY-KENOSHA, located at 3701 80TH STREET, SUITE B, KENOSHA, WI. The school has 12876.30808080808 students with a population of 106.0. The housing capacity is 2.0 with -999.0 dormitory capacity. Latitude: 42.55810325900006, Longitude: -87.85298010899999.</w:t>
      </w:r>
    </w:p>
    <w:p>
      <w:r>
        <w:t>School Name: THE SALON PROFESSIONAL ACADEMY-LEWISVILLE, located at 2440 B S STEMMONS FWY, LEWISVILLE, TX. The school has 12876.30808080808 students with a population of 184.0. The housing capacity is 2.0 with -999.0 dormitory capacity. Latitude: 33.006142037000075, Longitude: -96.96711269599996.</w:t>
      </w:r>
    </w:p>
    <w:p>
      <w:r>
        <w:t>School Name: THE SALON PROFESSIONAL ACADEMY-MELBOURNE, located at 1700 W. NEW HAVEN AVENUE - STE 540A, MELBOURNE, FL. The school has 12876.30808080808 students with a population of 190.0. The housing capacity is 2.0 with -999.0 dormitory capacity. Latitude: 28.081724457000064, Longitude: -80.64979305299994.</w:t>
      </w:r>
    </w:p>
    <w:p>
      <w:r>
        <w:t>School Name: THE SALON PROFESSIONAL ACADEMY-NAMPA, located at 120 HOLLY STREET, NAMPA, ID. The school has 12876.30808080808 students with a population of 101.0. The housing capacity is 2.0 with -999.0 dormitory capacity. Latitude: 43.56776790900005, Longitude: -116.56341281999994.</w:t>
      </w:r>
    </w:p>
    <w:p>
      <w:r>
        <w:t>School Name: THE SALON PROFESSIONAL ACADEMY-NASHVILLE, located at 2710 OLD LEBANON ROAD, SUITE 6, NASHVILLE, TN. The school has 12876.30808080808 students with a population of 59.0. The housing capacity is 2.0 with -999.0 dormitory capacity. Latitude: 36.17046846000005, Longitude: -86.66758669199999.</w:t>
      </w:r>
    </w:p>
    <w:p>
      <w:r>
        <w:t>School Name: THE SALON PROFESSIONAL ACADEMY-NORTH LITTLE ROCK, located at 13125 HWY 107, SHERWOOD, AR. The school has 12876.30808080808 students with a population of 142.0. The housing capacity is 2.0 with -999.0 dormitory capacity. Latitude: 34.79744766500005, Longitude: -92.25687296799998.</w:t>
      </w:r>
    </w:p>
    <w:p>
      <w:r>
        <w:t>School Name: THE SALON PROFESSIONAL ACADEMY-ONALASKA, located at 566 THEATER RD, ONALASKA, WI. The school has 12876.30808080808 students with a population of 83.0. The housing capacity is 2.0 with -999.0 dormitory capacity. Latitude: 43.87382805400006, Longitude: -91.19736469499998.</w:t>
      </w:r>
    </w:p>
    <w:p>
      <w:r>
        <w:t>School Name: THE SALON PROFESSIONAL ACADEMY-SAN JOSE, located at 1600 SARATOGA AVENUE, SUITE 103, SAN JOSE, CA. The school has 12876.30808080808 students with a population of 222.0. The housing capacity is 2.0 with -999.0 dormitory capacity. Latitude: 37.29211132300003, Longitude: -121.98938987799994.</w:t>
      </w:r>
    </w:p>
    <w:p>
      <w:r>
        <w:t>School Name: THE SALON PROFESSIONAL ACADEMY-ST CHARLES, located at 3141 WEST CLAY STREET, ST. CHARLES, MO. The school has 12876.30808080808 students with a population of 148.0. The housing capacity is 2.0 with -999.0 dormitory capacity. Latitude: 38.78889129800007, Longitude: -90.538719368.</w:t>
      </w:r>
    </w:p>
    <w:p>
      <w:r>
        <w:t>School Name: THE SALON PROFESSIONAL ACADEMY-TONAWANDA, located at 2309 EGGERT RD, TONAWANDA, NY. The school has 12876.30808080808 students with a population of 190.0. The housing capacity is 2.0 with -999.0 dormitory capacity. Latitude: 42.98207958300003, Longitude: -78.82536663899998.</w:t>
      </w:r>
    </w:p>
    <w:p>
      <w:r>
        <w:t>School Name: THE SALON PROFESSIONAL ACADEMY-WASHINGTON DC, located at 90 K STREET NORTH EAST, WASHINGTON, DC. The school has 12876.30808080808 students with a population of 112.0. The housing capacity is 2.0 with -999.0 dormitory capacity. Latitude: 38.90294, Longitude: -77.006322.</w:t>
      </w:r>
    </w:p>
    <w:p>
      <w:r>
        <w:t>School Name: THE SALON PROFESSIONAL ACADEMY-WASHINGTON DC, located at 90 K STREET NORTH EAST, WASHINGTON, DC. The school has 12876.30808080808 students with a population of 43.0. The housing capacity is 2.0 with -999.0 dormitory capacity. Latitude: 38.90301445200004, Longitude: -77.00694369499996.</w:t>
      </w:r>
    </w:p>
    <w:p>
      <w:r>
        <w:t>School Name: THE SANTA BARBARA AND VENTURA COLLEGES OF LAW AT SANTA BARBARA, located at 20 E VICTORIA ST, SANTA BARBARA, CA. The school has 12876.30808080808 students with a population of 111.0. The housing capacity is 2.0 with -999.0 dormitory capacity. Latitude: 34.42449510900008, Longitude: -119.70519111599998.</w:t>
      </w:r>
    </w:p>
    <w:p>
      <w:r>
        <w:t>School Name: THE SANTA BARBARA AND VENTURA COLLEGES OF LAW AT VENTURA, located at 4475 MARKET ST, VENTURA, CA. The school has 12876.30808080808 students with a population of 290.0. The housing capacity is 2.0 with -999.0 dormitory capacity. Latitude: 34.257479825000075, Longitude: -119.23298353699994.</w:t>
      </w:r>
    </w:p>
    <w:p>
      <w:r>
        <w:t>School Name: THE SCHOOL OF ARCHITECTURE, located at 6433 E. DOUBLETREE RANCH RD., PARADISE VALLEY, AZ. The school has 12876.30808080808 students with a population of 25.0. The housing capacity is 1.0 with 38.0 dormitory capacity. Latitude: 33.607097391000025, Longitude: -111.84541067099995.</w:t>
      </w:r>
    </w:p>
    <w:p>
      <w:r>
        <w:t>School Name: THE SEATTLE SCHOOL OF THEOLOGY &amp; PSYCHOLOGY, located at 2501 ELLIOTT AVENUE, SEATTLE, WA. The school has 12876.30808080808 students with a population of 384.0. The housing capacity is 2.0 with -999.0 dormitory capacity. Latitude: 47.61337345300007, Longitude: -122.35094540699998.</w:t>
      </w:r>
    </w:p>
    <w:p>
      <w:r>
        <w:t>School Name: THE SOUTHERN BAPTIST THEOLOGICAL SEMINARY, located at 2825 LEXINGTON RD, LOUISVILLE, KY. The school has 12876.30808080808 students with a population of 4949.0. The housing capacity is 1.0 with 511.0 dormitory capacity. Latitude: 38.24821581600003, Longitude: -85.68764916199996.</w:t>
      </w:r>
    </w:p>
    <w:p>
      <w:r>
        <w:t>School Name: THE SPA SCHOOL, located at 5050 N HIGH, COLUMBUS, OH. The school has 12876.30808080808 students with a population of 148.0. The housing capacity is 2.0 with -999.0 dormitory capacity. Latitude: 40.06538397600008, Longitude: -83.01866737399996.</w:t>
      </w:r>
    </w:p>
    <w:p>
      <w:r>
        <w:t>School Name: THE TEMPLE ANNAPOLIS-A PAUL MITCHELL PARTNER SCHOOL, located at 2303 FOREST DRIVE, ANNAPOLIS, MD. The school has 12876.30808080808 students with a population of 214.0. The housing capacity is 2.0 with -999.0 dormitory capacity. Latitude: 38.98001284000003, Longitude: -76.54313490999994.</w:t>
      </w:r>
    </w:p>
    <w:p>
      <w:r>
        <w:t>School Name: THE TEMPLE-A PAUL MITCHELL PARTNER SCHOOL, located at 22 W CHURCH ST, FREDERICK, MD. The school has 12876.30808080808 students with a population of 220.0. The housing capacity is 2.0 with -999.0 dormitory capacity. Latitude: 39.415255, Longitude: -77.411725.</w:t>
      </w:r>
    </w:p>
    <w:p>
      <w:r>
        <w:t>School Name: THE TRAINING DOMAIN, located at 12761 WORLD PLAZA LANE, FORT MYERS, FL. The school has 12876.30808080808 students with a population of -999.0. The housing capacity is -1.0 with -999.0 dormitory capacity. Latitude: 26.56062112500007, Longitude: -81.87854850899998.</w:t>
      </w:r>
    </w:p>
    <w:p>
      <w:r>
        <w:t>School Name: THE UNIVERSITY OF AESTHETICS &amp; COSMETOLOGY, located at 1037-1043 CURTISS ST., DOWNERS GROVE, IL. The school has 12876.30808080808 students with a population of 33.0. The housing capacity is 2.0 with -999.0 dormitory capacity. Latitude: 41.79354, Longitude: -88.011242.</w:t>
      </w:r>
    </w:p>
    <w:p>
      <w:r>
        <w:t>School Name: THE UNIVERSITY OF ALABAMA, located at 739 UNIVERSITY BLVD, TUSCALOOSA, AL. The school has 12876.30808080808 students with a population of 44760.0. The housing capacity is 1.0 with 8443.0 dormitory capacity. Latitude: 33.21439965800005, Longitude: -87.54576646699996.</w:t>
      </w:r>
    </w:p>
    <w:p>
      <w:r>
        <w:t>School Name: THE UNIVERSITY OF AMERICA, located at 41707 WINCHESTER ROAD, TEMECULA, CA. The school has 12876.30808080808 students with a population of -999.0. The housing capacity is -1.0 with -999.0 dormitory capacity. Latitude: 33.519293, Longitude: -117.167871.</w:t>
      </w:r>
    </w:p>
    <w:p>
      <w:r>
        <w:t>School Name: THE UNIVERSITY OF FINDLAY, located at 1000 NORTH MAIN STREET, FINDLAY, OH. The school has 12876.30808080808 students with a population of 5548.0. The housing capacity is 1.0 with 1400.0 dormitory capacity. Latitude: 41.05439797800005, Longitude: -83.65147178899997.</w:t>
      </w:r>
    </w:p>
    <w:p>
      <w:r>
        <w:t>School Name: THE UNIVERSITY OF MONTANA, located at MISSOULA, MONTANA, MISSOULA, MT. The school has 12876.30808080808 students with a population of 12017.0. The housing capacity is 1.0 with 3044.0 dormitory capacity. Latitude: 46.861074, Longitude: -113.98294.</w:t>
      </w:r>
    </w:p>
    <w:p>
      <w:r>
        <w:t>School Name: THE UNIVERSITY OF MONTANA-WESTERN, located at 710 S ATLANTIC, DILLON, MT. The school has 12876.30808080808 students with a population of 1563.0. The housing capacity is 1.0 with 420.0 dormitory capacity. Latitude: 45.208306339000046, Longitude: -112.63926413699994.</w:t>
      </w:r>
    </w:p>
    <w:p>
      <w:r>
        <w:t>School Name: THE UNIVERSITY OF TAMPA, located at 401 W KENNEDY BLVD, TAMPA, FL. The school has 12876.30808080808 students with a population of 10960.0. The housing capacity is 1.0 with 4150.0 dormitory capacity. Latitude: 27.947225273000072, Longitude: -82.46558244399995.</w:t>
      </w:r>
    </w:p>
    <w:p>
      <w:r>
        <w:t>School Name: THE UNIVERSITY OF TENNESSEE HEALTH SCIENCE CENTER, located at NOT AVAILABLE, MEMPHIS, TN. The school has 12876.30808080808 students with a population of 8256.0. The housing capacity is 2.0 with -999.0 dormitory capacity. Latitude: 35.138781, Longitude: -90.033174.</w:t>
      </w:r>
    </w:p>
    <w:p>
      <w:r>
        <w:t>School Name: THE UNIVERSITY OF TENNESSEE SYSTEM OFFICE, located at 1331 CIRCLE PARK DRIVE, KNOXVILLE, TN. The school has 12876.30808080808 students with a population of 466.0. The housing capacity is -2.0 with -999.0 dormitory capacity. Latitude: 35.95275426300003, Longitude: -83.92584499399999.</w:t>
      </w:r>
    </w:p>
    <w:p>
      <w:r>
        <w:t>School Name: THE UNIVERSITY OF TENNESSEE-CHATTANOOGA, located at 615 MCCALLIE AVE, CHATTANOOGA, TN. The school has 12876.30808080808 students with a population of 13754.0. The housing capacity is 1.0 with 3351.0 dormitory capacity. Latitude: 35.048247256000025, Longitude: -85.29981227799999.</w:t>
      </w:r>
    </w:p>
    <w:p>
      <w:r>
        <w:t>School Name: THE UNIVERSITY OF TENNESSEE-KNOXVILLE, located at 527 ANDY HOLT TOWER, KNOXVILLE, TN. The school has 12876.30808080808 students with a population of 39517.0. The housing capacity is 1.0 with 7714.0 dormitory capacity. Latitude: 35.955092998000055, Longitude: -83.92969601299995.</w:t>
      </w:r>
    </w:p>
    <w:p>
      <w:r>
        <w:t>School Name: THE UNIVERSITY OF TENNESSEE-MARTIN, located at 554 UNIVERSITY STREET, MARTIN, TN. The school has 12876.30808080808 students with a population of 8082.0. The housing capacity is 1.0 with 2255.0 dormitory capacity. Latitude: 36.340338, Longitude: -88.864211.</w:t>
      </w:r>
    </w:p>
    <w:p>
      <w:r>
        <w:t>School Name: THE UNIVERSITY OF TEXAS AT ARLINGTON, located at 701 S. NEDDERMAN DR., ARLINGTON, TX. The school has 12876.30808080808 students with a population of 52044.0. The housing capacity is 1.0 with 9940.0 dormitory capacity. Latitude: 32.72919366900004, Longitude: -97.11517266099996.</w:t>
      </w:r>
    </w:p>
    <w:p>
      <w:r>
        <w:t>School Name: THE UNIVERSITY OF TEXAS AT AUSTIN, located at 110 INNER CAMPUS DRIVE, AUSTIN, TX. The school has 12876.30808080808 students with a population of 67083.0. The housing capacity is 1.0 with 7784.0 dormitory capacity. Latitude: 30.283809, Longitude: -97.736463.</w:t>
      </w:r>
    </w:p>
    <w:p>
      <w:r>
        <w:t>School Name: THE UNIVERSITY OF TEXAS AT DALLAS, located at 800 WEST CAMPBELL ROAD, RICHARDSON, TX. The school has 12876.30808080808 students with a population of 32772.0. The housing capacity is 1.0 with 5543.0 dormitory capacity. Latitude: 32.989493940000045, Longitude: -96.74871400299998.</w:t>
      </w:r>
    </w:p>
    <w:p>
      <w:r>
        <w:t>School Name: THE UNIVERSITY OF TEXAS AT EL PASO, located at 500 W. UNIVERSITY AVE, EL PASO, TX. The school has 12876.30808080808 students with a population of 27843.0. The housing capacity is 1.0 with 988.0 dormitory capacity. Latitude: 31.77169722000008, Longitude: -106.50355970399994.</w:t>
      </w:r>
    </w:p>
    <w:p>
      <w:r>
        <w:t>School Name: THE UNIVERSITY OF TEXAS AT SAN ANTONIO, located at ONE UTSA CIRCLE, SAN ANTONIO, TX. The school has 12876.30808080808 students with a population of 38396.0. The housing capacity is 1.0 with 4302.0 dormitory capacity. Latitude: 29.58241789500005, Longitude: -98.62138638999994.</w:t>
      </w:r>
    </w:p>
    <w:p>
      <w:r>
        <w:t>School Name: THE UNIVERSITY OF TEXAS AT TYLER, located at 3900 UNIVERSITY BLVD, TYLER, TX. The school has 12876.30808080808 students with a population of 11071.0. The housing capacity is 1.0 with 1724.0 dormitory capacity. Latitude: 32.31485756200004, Longitude: -95.24924057599998.</w:t>
      </w:r>
    </w:p>
    <w:p>
      <w:r>
        <w:t>School Name: THE UNIVERSITY OF TEXAS HEALTH SCIENCE CENTER AT HOUSTON, located at 7000 FANNIN, HOUSTON, TX. The school has 12876.30808080808 students with a population of 16413.0. The housing capacity is 2.0 with -999.0 dormitory capacity. Latitude: 29.70287300700005, Longitude: -95.40318306599994.</w:t>
      </w:r>
    </w:p>
    <w:p>
      <w:r>
        <w:t>School Name: THE UNIVERSITY OF TEXAS HEALTH SCIENCE CENTER AT SAN ANTONIO, located at 7703 FLOYD CURL DR, SAN ANTONIO, TX. The school has 12876.30808080808 students with a population of 9476.0. The housing capacity is 2.0 with -999.0 dormitory capacity. Latitude: 29.50471648500008, Longitude: -98.576060225.</w:t>
      </w:r>
    </w:p>
    <w:p>
      <w:r>
        <w:t>School Name: THE UNIVERSITY OF TEXAS MD ANDERSON CANCER CENTER, located at 1515 HOLCOMBE BLVD., HOUSTON, TX. The school has 12876.30808080808 students with a population of 406.0. The housing capacity is 2.0 with -999.0 dormitory capacity. Latitude: 29.705585170000063, Longitude: -95.39687823599996.</w:t>
      </w:r>
    </w:p>
    <w:p>
      <w:r>
        <w:t>School Name: THE UNIVERSITY OF TEXAS MEDICAL BRANCH AT GALVESTON, located at 301 UNIVERSITY BLVD, GALVESTON, TX. The school has 12876.30808080808 students with a population of 5759.0. The housing capacity is 1.0 with 296.0 dormitory capacity. Latitude: 29.311457035000046, Longitude: -94.77670545999996.</w:t>
      </w:r>
    </w:p>
    <w:p>
      <w:r>
        <w:t>School Name: THE UNIVERSITY OF TEXAS PERMIAN BASIN, located at 4901 E UNIVERSITY, ODESSA, TX. The school has 12876.30808080808 students with a population of 6536.0. The housing capacity is 1.0 with 1173.0 dormitory capacity. Latitude: 31.889508547000048, Longitude: -102.32963368499998.</w:t>
      </w:r>
    </w:p>
    <w:p>
      <w:r>
        <w:t>School Name: THE UNIVERSITY OF TEXAS RIO GRANDE VALLEY, located at 1201 W UNIVERSITY DR, EDINBURG, TX. The school has 12876.30808080808 students with a population of 36826.0. The housing capacity is 1.0 with 1109.0 dormitory capacity. Latitude: 26.306628643000067, Longitude: -98.17218832199995.</w:t>
      </w:r>
    </w:p>
    <w:p>
      <w:r>
        <w:t>School Name: THE UNIVERSITY OF TEXAS SYSTEM OFFICE, located at 210 W. 7TH ST, AUSTIN, TX. The school has 12876.30808080808 students with a population of 450.0. The housing capacity is -2.0 with -999.0 dormitory capacity. Latitude: 30.26865085500004, Longitude: -97.74381287599994.</w:t>
      </w:r>
    </w:p>
    <w:p>
      <w:r>
        <w:t>School Name: THE UNIVERSITY OF THE ARTS, located at 320 SOUTH BROAD ST, PHILADELPHIA, PA. The school has 12876.30808080808 students with a population of 2074.0. The housing capacity is 1.0 with 642.0 dormitory capacity. Latitude: 39.94601684000003, Longitude: -75.16588776699996.</w:t>
      </w:r>
    </w:p>
    <w:p>
      <w:r>
        <w:t>School Name: THE UNIVERSITY OF THE SOUTH, located at 735 UNIVERSITY AVENUE, SEWANEE, TN. The school has 12876.30808080808 students with a population of 2593.0. The housing capacity is 1.0 with 1800.0 dormitory capacity. Latitude: 35.204429866000055, Longitude: -85.91777190299996.</w:t>
      </w:r>
    </w:p>
    <w:p>
      <w:r>
        <w:t>School Name: THE UNIVERSITY OF VIRGINIA'S COLLEGE AT WISE, located at 1 COLLEGE AVENUE, WISE, VA. The school has 12876.30808080808 students with a population of 2269.0. The housing capacity is 1.0 with 693.0 dormitory capacity. Latitude: 36.97146836000008, Longitude: -82.55872830899995.</w:t>
      </w:r>
    </w:p>
    <w:p>
      <w:r>
        <w:t>School Name: THE UNIVERSITY OF WEST FLORIDA, located at 11000 UNIVERSITY PARKWAY, PENSACOLA, FL. The school has 12876.30808080808 students with a population of 14804.0. The housing capacity is 1.0 with 1483.0 dormitory capacity. Latitude: 30.549174848000064, Longitude: -87.21844860699997.</w:t>
      </w:r>
    </w:p>
    <w:p>
      <w:r>
        <w:t>School Name: THE VOCATIONAL NURSING INSTITUTE INC, located at 11201 STEEPLE PARK DRIVE, HOUSTON, TX. The school has 12876.30808080808 students with a population of 46.0. The housing capacity is 2.0 with -999.0 dormitory capacity. Latitude: 29.903878873000053, Longitude: -95.587091.</w:t>
      </w:r>
    </w:p>
    <w:p>
      <w:r>
        <w:t>School Name: THE WRIGHT INSTITUTE, located at 2728 DURANT AVE, BERKELEY, CA. The school has 12876.30808080808 students with a population of 638.0. The housing capacity is 2.0 with -999.0 dormitory capacity. Latitude: 37.86822100500007, Longitude: -122.253167632.</w:t>
      </w:r>
    </w:p>
    <w:p>
      <w:r>
        <w:t>School Name: THEATRE OF ARTS, located at 6767 SUNSET BLVD SUITE 210, HOLLYWOOD, CA. The school has 12876.30808080808 students with a population of 46.0. The housing capacity is 2.0 with -999.0 dormitory capacity. Latitude: 34.09919, Longitude: -118.338301.</w:t>
      </w:r>
    </w:p>
    <w:p>
      <w:r>
        <w:t>School Name: THEOLOGICAL SEMINARY OF THE REFORMED EPISCOPAL CHURCH, located at 826 SECOND AVENUE, BLUE BELL, PA. The school has 12876.30808080808 students with a population of 40.0. The housing capacity is 1.0 with 4.0 dormitory capacity. Latitude: 40.16870152000007, Longitude: -75.28978864699997.</w:t>
      </w:r>
    </w:p>
    <w:p>
      <w:r>
        <w:t>School Name: THIEL COLLEGE, located at 75 COLLEGE AVE, GREENVILLE, PA. The school has 12876.30808080808 students with a population of 1003.0. The housing capacity is 1.0 with 929.0 dormitory capacity. Latitude: 41.41195898600006, Longitude: -80.38406608499997.</w:t>
      </w:r>
    </w:p>
    <w:p>
      <w:r>
        <w:t>School Name: THOMAS AQUINAS COLLEGE, located at 10,000 OJAI ROAD, SANTA PAULA, CA. The school has 12876.30808080808 students with a population of 578.0. The housing capacity is 1.0 with 404.0 dormitory capacity. Latitude: 34.429009, Longitude: -119.087141.</w:t>
      </w:r>
    </w:p>
    <w:p>
      <w:r>
        <w:t>School Name: THOMAS AQUINAS COLLEGE - NEW ENGLAND, located at 231 MAIN STREET, NORTHFIELD, MA. The school has 12876.30808080808 students with a population of -999.0. The housing capacity is -1.0 with -999.0 dormitory capacity. Latitude: 42.71330142500005, Longitude: -72.44290957199996.</w:t>
      </w:r>
    </w:p>
    <w:p>
      <w:r>
        <w:t>School Name: THOMAS COLLEGE, located at 180 W RIVER RD, WATERVILLE, ME. The school has 12876.30808080808 students with a population of 1912.0. The housing capacity is 1.0 with 573.0 dormitory capacity. Latitude: 44.52405299900005, Longitude: -69.66331295399993.</w:t>
      </w:r>
    </w:p>
    <w:p>
      <w:r>
        <w:t>School Name: THOMAS EDISON STATE UNIVERSITY, located at 111 W STATE ST, TRENTON, NJ. The school has 12876.30808080808 students with a population of 10804.0. The housing capacity is 2.0 with -999.0 dormitory capacity. Latitude: 40.22041699000005, Longitude: -74.76863171099995.</w:t>
      </w:r>
    </w:p>
    <w:p>
      <w:r>
        <w:t>School Name: THOMAS JEFFERSON SCHOOL OF LAW, located at 701 B STREET - SUITE 110, SAN DIEGO, CA. The school has 12876.30808080808 students with a population of 301.0. The housing capacity is 2.0 with -999.0 dormitory capacity. Latitude: 32.717955473000075, Longitude: -117.15829374999998.</w:t>
      </w:r>
    </w:p>
    <w:p>
      <w:r>
        <w:t>School Name: THOMAS JEFFERSON UNIVERSITY, located at 1020 WALNUT STREET, PHILADELPHIA, PA. The school has 12876.30808080808 students with a population of 13939.0. The housing capacity is 1.0 with 1916.0 dormitory capacity. Latitude: 39.94772510400003, Longitude: -75.15882081299998.</w:t>
      </w:r>
    </w:p>
    <w:p>
      <w:r>
        <w:t>School Name: THOMAS MORE COLLEGE OF LIBERAL ARTS, located at 6 MANCHESTER ST, MERRIMACK, NH. The school has 12876.30808080808 students with a population of 105.0. The housing capacity is 1.0 with 90.0 dormitory capacity. Latitude: 42.80640148800006, Longitude: -71.48396350799999.</w:t>
      </w:r>
    </w:p>
    <w:p>
      <w:r>
        <w:t>School Name: THOMAS MORE UNIVERSITY, located at 333 THOMAS MORE PARKWAY, CRESTVIEW HILLS, KY. The school has 12876.30808080808 students with a population of 2351.0. The housing capacity is 1.0 with 508.0 dormitory capacity. Latitude: 39.02350545200005, Longitude: -84.56681057699996.</w:t>
      </w:r>
    </w:p>
    <w:p>
      <w:r>
        <w:t>School Name: THOMAS NELSON COMMUNITY COLLEGE, located at 99 THOMAS NELSON DRIVE, HAMPTON, VA. The school has 12876.30808080808 students with a population of 6834.0. The housing capacity is 2.0 with -999.0 dormitory capacity. Latitude: 37.0608108000001, Longitude: -76.41380575799997.</w:t>
      </w:r>
    </w:p>
    <w:p>
      <w:r>
        <w:t>School Name: THOMAS UNIVERSITY, located at 1501 MILLPOND RD, THOMASVILLE, GA. The school has 12876.30808080808 students with a population of 1502.0. The housing capacity is 1.0 with 134.0 dormitory capacity. Latitude: 30.815677206000032, Longitude: -83.96510011899994.</w:t>
      </w:r>
    </w:p>
    <w:p>
      <w:r>
        <w:t>School Name: THREE RIVERS COLLEGE, located at 2080 THREE RIVERS BLVD, POPLAR BLUFF, MO. The school has 12876.30808080808 students with a population of 3064.0. The housing capacity is 1.0 with 184.0 dormitory capacity. Latitude: 36.77657059300003, Longitude: -90.42976918799997.</w:t>
      </w:r>
    </w:p>
    <w:p>
      <w:r>
        <w:t>School Name: THREE RIVERS COMMUNITY COLLEGE, located at 574 NEW LONDON TURNPIKE, NORWICH, CT. The school has 12876.30808080808 students with a population of 3493.0. The housing capacity is 2.0 with -999.0 dormitory capacity. Latitude: 41.50994455500006, Longitude: -72.10303940599994.</w:t>
      </w:r>
    </w:p>
    <w:p>
      <w:r>
        <w:t>School Name: TIDEWATER COMMUNITY COLLEGE, located at 121 COLLEGE PLACE, NORFOLK, VA. The school has 12876.30808080808 students with a population of 18408.0. The housing capacity is 2.0 with -999.0 dormitory capacity. Latitude: 36.85052989700006, Longitude: -76.29060188399995.</w:t>
      </w:r>
    </w:p>
    <w:p>
      <w:r>
        <w:t>School Name: TIDEWATER TECH-TRADES, located at 4535 E. PRINCESS ANNE RD., NORFOLK, VA. The school has 12876.30808080808 students with a population of 506.0. The housing capacity is 2.0 with -999.0 dormitory capacity. Latitude: 36.86618207300006, Longitude: -76.23425514299998.</w:t>
      </w:r>
    </w:p>
    <w:p>
      <w:r>
        <w:t>School Name: TIFFIN ACADEMY OF HAIR DESIGN, located at 104 E MARKET ST, TIFFIN, OH. The school has 12876.30808080808 students with a population of 32.0. The housing capacity is 2.0 with -999.0 dormitory capacity. Latitude: 41.11449575000006, Longitude: -83.17595145999996.</w:t>
      </w:r>
    </w:p>
    <w:p>
      <w:r>
        <w:t>School Name: TIFFIN UNIVERSITY, located at 155 MIAMI STREET, TIFFIN, OH. The school has 12876.30808080808 students with a population of 3375.0. The housing capacity is 1.0 with 950.0 dormitory capacity. Latitude: 41.119192559000055, Longitude: -83.18354994799995.</w:t>
      </w:r>
    </w:p>
    <w:p>
      <w:r>
        <w:t>School Name: TIGI HAIRDRESSING ACADEMY GUILFORD, located at 860 BOSTON POST ROAD, GUILFORD, CT. The school has 12876.30808080808 students with a population of 53.0. The housing capacity is 2.0 with -999.0 dormitory capacity. Latitude: 41.29544055200006, Longitude: -72.70014695799995.</w:t>
      </w:r>
    </w:p>
    <w:p>
      <w:r>
        <w:t>School Name: TILLAMOOK BAY COMMUNITY COLLEGE, located at 4301 THIRD ST., TILLAMOOK, OR. The school has 12876.30808080808 students with a population of 585.0. The housing capacity is 2.0 with -999.0 dormitory capacity. Latitude: 45.45660336500004, Longitude: -123.813624238.</w:t>
      </w:r>
    </w:p>
    <w:p>
      <w:r>
        <w:t>School Name: TINT SCHOOL OF MAKEUP &amp; COSMETOLOGY, located at 2716 W IRVING BLVD, IRVING, TX. The school has 12876.30808080808 students with a population of 114.0. The housing capacity is 2.0 with -999.0 dormitory capacity. Latitude: 32.829662, Longitude: -96.98076.</w:t>
      </w:r>
    </w:p>
    <w:p>
      <w:r>
        <w:t>School Name: TINT SCHOOL OF MAKEUP &amp; COSMETOLOGY-SEATTLE, located at 106 LENORA STREET, SEATTLE, WA. The school has 12876.30808080808 students with a population of 82.0. The housing capacity is 2.0 with -999.0 dormitory capacity. Latitude: 47.61161417300008, Longitude: -122.33869317199998.</w:t>
      </w:r>
    </w:p>
    <w:p>
      <w:r>
        <w:t>School Name: TINT SCHOOL OF MAKEUP AND COSMETOLOGY-DALLAS, located at 311 A E PIONEER PKWY HWY 303, GRAND PRAIRIE, TX. The school has 12876.30808080808 students with a population of 232.0. The housing capacity is 2.0 with -999.0 dormitory capacity. Latitude: 32.708337, Longitude: -97.001678.</w:t>
      </w:r>
    </w:p>
    <w:p>
      <w:r>
        <w:t>School Name: TOCCOA FALLS COLLEGE, located at 107 KINCAID DRIVE, TOCCOA FALLS, GA. The school has 12876.30808080808 students with a population of 1943.0. The housing capacity is 1.0 with 612.0 dormitory capacity. Latitude: 34.5937021, Longitude: -83.35725395499998.</w:t>
      </w:r>
    </w:p>
    <w:p>
      <w:r>
        <w:t>School Name: TOHONO O'ODHAM COMMUNITY COLLEGE, located at HIGHWAY 86, MILE POST 125.5, SELLS, AZ. The school has 12876.30808080808 students with a population of 978.0. The housing capacity is 1.0 with 36.0 dormitory capacity. Latitude: 31.989869, Longitude: -111.715445.</w:t>
      </w:r>
    </w:p>
    <w:p>
      <w:r>
        <w:t>School Name: TOLEDO ACADEMY OF BEAUTY CULTURE-EAST, located at 3341 NAVARRE AVE., OREGON, OH. The school has 12876.30808080808 students with a population of 88.0. The housing capacity is 2.0 with -999.0 dormitory capacity. Latitude: 41.63832643300003, Longitude: -83.46953990299994.</w:t>
      </w:r>
    </w:p>
    <w:p>
      <w:r>
        <w:t>School Name: TOLEDO PUBLIC SCHOOLS ADULT AND CONTINUING EDUCATION, located at 3281 UPTON AVENUE, TOLEDO, OH. The school has 12876.30808080808 students with a population of 65.0. The housing capacity is 2.0 with -999.0 dormitory capacity. Latitude: 41.682193, Longitude: -83.591047.</w:t>
      </w:r>
    </w:p>
    <w:p>
      <w:r>
        <w:t>School Name: TOM P HANEY TECHNICAL CENTER, located at 3016 HWY 77 N, PANAMA CITY, FL. The school has 12876.30808080808 students with a population of 326.0. The housing capacity is 2.0 with -999.0 dormitory capacity. Latitude: 30.20336315000003, Longitude: -85.64658491199998.</w:t>
      </w:r>
    </w:p>
    <w:p>
      <w:r>
        <w:t>School Name: TOMORROW'S IMAGE BARBER AND BEAUTY ACADEMY OF VIRGINIA, located at 490 SUITE F DENBIGH BOULEVARD, NEWPORT NEWS, VA. The school has 12876.30808080808 students with a population of 16.0. The housing capacity is 2.0 with -999.0 dormitory capacity. Latitude: 37.11867062100004, Longitude: -76.52519305099997.</w:t>
      </w:r>
    </w:p>
    <w:p>
      <w:r>
        <w:t>School Name: TOMPKINS CORTLAND COMMUNITY COLLEGE, located at 170 NORTH ST, DRYDEN, NY. The school has 12876.30808080808 students with a population of 5154.0. The housing capacity is 1.0 with 816.0 dormitory capacity. Latitude: 42.50200589100007, Longitude: -76.28758601299995.</w:t>
      </w:r>
    </w:p>
    <w:p>
      <w:r>
        <w:t>School Name: TONI &amp; GUY HAIRDRESSING ACADEMY-ALBUQUERQUE, located at 2201 UPTOWN LOOP RD NE, STE F, ALBUQUERQUE, NM. The school has 12876.30808080808 students with a population of 149.0. The housing capacity is 2.0 with -999.0 dormitory capacity. Latitude: 35.102156094000065, Longitude: -106.56653343099998.</w:t>
      </w:r>
    </w:p>
    <w:p>
      <w:r>
        <w:t>School Name: TONI &amp; GUY HAIRDRESSING ACADEMY-ATLANTA, located at 1355 ROSWELL RD, SUITE 150, MARIETTA, GA. The school has 12876.30808080808 students with a population of 76.0. The housing capacity is 2.0 with -999.0 dormitory capacity. Latitude: 33.95215760100007, Longitude: -84.51406972399997.</w:t>
      </w:r>
    </w:p>
    <w:p>
      <w:r>
        <w:t>School Name: TONI &amp; GUY HAIRDRESSING ACADEMY-COLORADO SPRINGS, located at 5125 NORTH ACADEMY BLVD., COLORADO SPRINGS, CO. The school has 12876.30808080808 students with a population of 185.0. The housing capacity is 2.0 with -999.0 dormitory capacity. Latitude: 38.905898, Longitude: -104.777572.</w:t>
      </w:r>
    </w:p>
    <w:p>
      <w:r>
        <w:t>School Name: TONI &amp; GUY HAIRDRESSING ACADEMY-CRANSTON, located at 1279 OAKLAWN AVE, CRANSTON, RI. The school has 12876.30808080808 students with a population of 145.0. The housing capacity is 2.0 with -999.0 dormitory capacity. Latitude: 41.73339471100008, Longitude: -71.47837232199998.</w:t>
      </w:r>
    </w:p>
    <w:p>
      <w:r>
        <w:t>School Name: TONI &amp; GUY HAIRDRESSING ACADEMY-IDAHO, located at 410 W NEIDER AVE SUITE B, COEUR D'ALENE, ID. The school has 12876.30808080808 students with a population of 39.0. The housing capacity is 2.0 with -999.0 dormitory capacity. Latitude: 47.70594, Longitude: -116.793653.</w:t>
      </w:r>
    </w:p>
    <w:p>
      <w:r>
        <w:t>School Name: TONI &amp; GUY HAIRDRESSING ACADEMY-PLANO, located at 1921 PRESTON ROAD #2022, PLANO, TX. The school has 12876.30808080808 students with a population of 167.0. The housing capacity is 2.0 with -999.0 dormitory capacity. Latitude: 33.026211, Longitude: -96.79751.</w:t>
      </w:r>
    </w:p>
    <w:p>
      <w:r>
        <w:t>School Name: TONI &amp; GUY HAIRDRESSING ACADEMY-RIO RANCHO, located at 1001 GOLF COURSE ROAD #104 &amp; #105, RIO RANCHO, NM. The school has 12876.30808080808 students with a population of 22.0. The housing capacity is 2.0 with -999.0 dormitory capacity. Latitude: 35.241061, Longitude: -106.677601.</w:t>
      </w:r>
    </w:p>
    <w:p>
      <w:r>
        <w:t>School Name: TONI &amp; GUY HAIRDRESSING ACADEMY-SHORELINE, located at 18336 AURORA AVE. NORTH SUITE 103, SHORELINE, WA. The school has 12876.30808080808 students with a population of 64.0. The housing capacity is 2.0 with -999.0 dormitory capacity. Latitude: 47.76208235300004, Longitude: -122.34441169399996.</w:t>
      </w:r>
    </w:p>
    <w:p>
      <w:r>
        <w:t>School Name: TONI &amp; GUY HAIRDRESSING ACADEMY-WORCESTER, located at 6 PARK AVENUE, WORCESTER, MA. The school has 12876.30808080808 students with a population of 276.0. The housing capacity is 2.0 with -999.0 dormitory capacity. Latitude: 42.284819, Longitude: -71.808248.</w:t>
      </w:r>
    </w:p>
    <w:p>
      <w:r>
        <w:t>School Name: TONSORIAL ARTS BARBER COLLEGE, located at 2831 NEW BOSTON ROAD, TEXARKANA, TX. The school has 12876.30808080808 students with a population of 58.0. The housing capacity is 2.0 with -999.0 dormitory capacity. Latitude: 33.435351, Longitude: -94.079302.</w:t>
      </w:r>
    </w:p>
    <w:p>
      <w:r>
        <w:t>School Name: TONSORIAL ARTS BARBER COLLEGE, located at 2831 NEW BOSTON ROAD, TEXARKANA, TX. The school has 12876.30808080808 students with a population of 37.0. The housing capacity is 2.0 with -999.0 dormitory capacity. Latitude: 33.43530149800006, Longitude: -94.07935092499996.</w:t>
      </w:r>
    </w:p>
    <w:p>
      <w:r>
        <w:t>School Name: TOOELE TECHNICAL COLLEGE, located at 88 SOUTH TOOELE BLVD., TOOELE, UT. The school has 12876.30808080808 students with a population of 533.0. The housing capacity is 2.0 with -999.0 dormitory capacity. Latitude: 40.527752, Longitude: -112.325714.</w:t>
      </w:r>
    </w:p>
    <w:p>
      <w:r>
        <w:t>School Name: TOP NAILS &amp; HAIR BEAUTY SCHOOL, located at 1735 WEST 5400 SOUTH, TAYLORSVILLE, UT. The school has 12876.30808080808 students with a population of 115.0. The housing capacity is 2.0 with -999.0 dormitory capacity. Latitude: 40.652723974000025, Longitude: -111.93928474099994.</w:t>
      </w:r>
    </w:p>
    <w:p>
      <w:r>
        <w:t>School Name: TOP OF THE LINE BARBER COLLEGE, located at 1904 SAVANNAH HIGHWAY, UNIT 101, 102, 201, CHARLESTON, SC. The school has 12876.30808080808 students with a population of 58.0. The housing capacity is 2.0 with -999.0 dormitory capacity. Latitude: 32.78921, Longitude: -80.033391.</w:t>
      </w:r>
    </w:p>
    <w:p>
      <w:r>
        <w:t>School Name: TORAH TEMIMAH TALMUDICAL SEMINARY, located at 3323 RICHMOND AVE, STATEN ISLAND, NY. The school has 12876.30808080808 students with a population of 50.0. The housing capacity is 2.0 with -999.0 dormitory capacity. Latitude: 40.63550871100006, Longitude: -73.97197336199997.</w:t>
      </w:r>
    </w:p>
    <w:p>
      <w:r>
        <w:t>School Name: TOTAL BEAUTY INSTITUTE, located at 5308 NORTH PEARL STREET, JACKSONVILLE, FL. The school has 12876.30808080808 students with a population of 20.0. The housing capacity is 2.0 with -999.0 dormitory capacity. Latitude: 30.37207302400003, Longitude: -81.65784845299999.</w:t>
      </w:r>
    </w:p>
    <w:p>
      <w:r>
        <w:t>School Name: TOTAL IMAGE BEAUTY ACADEMY, located at 3900 BERGENLINE AVE 2ND FLOOR, UNION CITY, NJ. The school has 12876.30808080808 students with a population of 254.0. The housing capacity is 2.0 with -999.0 dormitory capacity. Latitude: 40.77578, Longitude: -74.026091.</w:t>
      </w:r>
    </w:p>
    <w:p>
      <w:r>
        <w:t>School Name: TOTAL TRANSFORMATION INSTITUTE OF COSMETOLOGY, located at 907 HIGHWAY 80, SAN MARCOS, TX. The school has 12876.30808080808 students with a population of 32.0. The housing capacity is 2.0 with -999.0 dormitory capacity. Latitude: 29.88227921600003, Longitude: -97.919998476.</w:t>
      </w:r>
    </w:p>
    <w:p>
      <w:r>
        <w:t>School Name: TOTALLY COSMO SCHOOL OF MODERN COSMETOLOGY, located at 110 N BROADWAY, BROKEN BOW, OK. The school has 12876.30808080808 students with a population of 21.0. The housing capacity is 2.0 with -999.0 dormitory capacity. Latitude: 34.02799412600007, Longitude: -94.73801142099995.</w:t>
      </w:r>
    </w:p>
    <w:p>
      <w:r>
        <w:t>School Name: TOUGALOO COLLEGE, located at 500 W COUNTY LINE RD, TOUGALOO, MS. The school has 12876.30808080808 students with a population of 1120.0. The housing capacity is 1.0 with 670.0 dormitory capacity. Latitude: 32.402719, Longitude: -90.159405.</w:t>
      </w:r>
    </w:p>
    <w:p>
      <w:r>
        <w:t>School Name: TOURO COLLEGE, located at 500 7TH AVENUE, NEW YORK, NY. The school has 12876.30808080808 students with a population of 14139.0. The housing capacity is 1.0 with 403.0 dormitory capacity. Latitude: 40.753362, Longitude: -73.989488.</w:t>
      </w:r>
    </w:p>
    <w:p>
      <w:r>
        <w:t>School Name: TOURO UNIVERSITY CALIFORNIA, located at 1310 CLUB DRIVE, VALLEJO, CA. The school has 12876.30808080808 students with a population of 1719.0. The housing capacity is 2.0 with -999.0 dormitory capacity. Latitude: 38.08548174900005, Longitude: -122.26394770699994.</w:t>
      </w:r>
    </w:p>
    <w:p>
      <w:r>
        <w:t>School Name: TOURO UNIVERSITY NEVADA, located at 874 AMERICAN PACIFIC DRIVE, HENDERSON, NV. The school has 12876.30808080808 students with a population of 1986.0. The housing capacity is 2.0 with -999.0 dormitory capacity. Latitude: 36.04317492700005, Longitude: -115.02400951399994.</w:t>
      </w:r>
    </w:p>
    <w:p>
      <w:r>
        <w:t>School Name: TOURO UNIVERSITY WORLDWIDE, located at 10601 CALLE LEE #179, LOS ALAMITOS, CA. The school has 12876.30808080808 students with a population of 2290.0. The housing capacity is 2.0 with -999.0 dormitory capacity. Latitude: 33.80863982600005, Longitude: -118.05777720099996.</w:t>
      </w:r>
    </w:p>
    <w:p>
      <w:r>
        <w:t>School Name: TOWSON UNIVERSITY, located at 8000 YORK RD, TOWSON, MD. The school has 12876.30808080808 students with a population of 25129.0. The housing capacity is 1.0 with 5529.0 dormitory capacity. Latitude: 39.39300790200008, Longitude: -76.61226755699994.</w:t>
      </w:r>
    </w:p>
    <w:p>
      <w:r>
        <w:t>School Name: TOYOTA TECHNOLOGICAL INSTITUTE AT CHICAGO, located at 6045 S. KENWOOD AVENUE, CHICAGO, IL. The school has 12876.30808080808 students with a population of 81.0. The housing capacity is 2.0 with -999.0 dormitory capacity. Latitude: 41.78445839600005, Longitude: -87.59266085199994.</w:t>
      </w:r>
    </w:p>
    <w:p>
      <w:r>
        <w:t>School Name: TRANSITIONS CAREER INSTITUTE SCHOOL OF NURSING, located at 30-50 WHITESTONE EXPRESSWAY STE 400, FLUSHING, NY. The school has 12876.30808080808 students with a population of 167.0. The housing capacity is 2.0 with -999.0 dormitory capacity. Latitude: 40.770561, Longitude: -73.836391.</w:t>
      </w:r>
    </w:p>
    <w:p>
      <w:r>
        <w:t>School Name: TRANSYLVANIA UNIVERSITY, located at 300 N BROADWAY, LEXINGTON, KY. The school has 12876.30808080808 students with a population of 1275.0. The housing capacity is 1.0 with 768.0 dormitory capacity. Latitude: 38.05298250100003, Longitude: -84.49320185799996.</w:t>
      </w:r>
    </w:p>
    <w:p>
      <w:r>
        <w:t>School Name: TRAVISS TECHNICAL COLLEGE, located at 3225 WINTER LAKE RD, LAKELAND, FL. The school has 12876.30808080808 students with a population of 536.0. The housing capacity is 2.0 with -999.0 dormitory capacity. Latitude: 27.99578975000003, Longitude: -81.89350308999997.</w:t>
      </w:r>
    </w:p>
    <w:p>
      <w:r>
        <w:t>School Name: TRAXLERS SCHOOL OF HAIR, located at 2845 SUNCREST DR, JACKSON, MS. The school has 12876.30808080808 students with a population of 91.0. The housing capacity is 2.0 with -999.0 dormitory capacity. Latitude: 32.26777603000005, Longitude: -90.26185461399996.</w:t>
      </w:r>
    </w:p>
    <w:p>
      <w:r>
        <w:t>School Name: TREASURE COAST TECHNICAL COLLEGE, located at 4680 28TH COURT, VERO BEACH, FL. The school has 12876.30808080808 students with a population of 97.0. The housing capacity is 2.0 with -999.0 dormitory capacity. Latitude: 27.63639, Longitude: -80.400031.</w:t>
      </w:r>
    </w:p>
    <w:p>
      <w:r>
        <w:t>School Name: TREASURE VALLEY COMMUNITY COLLEGE, located at 650 COLLEGE BLVD, ONTARIO, OR. The school has 12876.30808080808 students with a population of 1761.0. The housing capacity is 1.0 with 128.0 dormitory capacity. Latitude: 44.01921188700004, Longitude: -116.97291372399997.</w:t>
      </w:r>
    </w:p>
    <w:p>
      <w:r>
        <w:t>School Name: TREND BARBER COLLEGE, located at 8250 W BELLFORT, HOUSTON, TX. The school has 12876.30808080808 students with a population of 51.0. The housing capacity is 2.0 with -999.0 dormitory capacity. Latitude: 29.6561039000001, Longitude: -95.52216218399997.</w:t>
      </w:r>
    </w:p>
    <w:p>
      <w:r>
        <w:t>School Name: TREND BARBER COLLEGE, located at 14806 ELLA BLVD., HOUSTON, TX. The school has 12876.30808080808 students with a population of 87.0. The housing capacity is 2.0 with -999.0 dormitory capacity. Latitude: 30.01314587500008, Longitude: -95.44840231499995.</w:t>
      </w:r>
    </w:p>
    <w:p>
      <w:r>
        <w:t>School Name: TREND SETTERS SCHOOL, located at 835 SOUTH KINGS HIGHWAY, CAPE GIRARDEAU, MO. The school has 12876.30808080808 students with a population of 70.0. The housing capacity is 2.0 with -999.0 dormitory capacity. Latitude: 37.28541235600005, Longitude: -89.55643285699995.</w:t>
      </w:r>
    </w:p>
    <w:p>
      <w:r>
        <w:t>School Name: TRENDSETTERS SCHOOL OF BEAUTY &amp; BARBERING, located at 1033 EDGEWOOD AVE SOUTH, JACKSONVILLE, FL. The school has 12876.30808080808 students with a population of 35.0. The housing capacity is 2.0 with -999.0 dormitory capacity. Latitude: 30.31188048200005, Longitude: -81.71732060999994.</w:t>
      </w:r>
    </w:p>
    <w:p>
      <w:r>
        <w:t>School Name: TRENZ BEAUTY ACADEMY, located at 695 WENTWORTH AVENUE, CALUMET CITY, IL. The school has 12876.30808080808 students with a population of 262.0. The housing capacity is 2.0 with -999.0 dormitory capacity. Latitude: 41.615675692000025, Longitude: -87.52950720499996.</w:t>
      </w:r>
    </w:p>
    <w:p>
      <w:r>
        <w:t>School Name: TREVECCA NAZARENE UNIVERSITY, located at 333 MURFREESBORO RD, NASHVILLE, TN. The school has 12876.30808080808 students with a population of 4441.0. The housing capacity is 1.0 with 917.0 dormitory capacity. Latitude: 36.14247142600004, Longitude: -86.75287575799996.</w:t>
      </w:r>
    </w:p>
    <w:p>
      <w:r>
        <w:t>School Name: TRI COUNTY REGIONAL VOCATIONAL TECHNICAL HIGH SCHOOL, located at 147 POND ST, FRANKLIN, MA. The school has 12876.30808080808 students with a population of 68.0. The housing capacity is 2.0 with -999.0 dormitory capacity. Latitude: 42.09495702800007, Longitude: -71.42157659799994.</w:t>
      </w:r>
    </w:p>
    <w:p>
      <w:r>
        <w:t>School Name: TRI-COMMUNITY ADULT EDUCATION, located at 231 STEPHANIE DRIVE, COVINA, CA. The school has 12876.30808080808 students with a population of 245.0. The housing capacity is 2.0 with -999.0 dormitory capacity. Latitude: 34.08820540200003, Longitude: -117.88034549199996.</w:t>
      </w:r>
    </w:p>
    <w:p>
      <w:r>
        <w:t>School Name: TRI-COUNTY ADULT CAREER CENTER, located at 15676 ST RT 691, NELSONVILLE, OH. The school has 12876.30808080808 students with a population of 37.0. The housing capacity is 2.0 with -999.0 dormitory capacity. Latitude: 39.433502, Longitude: -82.210546.</w:t>
      </w:r>
    </w:p>
    <w:p>
      <w:r>
        <w:t>School Name: TRI-COUNTY BEAUTY ACADEMY, located at 219 N STATE ST, LITCHFIELD, IL. The school has 12876.30808080808 students with a population of 9.0. The housing capacity is 2.0 with -999.0 dormitory capacity. Latitude: 39.17614531400005, Longitude: -89.65562015799998.</w:t>
      </w:r>
    </w:p>
    <w:p>
      <w:r>
        <w:t>School Name: TRI-COUNTY COMMUNITY COLLEGE, located at 21 CAMPUS CIRCLE, MURPHY, NC. The school has 12876.30808080808 students with a population of 1228.0. The housing capacity is 2.0 with -999.0 dormitory capacity. Latitude: 35.06702093000007, Longitude: -83.96647559099995.</w:t>
      </w:r>
    </w:p>
    <w:p>
      <w:r>
        <w:t>School Name: TRI-COUNTY TECHNICAL COLLEGE, located at 7900 U.S. HWY 76, PENDLETON, SC. The school has 12876.30808080808 students with a population of 6250.0. The housing capacity is 2.0 with -999.0 dormitory capacity. Latitude: 34.641914, Longitude: -82.792015.</w:t>
      </w:r>
    </w:p>
    <w:p>
      <w:r>
        <w:t>School Name: TRI-RIVERS CAREER CENTER, located at 2222 MARION - MT. GILEAD RD, MARION, OH. The school has 12876.30808080808 students with a population of 199.0. The housing capacity is 2.0 with -999.0 dormitory capacity. Latitude: 40.583077409000055, Longitude: -83.06982431299997.</w:t>
      </w:r>
    </w:p>
    <w:p>
      <w:r>
        <w:t>School Name: TRI-STATE BARBER COLLEGE, located at 2132 WINCHESTER AVENUE, ASHLAND, KY. The school has 12876.30808080808 students with a population of 18.0. The housing capacity is 2.0 with -999.0 dormitory capacity. Latitude: 38.47515, Longitude: -82.633351.</w:t>
      </w:r>
    </w:p>
    <w:p>
      <w:r>
        <w:t>School Name: TRI-STATE BIBLE COLLEGE, located at 506 MARGARET ST, SOUTH POINT, OH. The school has 12876.30808080808 students with a population of 52.0. The housing capacity is 2.0 with -999.0 dormitory capacity. Latitude: 38.42612762500005, Longitude: -82.57952974399996.</w:t>
      </w:r>
    </w:p>
    <w:p>
      <w:r>
        <w:t>School Name: TRI-STATE COSMETOLOGY INSTITUTE, located at 1120 VISTA DE ORO DR, EL PASO, TX. The school has 12876.30808080808 students with a population of 160.0. The housing capacity is 2.0 with -999.0 dormitory capacity. Latitude: 31.749998, Longitude: -106.337336.</w:t>
      </w:r>
    </w:p>
    <w:p>
      <w:r>
        <w:t>School Name: TRIANGLE TECH INC-BETHLEHEM, located at 3184 AIRPORT ROAD, BETHLEHEM, PA. The school has 12876.30808080808 students with a population of 154.0. The housing capacity is 2.0 with -999.0 dormitory capacity. Latitude: 40.65445, Longitude: -75.428281.</w:t>
      </w:r>
    </w:p>
    <w:p>
      <w:r>
        <w:t>School Name: TRIANGLE TECH INC-DUBOIS, located at 225 TANNERY ROW ROAD, FALLS CREEK, PA. The school has 12876.30808080808 students with a population of 152.0. The housing capacity is 2.0 with -999.0 dormitory capacity. Latitude: 41.14797419700005, Longitude: -78.79592263499995.</w:t>
      </w:r>
    </w:p>
    <w:p>
      <w:r>
        <w:t>School Name: TRIANGLE TECH INC-GREENSBURG, located at 222 E PITTSBURGH ST STE A, GREENSBURG, PA. The school has 12876.30808080808 students with a population of 151.0. The housing capacity is 2.0 with -999.0 dormitory capacity. Latitude: 40.30312406200005, Longitude: -79.54008154999997.</w:t>
      </w:r>
    </w:p>
    <w:p>
      <w:r>
        <w:t>School Name: TRIANGLE TECH INC-PITTSBURGH, located at 1940 PERRYSVILLE AVENUE, PITTSBURGH, PA. The school has 12876.30808080808 students with a population of 134.0. The housing capacity is 2.0 with -999.0 dormitory capacity. Latitude: 40.46200332400008, Longitude: -80.01278107599995.</w:t>
      </w:r>
    </w:p>
    <w:p>
      <w:r>
        <w:t>School Name: TRIANGLE TECH INC-SUNBURY, located at 191 PERFORMANCE ROAD, SUNBURY, PA. The school has 12876.30808080808 students with a population of 70.0. The housing capacity is 2.0 with -999.0 dormitory capacity. Latitude: 40.85527571000006, Longitude: -76.76547823899995.</w:t>
      </w:r>
    </w:p>
    <w:p>
      <w:r>
        <w:t>School Name: TRIANGLE TECH-CHAMBERSBURG, located at 1669 OPPORTUNITY AVENUE, CHAMBERSBURG, PA. The school has 12876.30808080808 students with a population of 33.0. The housing capacity is 2.0 with -999.0 dormitory capacity. Latitude: 39.99579043500006, Longitude: -77.64208986899996.</w:t>
      </w:r>
    </w:p>
    <w:p>
      <w:r>
        <w:t>School Name: TRICOCI UNIVERSITY OF BEAUTY CULTURE LLC-BLOOMINGTON, located at 1681 N. COLLEGE AVE, BLOOMINGTON, IN. The school has 12876.30808080808 students with a population of 108.0. The housing capacity is 2.0 with -999.0 dormitory capacity. Latitude: 39.1756421000001, Longitude: -86.53380194599998.</w:t>
      </w:r>
    </w:p>
    <w:p>
      <w:r>
        <w:t>School Name: TRICOCI UNIVERSITY OF BEAUTY CULTURE-BRIDGEVIEW, located at 7350 W 87TH ST, BRIDGEVIEW, IL. The school has 12876.30808080808 students with a population of 304.0. The housing capacity is 2.0 with -999.0 dormitory capacity. Latitude: 41.73481739100004, Longitude: -87.80234731299998.</w:t>
      </w:r>
    </w:p>
    <w:p>
      <w:r>
        <w:t>School Name: TRICOCI UNIVERSITY OF BEAUTY CULTURE-CHICAGO NE, located at 6458 NORTH SHERIDAN ROAD, CHICAGO, IL. The school has 12876.30808080808 students with a population of 128.0. The housing capacity is 2.0 with -999.0 dormitory capacity. Latitude: 41.99994039500007, Longitude: -87.66103673699996.</w:t>
      </w:r>
    </w:p>
    <w:p>
      <w:r>
        <w:t>School Name: TRICOCI UNIVERSITY OF BEAUTY CULTURE-CHICAGO NW, located at 5321 N HARLEM AVE, CHICAGO, IL. The school has 12876.30808080808 students with a population of 254.0. The housing capacity is 2.0 with -999.0 dormitory capacity. Latitude: 41.97766024700008, Longitude: -87.80676740999996.</w:t>
      </w:r>
    </w:p>
    <w:p>
      <w:r>
        <w:t>School Name: TRICOCI UNIVERSITY OF BEAUTY CULTURE-DANVILLE, located at 2500 GEORGETOWN RD, DANVILLE, IL. The school has 12876.30808080808 students with a population of 24.0. The housing capacity is 2.0 with -999.0 dormitory capacity. Latitude: 40.07599383500008, Longitude: -87.63453216199997.</w:t>
      </w:r>
    </w:p>
    <w:p>
      <w:r>
        <w:t>School Name: TRICOCI UNIVERSITY OF BEAUTY CULTURE-ELGIN, located at 264 SOUTH RANDALL ROAD, ELGIN, IL. The school has 12876.30808080808 students with a population of 125.0. The housing capacity is 2.0 with -999.0 dormitory capacity. Latitude: 42.02681178600005, Longitude: -88.34145958599998.</w:t>
      </w:r>
    </w:p>
    <w:p>
      <w:r>
        <w:t>School Name: TRICOCI UNIVERSITY OF BEAUTY CULTURE-GLENDALE HEIGHTS, located at 530 E NORTH AVE, GLENDALE HEIGHTS, IL. The school has 12876.30808080808 students with a population of 115.0. The housing capacity is 2.0 with -999.0 dormitory capacity. Latitude: 41.90454502100005, Longitude: -88.06567973699998.</w:t>
      </w:r>
    </w:p>
    <w:p>
      <w:r>
        <w:t>School Name: TRICOCI UNIVERSITY OF BEAUTY CULTURE-HIGHLAND, located at 2549 HIGHWAY AVE, HIGHLAND, IN. The school has 12876.30808080808 students with a population of 307.0. The housing capacity is 2.0 with -999.0 dormitory capacity. Latitude: 41.55588491200007, Longitude: -87.46701848199996.</w:t>
      </w:r>
    </w:p>
    <w:p>
      <w:r>
        <w:t>School Name: TRICOCI UNIVERSITY OF BEAUTY CULTURE-INDIANAPOLIS, located at 9725 CROSSPOINT COMMONS, INDIANAPOLIS, IN. The school has 12876.30808080808 students with a population of 319.0. The housing capacity is 2.0 with -999.0 dormitory capacity. Latitude: 39.928723, Longitude: -86.03113.</w:t>
      </w:r>
    </w:p>
    <w:p>
      <w:r>
        <w:t>School Name: TRICOCI UNIVERSITY OF BEAUTY CULTURE-JANESVILLE, located at 2310 W. COURT STREET, JANESVILLE, WI. The school has 12876.30808080808 students with a population of 64.0. The housing capacity is 2.0 with -999.0 dormitory capacity. Latitude: 42.679641, Longitude: -89.049.</w:t>
      </w:r>
    </w:p>
    <w:p>
      <w:r>
        <w:t>School Name: TRICOCI UNIVERSITY OF BEAUTY CULTURE-LAFAYETTE, located at 833 FERRY STREET, LAFAYETTE, IN. The school has 12876.30808080808 students with a population of 87.0. The housing capacity is 2.0 with -999.0 dormitory capacity. Latitude: 40.41981950200005, Longitude: -86.88765277699997.</w:t>
      </w:r>
    </w:p>
    <w:p>
      <w:r>
        <w:t>School Name: TRICOCI UNIVERSITY OF BEAUTY CULTURE-LIBERTYVILLE, located at 751 E PARK AVE, LIBERTYVILLE, IL. The school has 12876.30808080808 students with a population of 154.0. The housing capacity is 2.0 with -999.0 dormitory capacity. Latitude: 42.28166987000003, Longitude: -87.9427022.</w:t>
      </w:r>
    </w:p>
    <w:p>
      <w:r>
        <w:t>School Name: TRICOCI UNIVERSITY OF BEAUTY CULTURE-NORMAL, located at 755 WEST RAAB ROAD, NORMAL, IL. The school has 12876.30808080808 students with a population of 64.0. The housing capacity is 2.0 with -999.0 dormitory capacity. Latitude: 40.53148738400006, Longitude: -89.00172497999995.</w:t>
      </w:r>
    </w:p>
    <w:p>
      <w:r>
        <w:t>School Name: TRICOCI UNIVERSITY OF BEAUTY CULTURE-PEORIA, located at 602 W GLEN AVE, PEORIA, IL. The school has 12876.30808080808 students with a population of 123.0. The housing capacity is 2.0 with -999.0 dormitory capacity. Latitude: 40.74598578200005, Longitude: -89.60136976699994.</w:t>
      </w:r>
    </w:p>
    <w:p>
      <w:r>
        <w:t>School Name: TRICOCI UNIVERSITY OF BEAUTY CULTURE-ROCKFORD, located at 5485 E STATE ST, ROCKFORD, IL. The school has 12876.30808080808 students with a population of 223.0. The housing capacity is 2.0 with -999.0 dormitory capacity. Latitude: 42.26389840200005, Longitude: -89.00943463099998.</w:t>
      </w:r>
    </w:p>
    <w:p>
      <w:r>
        <w:t>School Name: TRICOCI UNIVERSITY OF BEAUTY CULTURE-URBANA, located at 202 EAST UNIVERSITY STREET, SUITE H, I,&amp; J, URBANA, IL. The school has 12876.30808080808 students with a population of 135.0. The housing capacity is 2.0 with -999.0 dormitory capacity. Latitude: 40.11350670400003, Longitude: -88.20911879399995.</w:t>
      </w:r>
    </w:p>
    <w:p>
      <w:r>
        <w:t>School Name: TRIDENT TECHNICAL COLLEGE, located at 7000 RIVERS AVENUE, CHARLESTON, SC. The school has 12876.30808080808 students with a population of 12684.0. The housing capacity is 2.0 with -999.0 dormitory capacity. Latitude: 32.92549387100007, Longitude: -80.03050445799994.</w:t>
      </w:r>
    </w:p>
    <w:p>
      <w:r>
        <w:t>School Name: TRIDENT UNIVERSITY INTERNATIONAL, located at 5757 PLAZA DRIVE, SUITE 100, CYPRESS, CA. The school has 12876.30808080808 students with a population of -999.0. The housing capacity is -1.0 with -999.0 dormitory capacity. Latitude: 33.80578556900008, Longitude: -118.03226385999994.</w:t>
      </w:r>
    </w:p>
    <w:p>
      <w:r>
        <w:t>School Name: TRINE UNIVERSITY, located at 1 UNIVERSITY AVE, ANGOLA, IN. The school has 12876.30808080808 students with a population of 4155.0. The housing capacity is 1.0 with 1706.0 dormitory capacity. Latitude: 41.63338935600007, Longitude: -85.00569564899996.</w:t>
      </w:r>
    </w:p>
    <w:p>
      <w:r>
        <w:t>School Name: TRINE UNIVERSITY-REGIONAL/NON-TRADITIONAL CAMPUSES, located at 9910 DUPONT CIRCLE DRIVE EAST, FORT WAYNE, IN. The school has 12876.30808080808 students with a population of 1041.0. The housing capacity is 2.0 with -999.0 dormitory capacity. Latitude: 41.17682633400005, Longitude: -85.10836402899997.</w:t>
      </w:r>
    </w:p>
    <w:p>
      <w:r>
        <w:t>School Name: TRINIDAD STATE JUNIOR COLLEGE, located at 600 PROSPECT STREET, TRINIDAD, CO. The school has 12876.30808080808 students with a population of 1673.0. The housing capacity is 1.0 with 307.0 dormitory capacity. Latitude: 37.17293867100005, Longitude: -104.51218416799998.</w:t>
      </w:r>
    </w:p>
    <w:p>
      <w:r>
        <w:t>School Name: TRINITY BAPTIST COLLEGE, located at 800 HAMMOND BLVD, JACKSONVILLE, FL. The school has 12876.30808080808 students with a population of 453.0. The housing capacity is 1.0 with 176.0 dormitory capacity. Latitude: 30.31125870700004, Longitude: -81.79546641699994.</w:t>
      </w:r>
    </w:p>
    <w:p>
      <w:r>
        <w:t>School Name: TRINITY BIBLE COLLEGE AND GRADUATE SCHOOL, located at 50 6TH AVE S, ELLENDALE, ND. The school has 12876.30808080808 students with a population of 314.0. The housing capacity is 1.0 with 287.0 dormitory capacity. Latitude: 46.00103668000003, Longitude: -98.51790602399996.</w:t>
      </w:r>
    </w:p>
    <w:p>
      <w:r>
        <w:t>School Name: TRINITY CHRISTIAN COLLEGE, located at 6601 W COLLEGE DR, PALOS HEIGHTS, IL. The school has 12876.30808080808 students with a population of 1390.0. The housing capacity is 1.0 with 575.0 dormitory capacity. Latitude: 41.66918892300004, Longitude: -87.78415654399998.</w:t>
      </w:r>
    </w:p>
    <w:p>
      <w:r>
        <w:t>School Name: TRINITY COLLEGE, located at 300 SUMMIT ST, HARTFORD, CT. The school has 12876.30808080808 students with a population of 2921.0. The housing capacity is 1.0 with 1700.0 dormitory capacity. Latitude: 41.74674553900008, Longitude: -72.68868414599996.</w:t>
      </w:r>
    </w:p>
    <w:p>
      <w:r>
        <w:t>School Name: TRINITY COLLEGE OF FLORIDA, located at 2430 WELBILT BOULEVARD, TRINITY, FL. The school has 12876.30808080808 students with a population of 284.0. The housing capacity is 1.0 with 126.0 dormitory capacity. Latitude: 28.194702351000046, Longitude: -82.67832773399994.</w:t>
      </w:r>
    </w:p>
    <w:p>
      <w:r>
        <w:t>School Name: TRINITY COLLEGE OF NURSING &amp; HEALTH SCIENCES, located at 2122 25TH AVENUE, ROCK ISLAND, IL. The school has 12876.30808080808 students with a population of 231.0. The housing capacity is 2.0 with -999.0 dormitory capacity. Latitude: 41.48302933400004, Longitude: -90.57034851299994.</w:t>
      </w:r>
    </w:p>
    <w:p>
      <w:r>
        <w:t>School Name: TRINITY COLLEGE OF PUERTO RICO, located at AVENIDA HOSTOS 834, PONCE, PR. The school has 12876.30808080808 students with a population of 73.0. The housing capacity is 2.0 with -999.0 dormitory capacity. Latitude: 17.994411, Longitude: -66.614885.</w:t>
      </w:r>
    </w:p>
    <w:p>
      <w:r>
        <w:t>School Name: TRINITY EPISCOPAL SCHOOL FOR MINISTRY, located at 311 ELEVENTH ST, AMBRIDGE, PA. The school has 12876.30808080808 students with a population of 250.0. The housing capacity is 2.0 with -999.0 dormitory capacity. Latitude: 40.59340325300008, Longitude: -80.23017838099997.</w:t>
      </w:r>
    </w:p>
    <w:p>
      <w:r>
        <w:t>School Name: TRINITY HEALTH SYSTEM SCHOOL OF NURSING, located at 4000 SUNSET BOULEVARD SUITE 2631, STEUBENVILLE, OH. The school has 12876.30808080808 students with a population of 63.0. The housing capacity is 2.0 with -999.0 dormitory capacity. Latitude: 40.355038886000045, Longitude: -80.62531225599997.</w:t>
      </w:r>
    </w:p>
    <w:p>
      <w:r>
        <w:t>School Name: TRINITY INTERNATIONAL UNIVERSITY-FLORIDA, located at 9010 SW 137TH AVE, SUITE #101, MIAMI, FL. The school has 12876.30808080808 students with a population of 249.0. The housing capacity is 2.0 with -999.0 dormitory capacity. Latitude: 25.973847, Longitude: -80.350723.</w:t>
      </w:r>
    </w:p>
    <w:p>
      <w:r>
        <w:t>School Name: TRINITY INTERNATIONAL UNIVERSITY-ILLINOIS, located at 2065 HALF DAY RD, DEERFIELD, IL. The school has 12876.30808080808 students with a population of 1918.0. The housing capacity is 1.0 with 440.0 dormitory capacity. Latitude: 42.19794474900005, Longitude: -87.88085087499996.</w:t>
      </w:r>
    </w:p>
    <w:p>
      <w:r>
        <w:t>School Name: TRINITY LAW SCHOOL, located at 2200 N GRAND AVE, SANTA ANA, CA. The school has 12876.30808080808 students with a population of 479.0. The housing capacity is 2.0 with -999.0 dormitory capacity. Latitude: 33.76607060600003, Longitude: -117.85205936999996.</w:t>
      </w:r>
    </w:p>
    <w:p>
      <w:r>
        <w:t>School Name: TRINITY UNIVERSITY, located at ONE TRINITY PLACE, SAN ANTONIO, TX. The school has 12876.30808080808 students with a population of 3581.0. The housing capacity is 1.0 with 2136.0 dormitory capacity. Latitude: 29.46286037100004, Longitude: -98.482577436.</w:t>
      </w:r>
    </w:p>
    <w:p>
      <w:r>
        <w:t>School Name: TRINITY VALLEY COMMUNITY COLLEGE, located at 100 CARDINAL DRIVE, ATHENS, TX. The school has 12876.30808080808 students with a population of 6188.0. The housing capacity is 1.0 with 500.0 dormitory capacity. Latitude: 32.195686, Longitude: -95.858058.</w:t>
      </w:r>
    </w:p>
    <w:p>
      <w:r>
        <w:t>School Name: TRINITY WASHINGTON UNIVERSITY, located at 125 MICHIGAN AVE NE, WASHINGTON, DC. The school has 12876.30808080808 students with a population of 2179.0. The housing capacity is 1.0 with 250.0 dormitory capacity. Latitude: 38.92739765100004, Longitude: -77.00426055799994.</w:t>
      </w:r>
    </w:p>
    <w:p>
      <w:r>
        <w:t>School Name: TRITON COLLEGE, located at 2000 5TH AVE, RIVER GROVE, IL. The school has 12876.30808080808 students with a population of 9862.0. The housing capacity is 2.0 with -999.0 dormitory capacity. Latitude: 41.91608186000008, Longitude: -87.84105580199997.</w:t>
      </w:r>
    </w:p>
    <w:p>
      <w:r>
        <w:t>School Name: TROCAIRE COLLEGE, located at 360 CHOATE AVE, BUFFALO, NY. The school has 12876.30808080808 students with a population of 1629.0. The housing capacity is 2.0 with -999.0 dormitory capacity. Latitude: 42.84658534500005, Longitude: -78.81229574199995.</w:t>
      </w:r>
    </w:p>
    <w:p>
      <w:r>
        <w:t>School Name: TROY UNIVERSITY, located at UNIVERSITY AVENUE, TROY, AL. The school has 12876.30808080808 students with a population of 18836.0. The housing capacity is 1.0 with 2348.0 dormitory capacity. Latitude: 31.800128, Longitude: -85.950191.</w:t>
      </w:r>
    </w:p>
    <w:p>
      <w:r>
        <w:t>School Name: TRUCKEE MEADOWS COMMUNITY COLLEGE, located at 7000 DANDINI BLVD, RENO, NV. The school has 12876.30808080808 students with a population of 11172.0. The housing capacity is 2.0 with -999.0 dormitory capacity. Latitude: 39.571402395000064, Longitude: -119.79697460499996.</w:t>
      </w:r>
    </w:p>
    <w:p>
      <w:r>
        <w:t>School Name: TRUETT MCCONNELL UNIVERSITY, located at 100 ALUMNI DR, CLEVELAND, GA. The school has 12876.30808080808 students with a population of 3226.0. The housing capacity is 1.0 with 665.0 dormitory capacity. Latitude: 34.596182802000044, Longitude: -83.74886133199999.</w:t>
      </w:r>
    </w:p>
    <w:p>
      <w:r>
        <w:t>School Name: TRUMAN STATE UNIVERSITY, located at 100 E NORMAL AVENUE, KIRKSVILLE, MO. The school has 12876.30808080808 students with a population of 5339.0. The housing capacity is 1.0 with 2025.0 dormitory capacity. Latitude: 40.188266698000064, Longitude: -92.58165837499996.</w:t>
      </w:r>
    </w:p>
    <w:p>
      <w:r>
        <w:t>School Name: TRUMBULL CAREER &amp; TECHNICAL CENTER, located at 528 EDUCATIONAL HIGHWAY, WARREN, OH. The school has 12876.30808080808 students with a population of 120.0. The housing capacity is 2.0 with -999.0 dormitory capacity. Latitude: 41.28064932600006, Longitude: -80.82480708699995.</w:t>
      </w:r>
    </w:p>
    <w:p>
      <w:r>
        <w:t>School Name: TUANA EUROPEAN BEAUTY ACADEMY, located at 826 S COLLEGE AVE, FORT COLLINS, CO. The school has 12876.30808080808 students with a population of -999.0. The housing capacity is -1.0 with -999.0 dormitory capacity. Latitude: 40.57605331900004, Longitude: -105.07684956599996.</w:t>
      </w:r>
    </w:p>
    <w:p>
      <w:r>
        <w:t>School Name: TUCSON COLLEGE OF BEAUTY, located at 3955 N FLOWING WELLS RD, TUCSON, AZ. The school has 12876.30808080808 students with a population of 118.0. The housing capacity is 2.0 with -999.0 dormitory capacity. Latitude: 32.27825238100007, Longitude: -110.99611155899998.</w:t>
      </w:r>
    </w:p>
    <w:p>
      <w:r>
        <w:t>School Name: TUFTS UNIVERSITY, located at NOT AVAILABLE, MEDFORD, MA. The school has 12876.30808080808 students with a population of 17113.0. The housing capacity is 1.0 with 4070.0 dormitory capacity. Latitude: 42.406004, Longitude: -71.120641.</w:t>
      </w:r>
    </w:p>
    <w:p>
      <w:r>
        <w:t>School Name: TULANE UNIVERSITY OF LOUISIANA, located at 6823 ST. CHARLES AVENUE, NEW ORLEANS, LA. The school has 12876.30808080808 students with a population of 19524.0. The housing capacity is 1.0 with 3957.0 dormitory capacity. Latitude: 29.93969616700008, Longitude: -90.12040931299998.</w:t>
      </w:r>
    </w:p>
    <w:p>
      <w:r>
        <w:t>School Name: TULSA COMMUNITY COLLEGE, located at 6111 E SKELLY DR, TULSA, OK. The school has 12876.30808080808 students with a population of 17348.0. The housing capacity is 2.0 with -999.0 dormitory capacity. Latitude: 36.10678781000007, Longitude: -95.90825039499998.</w:t>
      </w:r>
    </w:p>
    <w:p>
      <w:r>
        <w:t>School Name: TULSA TECHNOLOGY CENTER, located at 3420 S MEMORIAL DRIVE, TULSA, OK. The school has 12876.30808080808 students with a population of 4868.0. The housing capacity is 2.0 with -999.0 dormitory capacity. Latitude: 36.11294833400007, Longitude: -95.88908942799998.</w:t>
      </w:r>
    </w:p>
    <w:p>
      <w:r>
        <w:t>School Name: TULSA WELDING SCHOOL-HOUSTON, located at 243A GREENS ROAD, HOUSTON, TX. The school has 12876.30808080808 students with a population of 1716.0. The housing capacity is 2.0 with -999.0 dormitory capacity. Latitude: 29.951036260000024, Longitude: -95.41316440599996.</w:t>
      </w:r>
    </w:p>
    <w:p>
      <w:r>
        <w:t>School Name: TULSA WELDING SCHOOL-JACKSONVILLE, located at 3500 SOUTHSIDE BLVD, JACKSONVILLE, FL. The school has 12876.30808080808 students with a population of 1043.0. The housing capacity is 2.0 with -999.0 dormitory capacity. Latitude: 30.28264685000005, Longitude: -81.56042780299998.</w:t>
      </w:r>
    </w:p>
    <w:p>
      <w:r>
        <w:t>School Name: TULSA WELDING SCHOOL-JACKSONVILLE, located at 1750 SOUTHSIDE BOULEVARD, JACKSONVILLE, FL. The school has 12876.30808080808 students with a population of 230.0. The housing capacity is 2.0 with -999.0 dormitory capacity. Latitude: 30.31356386600004, Longitude: -81.56007026899994.</w:t>
      </w:r>
    </w:p>
    <w:p>
      <w:r>
        <w:t>School Name: TULSA WELDING SCHOOL-TULSA, located at 2545 E. 11TH STREET, TULSA, OK. The school has 12876.30808080808 students with a population of 832.0. The housing capacity is 2.0 with -999.0 dormitory capacity. Latitude: 36.14820188200008, Longitude: -95.95437828899998.</w:t>
      </w:r>
    </w:p>
    <w:p>
      <w:r>
        <w:t>School Name: TUNXIS COMMUNITY COLLEGE, located at 271 SCOTT SWAMP ROAD, FARMINGTON, CT. The school has 12876.30808080808 students with a population of 3764.0. The housing capacity is 2.0 with -999.0 dormitory capacity. Latitude: 41.70549780700003, Longitude: -72.87753980199994.</w:t>
      </w:r>
    </w:p>
    <w:p>
      <w:r>
        <w:t>School Name: TURNING POINT BEAUTY COLLEGE, located at 580 N CAMINO MERCADO, CASA GRANDE, AZ. The school has 12876.30808080808 students with a population of 133.0. The housing capacity is 2.0 with -999.0 dormitory capacity. Latitude: 32.87718359500008, Longitude: -111.72874638999996.</w:t>
      </w:r>
    </w:p>
    <w:p>
      <w:r>
        <w:t>School Name: TURTLE MOUNTAIN COMMUNITY COLLEGE, located at 10145 BIA #7, BELCOURT, ND. The school has 12876.30808080808 students with a population of 736.0. The housing capacity is 2.0 with -999.0 dormitory capacity. Latitude: 48.883758, Longitude: -99.750836.</w:t>
      </w:r>
    </w:p>
    <w:p>
      <w:r>
        <w:t>School Name: TUSCULUM UNIVERSITY, located at 60 SHILOH ROAD, GREENEVILLE, TN. The school has 12876.30808080808 students with a population of 1940.0. The housing capacity is 1.0 with 800.0 dormitory capacity. Latitude: 36.17255833000007, Longitude: -82.76171580999994.</w:t>
      </w:r>
    </w:p>
    <w:p>
      <w:r>
        <w:t>School Name: TUSKEGEE UNIVERSITY, located at KRESGE CENTER, 3RD FLOOR, TUSKEGEE, AL. The school has 12876.30808080808 students with a population of 3514.0. The housing capacity is 1.0 with 1651.0 dormitory capacity. Latitude: 32.431021, Longitude: -85.710315.</w:t>
      </w:r>
    </w:p>
    <w:p>
      <w:r>
        <w:t>School Name: TWIN CITY BEAUTY COLLEGE, located at 2600 LINCOLN AVENUE, SAINT JOSEPH, MI. The school has 12876.30808080808 students with a population of 315.0. The housing capacity is 2.0 with -999.0 dormitory capacity. Latitude: 42.07128138900004, Longitude: -86.47575462299994.</w:t>
      </w:r>
    </w:p>
    <w:p>
      <w:r>
        <w:t>School Name: TYLER JUNIOR COLLEGE, located at 1400 EAST FIFTH STREET, TYLER, TX. The school has 12876.30808080808 students with a population of 13048.0. The housing capacity is 1.0 with 1151.0 dormitory capacity. Latitude: 32.336015350000025, Longitude: -95.28412914899997.</w:t>
      </w:r>
    </w:p>
    <w:p>
      <w:r>
        <w:t>School Name: Temple University, located at NOT AVAILABLE, NEW YORK, CA. The school has 27306.0 students with a population of 3495.304009757585. The housing capacity is 1.5325506937033084 with -188.19225491690807 dormitory capacity. Latitude: 37.2093435586788, Longitude: -90.5117784687745.</w:t>
      </w:r>
    </w:p>
    <w:p>
      <w:r>
        <w:t>School Name: Tennessee State University, located at NOT AVAILABLE, NEW YORK, CA. The school has 6000.0 students with a population of 3495.304009757585. The housing capacity is 1.5325506937033084 with -188.19225491690807 dormitory capacity. Latitude: 37.2093435586788, Longitude: -90.5117784687745.</w:t>
      </w:r>
    </w:p>
    <w:p>
      <w:r>
        <w:t>School Name: Tennessee Techn University, located at NOT AVAILABLE, NEW YORK, CA. The school has 8778.0 students with a population of 3495.304009757585. The housing capacity is 1.5325506937033084 with -188.19225491690807 dormitory capacity. Latitude: 37.2093435586788, Longitude: -90.5117784687745.</w:t>
      </w:r>
    </w:p>
    <w:p>
      <w:r>
        <w:t>School Name: Texas A&amp;M University, located at NOT AVAILABLE, NEW YORK, CA. The school has 55568.0 students with a population of 3495.304009757585. The housing capacity is 1.5325506937033084 with -188.19225491690807 dormitory capacity. Latitude: 37.2093435586788, Longitude: -90.5117784687745.</w:t>
      </w:r>
    </w:p>
    <w:p>
      <w:r>
        <w:t>School Name: Texas A&amp;M University--Commerce, located at NOT AVAILABLE, NEW YORK, CA. The school has 8062.0 students with a population of 3495.304009757585. The housing capacity is 1.5325506937033084 with -188.19225491690807 dormitory capacity. Latitude: 37.2093435586788, Longitude: -90.5117784687745.</w:t>
      </w:r>
    </w:p>
    <w:p>
      <w:r>
        <w:t>School Name: Texas A&amp;M University--Corpus Christi, located at NOT AVAILABLE, NEW YORK, CA. The school has 8483.0 students with a population of 3495.304009757585. The housing capacity is 1.5325506937033084 with -188.19225491690807 dormitory capacity. Latitude: 37.2093435586788, Longitude: -90.5117784687745.</w:t>
      </w:r>
    </w:p>
    <w:p>
      <w:r>
        <w:t>School Name: Texas A&amp;M University--Kingsville, located at NOT AVAILABLE, NEW YORK, CA. The school has 5674.0 students with a population of 3495.304009757585. The housing capacity is 1.5325506937033084 with -188.19225491690807 dormitory capacity. Latitude: 37.2093435586788, Longitude: -90.5117784687745.</w:t>
      </w:r>
    </w:p>
    <w:p>
      <w:r>
        <w:t>School Name: Texas Christian University, located at NOT AVAILABLE, NEW YORK, CA. The school has 9704.0 students with a population of 3495.304009757585. The housing capacity is 1.5325506937033084 with -188.19225491690807 dormitory capacity. Latitude: 37.2093435586788, Longitude: -90.5117784687745.</w:t>
      </w:r>
    </w:p>
    <w:p>
      <w:r>
        <w:t>School Name: Texas Southern University, located at NOT AVAILABLE, NEW YORK, CA. The school has 5298.0 students with a population of 3495.304009757585. The housing capacity is 1.5325506937033084 with -188.19225491690807 dormitory capacity. Latitude: 37.2093435586788, Longitude: -90.5117784687745.</w:t>
      </w:r>
    </w:p>
    <w:p>
      <w:r>
        <w:t>School Name: Texas State University, located at NOT AVAILABLE, NEW YORK, CA. The school has 33193.0 students with a population of 3495.304009757585. The housing capacity is 1.5325506937033084 with -188.19225491690807 dormitory capacity. Latitude: 37.2093435586788, Longitude: -90.5117784687745.</w:t>
      </w:r>
    </w:p>
    <w:p>
      <w:r>
        <w:t>School Name: Texas Tech University, located at NOT AVAILABLE, NEW YORK, CA. The school has 33269.0 students with a population of 3495.304009757585. The housing capacity is 1.5325506937033084 with -188.19225491690807 dormitory capacity. Latitude: 37.2093435586788, Longitude: -90.5117784687745.</w:t>
      </w:r>
    </w:p>
    <w:p>
      <w:r>
        <w:t>School Name: Texas Wesleyan University, located at NOT AVAILABLE, NEW YORK, CA. The school has 1480.0 students with a population of 3495.304009757585. The housing capacity is 1.5325506937033084 with -188.19225491690807 dormitory capacity. Latitude: 37.2093435586788, Longitude: -90.5117784687745.</w:t>
      </w:r>
    </w:p>
    <w:p>
      <w:r>
        <w:t>School Name: Texas Woman's University, located at NOT AVAILABLE, NEW YORK, CA. The school has 10656.0 students with a population of 3495.304009757585. The housing capacity is 1.5325506937033084 with -188.19225491690807 dormitory capacity. Latitude: 37.2093435586788, Longitude: -90.5117784687745.</w:t>
      </w:r>
    </w:p>
    <w:p>
      <w:r>
        <w:t>School Name: The Catholic University of America, located at NOT AVAILABLE, NEW YORK, CA. The school has 3055.0 students with a population of 3495.304009757585. The housing capacity is 1.5325506937033084 with -188.19225491690807 dormitory capacity. Latitude: 37.2093435586788, Longitude: -90.5117784687745.</w:t>
      </w:r>
    </w:p>
    <w:p>
      <w:r>
        <w:t>School Name: The College of St. Scholastica, located at NOT AVAILABLE, NEW YORK, CA. The school has 2244.0 students with a population of 3495.304009757585. The housing capacity is 1.5325506937033084 with -188.19225491690807 dormitory capacity. Latitude: 37.2093435586788, Longitude: -90.5117784687745.</w:t>
      </w:r>
    </w:p>
    <w:p>
      <w:r>
        <w:t>School Name: The New School, located at NOT AVAILABLE, NEW YORK, CA. The school has 6430.0 students with a population of 3495.304009757585. The housing capacity is 1.5325506937033084 with -188.19225491690807 dormitory capacity. Latitude: 37.2093435586788, Longitude: -90.5117784687745.</w:t>
      </w:r>
    </w:p>
    <w:p>
      <w:r>
        <w:t>School Name: Thomas Jefferson University, located at NOT AVAILABLE, NEW YORK, CA. The school has 3783.0 students with a population of 3495.304009757585. The housing capacity is 1.5325506937033084 with -188.19225491690807 dormitory capacity. Latitude: 37.2093435586788, Longitude: -90.5117784687745.</w:t>
      </w:r>
    </w:p>
    <w:p>
      <w:r>
        <w:t>School Name: Touro College, located at NOT AVAILABLE, NEW YORK, CA. The school has 5520.0 students with a population of 3495.304009757585. The housing capacity is 1.5325506937033084 with -188.19225491690807 dormitory capacity. Latitude: 37.2093435586788, Longitude: -90.5117784687745.</w:t>
      </w:r>
    </w:p>
    <w:p>
      <w:r>
        <w:t>School Name: Towson University, located at NOT AVAILABLE, NEW YORK, CA. The school has 18730.0 students with a population of 3495.304009757585. The housing capacity is 1.5325506937033084 with -188.19225491690807 dormitory capacity. Latitude: 37.2093435586788, Longitude: -90.5117784687745.</w:t>
      </w:r>
    </w:p>
    <w:p>
      <w:r>
        <w:t>School Name: Trevecca Nazarene University, located at NOT AVAILABLE, NEW YORK, CA. The school has 2095.0 students with a population of 3495.304009757585. The housing capacity is 1.5325506937033084 with -188.19225491690807 dormitory capacity. Latitude: 37.2093435586788, Longitude: -90.5117784687745.</w:t>
      </w:r>
    </w:p>
    <w:p>
      <w:r>
        <w:t>School Name: Trinity International University, located at NOT AVAILABLE, NEW YORK, CA. The school has 722.0 students with a population of 3495.304009757585. The housing capacity is 1.5325506937033084 with -188.19225491690807 dormitory capacity. Latitude: 37.2093435586788, Longitude: -90.5117784687745.</w:t>
      </w:r>
    </w:p>
    <w:p>
      <w:r>
        <w:t>School Name: Tufts University, located at NOT AVAILABLE, NEW YORK, CA. The school has 6114.0 students with a population of 3495.304009757585. The housing capacity is 1.5325506937033084 with -188.19225491690807 dormitory capacity. Latitude: 37.2093435586788, Longitude: -90.5117784687745.</w:t>
      </w:r>
    </w:p>
    <w:p>
      <w:r>
        <w:t>School Name: Tulane University, located at NOT AVAILABLE, NEW YORK, CA. The school has 7700.0 students with a population of 3495.304009757585. The housing capacity is 1.5325506937033084 with -188.19225491690807 dormitory capacity. Latitude: 37.2093435586788, Longitude: -90.5117784687745.</w:t>
      </w:r>
    </w:p>
    <w:p>
      <w:r>
        <w:t>School Name: U S GRANT JOINT VOCATIONAL SCHOOL, located at 718 WEST PLANE STREET, BETHEL, OH. The school has 12876.30808080808 students with a population of 89.0. The housing capacity is 2.0 with -999.0 dormitory capacity. Latitude: 38.96943505000007, Longitude: -84.09432472599997.</w:t>
      </w:r>
    </w:p>
    <w:p>
      <w:r>
        <w:t>School Name: U.S. TRUCK DRIVER TRAINING SCHOOL, located at 6500 15 MILE ROAD, STERLING HEIGHTS, MI. The school has 12876.30808080808 students with a population of 203.0. The housing capacity is 2.0 with -999.0 dormitory capacity. Latitude: 42.550234, Longitude: -83.043.</w:t>
      </w:r>
    </w:p>
    <w:p>
      <w:r>
        <w:t>School Name: UCAS UNIVERSITY OF COSMETOLOGY ARTS &amp; SCIENCES, located at 910 SOUTHEAST MILITARY, SUITE 100, SAN ANTONIO, TX. The school has 12876.30808080808 students with a population of 36.0. The housing capacity is 2.0 with -999.0 dormitory capacity. Latitude: 29.354242, Longitude: -98.484794.</w:t>
      </w:r>
    </w:p>
    <w:p>
      <w:r>
        <w:t>School Name: UCAS UNIVERSITY OF COSMETOLOGY ARTS &amp; SCIENCES-HARLINGEN, located at 801 N. 13TH STREET SUITE 2, HARLINGEN, TX. The school has 12876.30808080808 students with a population of 99.0. The housing capacity is 2.0 with -999.0 dormitory capacity. Latitude: 26.20112709600005, Longitude: -97.68399904599994.</w:t>
      </w:r>
    </w:p>
    <w:p>
      <w:r>
        <w:t>School Name: UCAS UNIVERSITY OF COSMETOLOGY ARTS &amp; SCIENCES-LA JOYA, located at 724 EAST EXPRESSWAY 83, LA JOYA, TX. The school has 12876.30808080808 students with a population of 57.0. The housing capacity is 2.0 with -999.0 dormitory capacity. Latitude: 26.24600883900007, Longitude: -98.46795729499996.</w:t>
      </w:r>
    </w:p>
    <w:p>
      <w:r>
        <w:t>School Name: UCAS UNIVERSITY OF COSMETOLOGY ARTS &amp; SCIENCES-MCALLEN, located at 8401 N 10TH ST, MCALLEN, TX. The school has 12876.30808080808 students with a population of 189.0. The housing capacity is 2.0 with -999.0 dormitory capacity. Latitude: 26.27935911100008, Longitude: -98.21781059899996.</w:t>
      </w:r>
    </w:p>
    <w:p>
      <w:r>
        <w:t>School Name: UCAS UNIVERSITY OF COSMETOLOGY ARTS &amp; SCIENCES-SAN ANTONIO 410, located at 4522 FREDERICKSBURG RD, A-85, SAN ANTONIO, TX. The school has 12876.30808080808 students with a population of 72.0. The housing capacity is 2.0 with -999.0 dormitory capacity. Latitude: 29.493372, Longitude: -98.551158.</w:t>
      </w:r>
    </w:p>
    <w:p>
      <w:r>
        <w:t>School Name: UEI COLLEGE-BAKERSFIELD, located at 3737 ROSEDALE HIGHWAY, BAKERSFIELD, CA. The school has 12876.30808080808 students with a population of 1287.0. The housing capacity is 2.0 with -999.0 dormitory capacity. Latitude: 35.38154493400003, Longitude: -119.049406961.</w:t>
      </w:r>
    </w:p>
    <w:p>
      <w:r>
        <w:t>School Name: UEI COLLEGE-FRESNO, located at 3602 N. BLACKSTONE, SUITE 0268, FRESNO, CA. The school has 12876.30808080808 students with a population of 1094.0. The housing capacity is 2.0 with -999.0 dormitory capacity. Latitude: 36.782849, Longitude: -119.788892.</w:t>
      </w:r>
    </w:p>
    <w:p>
      <w:r>
        <w:t>School Name: UEI COLLEGE-GARDENA, located at 661 WEST REDONDO BEACH BOULEVARD, GARDENA, CA. The school has 12876.30808080808 students with a population of 1223.0. The housing capacity is 2.0 with -999.0 dormitory capacity. Latitude: 33.893251303000056, Longitude: -118.28726972099996.</w:t>
      </w:r>
    </w:p>
    <w:p>
      <w:r>
        <w:t>School Name: UEI COLLEGE-RIVERSIDE, located at 1860 UNIVERSITY AVENUE, RIVERSIDE, CA. The school has 12876.30808080808 students with a population of 1122.0. The housing capacity is 2.0 with -999.0 dormitory capacity. Latitude: 33.97536589200007, Longitude: -117.35177823199996.</w:t>
      </w:r>
    </w:p>
    <w:p>
      <w:r>
        <w:t>School Name: UEI COLLEGE-SACRAMENTO, located at 4424 FLORIN ROAD, SUITE D &amp; E, SACRAMENTO, CA. The school has 12876.30808080808 students with a population of 672.0. The housing capacity is 2.0 with -999.0 dormitory capacity. Latitude: 38.49451735000008, Longitude: -121.453742069.</w:t>
      </w:r>
    </w:p>
    <w:p>
      <w:r>
        <w:t>School Name: UEI COLLEGE-SACRAMENTO, located at 4424 FLORIN ROAD, SUITE D &amp; E, SACRAMENTO, CA. The school has 12876.30808080808 students with a population of 980.0. The housing capacity is 2.0 with -999.0 dormitory capacity. Latitude: 38.49433646500006, Longitude: -121.45384148199996.</w:t>
      </w:r>
    </w:p>
    <w:p>
      <w:r>
        <w:t>School Name: UINTAH BASIN TECHNICAL COLLEGE, located at 1100 E LAGOON ST 124-5, ROOSEVELT, UT. The school has 12876.30808080808 students with a population of 1263.0. The housing capacity is 2.0 with -999.0 dormitory capacity. Latitude: 40.29852073100005, Longitude: -109.97569069499995.</w:t>
      </w:r>
    </w:p>
    <w:p>
      <w:r>
        <w:t>School Name: UKIAH ADULT SCHOOL, located at 1056 NORTH BUSH STREET, UKIAH, CA. The school has 12876.30808080808 students with a population of 40.0. The housing capacity is 2.0 with -999.0 dormitory capacity. Latitude: 39.16094387500005, Longitude: -123.21517896399996.</w:t>
      </w:r>
    </w:p>
    <w:p>
      <w:r>
        <w:t>School Name: ULSTER BOCES-SCHOOL OF PRACTICAL NURSING, located at 319 BROADWAY, PO BOX 601, PORT EWEN, NY. The school has 12876.30808080808 students with a population of 28.0. The housing capacity is 2.0 with -999.0 dormitory capacity. Latitude: 41.97661977700005, Longitude: -73.99316203599994.</w:t>
      </w:r>
    </w:p>
    <w:p>
      <w:r>
        <w:t>School Name: ULSTER COUNTY COMMUNITY COLLEGE, located at 491 COTTEKILL RD, STONE RIDGE, NY. The school has 12876.30808080808 students with a population of 3417.0. The housing capacity is 2.0 with -999.0 dormitory capacity. Latitude: 41.85121798800003, Longitude: -74.12869809099993.</w:t>
      </w:r>
    </w:p>
    <w:p>
      <w:r>
        <w:t>School Name: ULTIMATE MEDICAL ACADEMY, located at 1255 CLEVELAND ST, CLEARWATER, FL. The school has 12876.30808080808 students with a population of 9206.0. The housing capacity is 2.0 with -999.0 dormitory capacity. Latitude: 27.96525863200003, Longitude: -82.78567281199997.</w:t>
      </w:r>
    </w:p>
    <w:p>
      <w:r>
        <w:t>School Name: ULTRASOUND MEDICAL INSTITUTE, located at 503 ROYAL PALM BEACH BLVD, ROYAL PALM BEACH, FL. The school has 12876.30808080808 students with a population of 147.0. The housing capacity is 2.0 with -999.0 dormitory capacity. Latitude: 26.68295, Longitude: -80.22826.</w:t>
      </w:r>
    </w:p>
    <w:p>
      <w:r>
        <w:t>School Name: UMPQUA COMMUNITY COLLEGE, located at 1140 UMPQUA COLLEGE RD., ROSEBURG, OR. The school has 12876.30808080808 students with a population of 2454.0. The housing capacity is 1.0 with 76.0 dormitory capacity. Latitude: 43.29019266000006, Longitude: -123.33193695399996.</w:t>
      </w:r>
    </w:p>
    <w:p>
      <w:r>
        <w:t>School Name: UNC Greensboro, located at NOT AVAILABLE, NEW YORK, CA. The school has 15995.0 students with a population of 3495.304009757585. The housing capacity is 1.5325506937033084 with -188.19225491690807 dormitory capacity. Latitude: 37.2093435586788, Longitude: -90.5117784687745.</w:t>
      </w:r>
    </w:p>
    <w:p>
      <w:r>
        <w:t>School Name: UNIFICATION THEOLOGICAL SEMINARY, located at 4 WEST 43RD STREET, NEW YORK, NY. The school has 12876.30808080808 students with a population of 160.0. The housing capacity is 2.0 with -999.0 dormitory capacity. Latitude: 42.00333598500004, Longitude: -73.92430637299998.</w:t>
      </w:r>
    </w:p>
    <w:p>
      <w:r>
        <w:t>School Name: UNION BIBLE COLLEGE, located at 434 S. UNION STREET, WESTFIELD, IN. The school has 12876.30808080808 students with a population of 100.0. The housing capacity is 1.0 with 68.0 dormitory capacity. Latitude: 40.03860281000004, Longitude: -86.12679594599996.</w:t>
      </w:r>
    </w:p>
    <w:p>
      <w:r>
        <w:t>School Name: UNION COLLEGE, located at 310 COLLEGE ST, BARBOURVILLE, KY. The school has 12876.30808080808 students with a population of 1416.0. The housing capacity is 1.0 with 407.0 dormitory capacity. Latitude: 36.86913017400008, Longitude: -83.88776808799997.</w:t>
      </w:r>
    </w:p>
    <w:p>
      <w:r>
        <w:t>School Name: UNION COLLEGE, located at 807 UNION STREET, SCHENECTADY, NY. The school has 12876.30808080808 students with a population of 2907.0. The housing capacity is 1.0 with 2043.0 dormitory capacity. Latitude: 42.81757792700006, Longitude: -73.928498.</w:t>
      </w:r>
    </w:p>
    <w:p>
      <w:r>
        <w:t>School Name: UNION COLLEGE, located at 3800 S 48TH STREET, LINCOLN, NE. The school has 12876.30808080808 students with a population of 1015.0. The housing capacity is 1.0 with 950.0 dormitory capacity. Latitude: 40.77477787300006, Longitude: -96.65109507699998.</w:t>
      </w:r>
    </w:p>
    <w:p>
      <w:r>
        <w:t>School Name: UNION COUNTY COLLEGE, located at 1033 SPRINGFIELD AVENUE, CRANFORD, NJ. The school has 12876.30808080808 students with a population of 9265.0. The housing capacity is 2.0 with -999.0 dormitory capacity. Latitude: 40.66783477300004, Longitude: -74.31978401099997.</w:t>
      </w:r>
    </w:p>
    <w:p>
      <w:r>
        <w:t>School Name: UNION COUNTY VOCATIONAL TECHNICAL SCHOOL, located at 1776 RARITAN RD, SCOTCH PLAINS, NJ. The school has 12876.30808080808 students with a population of 60.0. The housing capacity is 2.0 with -999.0 dormitory capacity. Latitude: 40.61649053000008, Longitude: -74.35820502299998.</w:t>
      </w:r>
    </w:p>
    <w:p>
      <w:r>
        <w:t>School Name: UNION INSTITUTE &amp; UNIVERSITY, located at 440 E MCMILLAN ST, CINCINNATI, OH. The school has 12876.30808080808 students with a population of 1106.0. The housing capacity is 2.0 with -999.0 dormitory capacity. Latitude: 39.12692115000005, Longitude: -84.50016632799998.</w:t>
      </w:r>
    </w:p>
    <w:p>
      <w:r>
        <w:t>School Name: UNION PRESBYTERIAN SEMINARY, located at 3401 BROOK RD, RICHMOND, VA. The school has 12876.30808080808 students with a population of 280.0. The housing capacity is 1.0 with 59.0 dormitory capacity. Latitude: 37.578935417000025, Longitude: -77.44931657699993.</w:t>
      </w:r>
    </w:p>
    <w:p>
      <w:r>
        <w:t>School Name: UNION THEOLOGICAL SEMINARY IN THE CITY OF NEW YORK, located at 3041 BROADWAY, NEW YORK, NY. The school has 12876.30808080808 students with a population of 330.0. The housing capacity is 1.0 with 200.0 dormitory capacity. Latitude: 40.81146088000003, Longitude: -73.96212018599994.</w:t>
      </w:r>
    </w:p>
    <w:p>
      <w:r>
        <w:t>School Name: UNION UNIVERSITY, located at 1050 UNION UNIVERSITY DR, JACKSON, TN. The school has 12876.30808080808 students with a population of 3713.0. The housing capacity is 1.0 with 1288.0 dormitory capacity. Latitude: 35.67689615300003, Longitude: -88.85852350799996.</w:t>
      </w:r>
    </w:p>
    <w:p>
      <w:r>
        <w:t>School Name: UNITECH TRAINING ACADEMY-ALEXANDRIA, located at 2800 S. MACARTHUR DRIVE, ALEXANDRIA, LA. The school has 12876.30808080808 students with a population of 90.0. The housing capacity is 2.0 with -999.0 dormitory capacity. Latitude: 31.322493525000027, Longitude: -92.53468464099996.</w:t>
      </w:r>
    </w:p>
    <w:p>
      <w:r>
        <w:t>School Name: UNITECH TRAINING ACADEMY-BATON ROUGE, located at 10551 COURSEY BLVD, BATON ROUGE, LA. The school has 12876.30808080808 students with a population of 78.0. The housing capacity is 2.0 with -999.0 dormitory capacity. Latitude: 30.417249, Longitude: -91.063.</w:t>
      </w:r>
    </w:p>
    <w:p>
      <w:r>
        <w:t>School Name: UNITECH TRAINING ACADEMY-HOUMA, located at 6007 WEST PARK AVENUE, HOUMA, LA. The school has 12876.30808080808 students with a population of 80.0. The housing capacity is 2.0 with -999.0 dormitory capacity. Latitude: 29.577808, Longitude: -90.688373.</w:t>
      </w:r>
    </w:p>
    <w:p>
      <w:r>
        <w:t>School Name: UNITECH TRAINING ACADEMY-LAFAYETTE, located at 3253 AMBASSADOR CAFFERY, LAFAYETTE, LA. The school has 12876.30808080808 students with a population of 196.0. The housing capacity is 2.0 with -999.0 dormitory capacity. Latitude: 30.176115999000046, Longitude: -92.06955685599996.</w:t>
      </w:r>
    </w:p>
    <w:p>
      <w:r>
        <w:t>School Name: UNITECH TRAINING ACADEMY-LAKE CHARLES, located at 2827 4TH AVENUE, LAKE CHARLES, LA. The school has 12876.30808080808 students with a population of 31.0. The housing capacity is 2.0 with -999.0 dormitory capacity. Latitude: 30.20423922200007, Longitude: -93.19284630799996.</w:t>
      </w:r>
    </w:p>
    <w:p>
      <w:r>
        <w:t>School Name: UNITECH TRAINING ACADEMY-NEW ORLEANS, located at 5401 JEFFERSON HWY, NEW ORLEANS, LA. The school has 12876.30808080808 students with a population of 98.0. The housing capacity is 2.0 with -999.0 dormitory capacity. Latitude: 30.008816129000024, Longitude: -90.21962993799995.</w:t>
      </w:r>
    </w:p>
    <w:p>
      <w:r>
        <w:t>School Name: UNITECH TRAINING ACADEMY-WEST MONROE, located at 111 CROSLEY STREET, SUITE 4, WEST MONROE, LA. The school has 12876.30808080808 students with a population of 107.0. The housing capacity is 2.0 with -999.0 dormitory capacity. Latitude: 32.50646285600004, Longitude: -92.12941903599994.</w:t>
      </w:r>
    </w:p>
    <w:p>
      <w:r>
        <w:t>School Name: UNITED BEAUTY COLLEGE, located at 1701 S FEDERAL BOULEVARD # A, DENVER, CO. The school has 12876.30808080808 students with a population of 38.0. The housing capacity is 2.0 with -999.0 dormitory capacity. Latitude: 39.69744669900007, Longitude: -105.01084265199997.</w:t>
      </w:r>
    </w:p>
    <w:p>
      <w:r>
        <w:t>School Name: UNITED EDUCATION INSTITUTE - UEI COLLEGE - PHOENIX, located at 9215 N. BLACK CANYON HIGHWAY, PHOENIX, AZ. The school has 12876.30808080808 students with a population of 1333.0. The housing capacity is 2.0 with -999.0 dormitory capacity. Latitude: 33.57048891000005, Longitude: -112.11624521399996.</w:t>
      </w:r>
    </w:p>
    <w:p>
      <w:r>
        <w:t>School Name: UNITED EDUCATION INSTITUTE-ANAHEIM, located at 401 CARL KARCHER WAY, ANAHEIM, CA. The school has 12876.30808080808 students with a population of 857.0. The housing capacity is 2.0 with -999.0 dormitory capacity. Latitude: 33.85148745400005, Longitude: -117.92304281599996.</w:t>
      </w:r>
    </w:p>
    <w:p>
      <w:r>
        <w:t>School Name: UNITED EDUCATION INSTITUTE-CHULA VISTA, located at 1261 THIRD AVENUE, SUITE A, CHULA VISTA, CA. The school has 12876.30808080808 students with a population of 1251.0. The housing capacity is 2.0 with -999.0 dormitory capacity. Latitude: 32.60861956800005, Longitude: -117.06537941499994.</w:t>
      </w:r>
    </w:p>
    <w:p>
      <w:r>
        <w:t>School Name: UNITED EDUCATION INSTITUTE-ENCINO, located at 5445 BALBOA BOULEVARD, ENCINO, CA. The school has 12876.30808080808 students with a population of 817.0. The housing capacity is 2.0 with -999.0 dormitory capacity. Latitude: 34.17023177800007, Longitude: -118.50200021099994.</w:t>
      </w:r>
    </w:p>
    <w:p>
      <w:r>
        <w:t>School Name: UNITED EDUCATION INSTITUTE-HUNTINGTON PARK CAMPUS, located at 6055 PACIFIC BOULEVARD, HUNTINGTON PARK, CA. The school has 12876.30808080808 students with a population of 1165.0. The housing capacity is 2.0 with -999.0 dormitory capacity. Latitude: 33.98605745800006, Longitude: -118.22620586399997.</w:t>
      </w:r>
    </w:p>
    <w:p>
      <w:r>
        <w:t>School Name: UNITED EDUCATION INSTITUTE-MORROW, located at 1564 SOUTHLAKE PARKWAY, MORROW, GA. The school has 12876.30808080808 students with a population of 1372.0. The housing capacity is 2.0 with -999.0 dormitory capacity. Latitude: 33.57270871500003, Longitude: -84.33648665499999.</w:t>
      </w:r>
    </w:p>
    <w:p>
      <w:r>
        <w:t>School Name: UNITED EDUCATION INSTITUTE-ONTARIO, located at 4730 ONTARIO MILLS PARKWAY, ONTARIO, CA. The school has 12876.30808080808 students with a population of 922.0. The housing capacity is 2.0 with -999.0 dormitory capacity. Latitude: 34.069441778000055, Longitude: -117.54773196399998.</w:t>
      </w:r>
    </w:p>
    <w:p>
      <w:r>
        <w:t>School Name: UNITED EDUCATION INSTITUTE-UEI COLLEGE SAN MARCOS, located at 2085 MONTIEL ROAD, SAN MARCOS, CA. The school has 12876.30808080808 students with a population of 776.0. The housing capacity is 2.0 with -999.0 dormitory capacity. Latitude: 33.13142857200006, Longitude: -117.118565978.</w:t>
      </w:r>
    </w:p>
    <w:p>
      <w:r>
        <w:t>School Name: UNITED EDUCATION INSTITUTE-UEI COLLEGE STOCKTON, located at 4994 CLAREMONT AVENUE, STOCKTON, CA. The school has 12876.30808080808 students with a population of 756.0. The housing capacity is 2.0 with -999.0 dormitory capacity. Latitude: 37.99756, Longitude: -121.308461.</w:t>
      </w:r>
    </w:p>
    <w:p>
      <w:r>
        <w:t>School Name: UNITED EDUCATION INSTITUTE-WEST COVINA, located at 339 N. AZUSA AVENUE, WEST COVINA, CA. The school has 12876.30808080808 students with a population of 1063.0. The housing capacity is 2.0 with -999.0 dormitory capacity. Latitude: 34.075984, Longitude: -117.90946.</w:t>
      </w:r>
    </w:p>
    <w:p>
      <w:r>
        <w:t>School Name: UNITED INTERNATIONAL COLLEGE, located at 3130 COMMERCE PARKWAY, MIRAMAR, FL. The school has 12876.30808080808 students with a population of 87.0. The housing capacity is 2.0 with -999.0 dormitory capacity. Latitude: 25.979930212000056, Longitude: -80.28308989399994.</w:t>
      </w:r>
    </w:p>
    <w:p>
      <w:r>
        <w:t>School Name: UNITED LUTHERAN SEMINARY, located at 61 SEMINARY RIDGE, GETTYSBURG, PA. The school has 12876.30808080808 students with a population of 448.0. The housing capacity is 1.0 with 130.0 dormitory capacity. Latitude: 39.831540302000064, Longitude: -77.24484250599994.</w:t>
      </w:r>
    </w:p>
    <w:p>
      <w:r>
        <w:t>School Name: UNITED STATES AIR FORCE ACADEMY, located at 2304 CADET DRIVE, SUITE 3800, USAF ACADEMY, CO. The school has 12876.30808080808 students with a population of 4673.0. The housing capacity is 1.0 with 4500.0 dormitory capacity. Latitude: 39.008914, Longitude: -104.885408.</w:t>
      </w:r>
    </w:p>
    <w:p>
      <w:r>
        <w:t>School Name: UNITED STATES COAST GUARD ACADEMY, located at 15 MOHEGAN AVENUE, NEW LONDON, CT. The school has 12876.30808080808 students with a population of 1562.0. The housing capacity is 1.0 with 1100.0 dormitory capacity. Latitude: 41.37026126500007, Longitude: -72.09883855999993.</w:t>
      </w:r>
    </w:p>
    <w:p>
      <w:r>
        <w:t>School Name: UNITED STATES MERCHANT MARINE ACADEMY, located at 300 STEAMBOAT ROAD, KINGS POINT, NY. The school has 12876.30808080808 students with a population of 1336.0. The housing capacity is 1.0 with 1005.0 dormitory capacity. Latitude: 40.812154, Longitude: -73.762534.</w:t>
      </w:r>
    </w:p>
    <w:p>
      <w:r>
        <w:t>School Name: UNITED STATES MILITARY ACADEMY, located at 646 SWIFT RD (ATTN: MASG), WEST POINT, NY. The school has 12876.30808080808 students with a population of 6454.0. The housing capacity is 1.0 with 4700.0 dormitory capacity. Latitude: 41.39088189000006, Longitude: -73.95680389799998.</w:t>
      </w:r>
    </w:p>
    <w:p>
      <w:r>
        <w:t>School Name: UNITED STATES NAVAL ACADEMY, located at 121 BLAKE ROAD, ANNAPOLIS, MD. The school has 12876.30808080808 students with a population of 5517.0. The housing capacity is 1.0 with 4667.0 dormitory capacity. Latitude: 38.98050747000008, Longitude: -76.48169242099993.</w:t>
      </w:r>
    </w:p>
    <w:p>
      <w:r>
        <w:t>School Name: UNITED STATES SPORTS ACADEMY, located at ONE ACADEMY DRIVE, DAPHNE, AL. The school has 12876.30808080808 students with a population of 386.0. The housing capacity is 2.0 with -999.0 dormitory capacity. Latitude: 30.639328861000024, Longitude: -87.9116305.</w:t>
      </w:r>
    </w:p>
    <w:p>
      <w:r>
        <w:t>School Name: UNITED STATES UNIVERSITY, located at 7675 MISSION VALLEY ROAD, SAN DIEGO, CA. The school has 12876.30808080808 students with a population of 2286.0. The housing capacity is 2.0 with -999.0 dormitory capacity. Latitude: 32.7769, Longitude: -117.154904.</w:t>
      </w:r>
    </w:p>
    <w:p>
      <w:r>
        <w:t>School Name: UNITED TALMUDICAL SEMINARY, located at 191 RODNEY ST., BROOKLYN, NY. The school has 12876.30808080808 students with a population of 3361.0. The housing capacity is 1.0 with 500.0 dormitory capacity. Latitude: 40.70594576400004, Longitude: -73.95919378799994.</w:t>
      </w:r>
    </w:p>
    <w:p>
      <w:r>
        <w:t>School Name: UNITED TECHNICAL CENTER, located at 251 MARIETTA STREET, CLARKSBURG, WV. The school has 12876.30808080808 students with a population of 31.0. The housing capacity is 2.0 with -999.0 dormitory capacity. Latitude: 39.310658, Longitude: -80.358395.</w:t>
      </w:r>
    </w:p>
    <w:p>
      <w:r>
        <w:t>School Name: UNITED THEOLOGICAL SEMINARY, located at 4501 DENLINGER RD., DAYTON, OH. The school has 12876.30808080808 students with a population of 472.0. The housing capacity is 2.0 with -999.0 dormitory capacity. Latitude: 39.813461594000046, Longitude: -84.27691342899999.</w:t>
      </w:r>
    </w:p>
    <w:p>
      <w:r>
        <w:t>School Name: UNITED THEOLOGICAL SEMINARY OF THE TWIN CITIES, located at 767 EUSTIS ST. SUITE 140, ST. PAUL, MN. The school has 12876.30808080808 students with a population of 168.0. The housing capacity is 1.0 with 20.0 dormitory capacity. Latitude: 45.05791470400004, Longitude: -93.22563135199994.</w:t>
      </w:r>
    </w:p>
    <w:p>
      <w:r>
        <w:t>School Name: UNITED TRIBES TECHNICAL COLLEGE, located at 3315 UNIVERSITY DRIVE, BISMARCK, ND. The school has 12876.30808080808 students with a population of 528.0. The housing capacity is 1.0 with 1042.0 dormitory capacity. Latitude: 46.76877344400003, Longitude: -100.76070468999995.</w:t>
      </w:r>
    </w:p>
    <w:p>
      <w:r>
        <w:t>School Name: UNITEK COLLEGE, located at 4670 AUTO MALL PKWY, FREMONT, CA. The school has 12876.30808080808 students with a population of 3782.0. The housing capacity is 2.0 with -999.0 dormitory capacity. Latitude: 37.5090202000001, Longitude: -121.96176247899996.</w:t>
      </w:r>
    </w:p>
    <w:p>
      <w:r>
        <w:t>School Name: UNITEK COLLEGE, located at 257 LONGFORD DRIVE, RM 5, SOUTH SAN FRANCISCO, CA. The school has 12876.30808080808 students with a population of 272.0. The housing capacity is 2.0 with -999.0 dormitory capacity. Latitude: 37.65642370400008, Longitude: -122.45559564399996.</w:t>
      </w:r>
    </w:p>
    <w:p>
      <w:r>
        <w:t>School Name: UNITEK COLLEGE, located at 21615 HESPERIAN BOULEVARD, HAYWARD, CA. The school has 12876.30808080808 students with a population of 365.0. The housing capacity is 2.0 with -999.0 dormitory capacity. Latitude: 37.66067350700007, Longitude: -122.11582424299996.</w:t>
      </w:r>
    </w:p>
    <w:p>
      <w:r>
        <w:t>School Name: UNITY COLLEGE, located at 90 QUAKER HILL ROAD, UNITY, ME. The school has 12876.30808080808 students with a population of 1784.0. The housing capacity is 1.0 with 570.0 dormitory capacity. Latitude: 44.603165, Longitude: -69.332276.</w:t>
      </w:r>
    </w:p>
    <w:p>
      <w:r>
        <w:t>School Name: UNITYPOINT HEALTH-DES MOINES SCHOOL OF RADIOLOGIC TECHNOLOGY, located at 1200 PLEASANT ST, DES MOINES, IA. The school has 12876.30808080808 students with a population of 17.0. The housing capacity is 2.0 with -999.0 dormitory capacity. Latitude: 41.59009365600008, Longitude: -93.63512934199996.</w:t>
      </w:r>
    </w:p>
    <w:p>
      <w:r>
        <w:t>School Name: UNIVERSAL CAREER SCHOOL, located at 10720 W FLAGLER SCHOOL STE 21, SWEETWATER, FL. The school has 12876.30808080808 students with a population of 636.0. The housing capacity is 2.0 with -999.0 dormitory capacity. Latitude: 25.767077331000053, Longitude: -80.37006293799999.</w:t>
      </w:r>
    </w:p>
    <w:p>
      <w:r>
        <w:t>School Name: UNIVERSAL COLLEGE OF BEAUTY INC-LOS ANGELES 2, located at 3419 W 43RD PLACE, LOS ANGELES, CA. The school has 12876.30808080808 students with a population of 12.0. The housing capacity is 2.0 with -999.0 dormitory capacity. Latitude: 34.00454138600003, Longitude: -118.33229537499994.</w:t>
      </w:r>
    </w:p>
    <w:p>
      <w:r>
        <w:t>School Name: UNIVERSAL COLLEGE OF HEALING ARTS, located at 8702 NORTH 30TH STREET, OMAHA, NE. The school has 12876.30808080808 students with a population of 49.0. The housing capacity is 2.0 with -999.0 dormitory capacity. Latitude: 41.33916193400006, Longitude: -95.96153890999994.</w:t>
      </w:r>
    </w:p>
    <w:p>
      <w:r>
        <w:t>School Name: UNIVERSAL HEALTHCARE CAREERS COLLEGE, located at 1625 WEST OLYMPIC BOULEVARD, SUITE 708, LOS ANGELES, CA. The school has 12876.30808080808 students with a population of 187.0. The housing capacity is 2.0 with -999.0 dormitory capacity. Latitude: 34.04992855400008, Longitude: -118.274514018.</w:t>
      </w:r>
    </w:p>
    <w:p>
      <w:r>
        <w:t>School Name: UNIVERSAL SPA TRAINING ACADEMY, located at 340 BURLINGTON AVE, DOWNERS GROVE, IL. The school has 12876.30808080808 students with a population of 168.0. The housing capacity is 2.0 with -999.0 dormitory capacity. Latitude: 41.79600833400008, Longitude: -87.99383956499997.</w:t>
      </w:r>
    </w:p>
    <w:p>
      <w:r>
        <w:t>School Name: UNIVERSAL SPA TRAINING ACADEMY - TYLER'S BEAUTY AND SPA ACADEMY, located at 6815 14TH STREET WEST, BRADENTON, FL. The school has 12876.30808080808 students with a population of -999.0. The housing capacity is -1.0 with -999.0 dormitory capacity. Latitude: 27.419640679000054, Longitude: -82.57508895199999.</w:t>
      </w:r>
    </w:p>
    <w:p>
      <w:r>
        <w:t>School Name: UNIVERSAL TECHNICAL INSTITUTE OF ARIZONA INC, located at 10695 WEST PIERCE STREET, AVONDALE, AZ. The school has 12876.30808080808 students with a population of 1946.0. The housing capacity is 2.0 with -999.0 dormitory capacity. Latitude: 33.453004760000056, Longitude: -112.28812255599996.</w:t>
      </w:r>
    </w:p>
    <w:p>
      <w:r>
        <w:t>School Name: UNIVERSAL TECHNICAL INSTITUTE OF ARIZONA INC-MOTORCYCLE MECHANICS INSTITUTE DIVISION, located at 2844 W DEER VALLEY RD, PHOENIX, AZ. The school has 12876.30808080808 students with a population of 843.0. The housing capacity is 2.0 with -999.0 dormitory capacity. Latitude: 33.68441854300005, Longitude: -112.12145080099998.</w:t>
      </w:r>
    </w:p>
    <w:p>
      <w:r>
        <w:t>School Name: UNIVERSAL TECHNICAL INSTITUTE OF CALIFORNIA INC, located at 9494 HAVEN AVENUE, RANCHO CUCAMONGA, CA. The school has 12876.30808080808 students with a population of 1382.0. The housing capacity is 2.0 with -999.0 dormitory capacity. Latitude: 34.083597291000046, Longitude: -117.57635458799996.</w:t>
      </w:r>
    </w:p>
    <w:p>
      <w:r>
        <w:t>School Name: UNIVERSAL TECHNICAL INSTITUTE OF ILLINOIS INC, located at 2611 CORPORATE WEST DRIVE, LISLE, IL. The school has 12876.30808080808 students with a population of 1242.0. The housing capacity is 2.0 with -999.0 dormitory capacity. Latitude: 41.80697, Longitude: -88.104.</w:t>
      </w:r>
    </w:p>
    <w:p>
      <w:r>
        <w:t>School Name: UNIVERSAL TECHNICAL INSTITUTE OF MASSACHUSETTS INC, located at ONE UPLAND ROAD, BUILDING 200, NORWOOD, MA. The school has 12876.30808080808 students with a population of -999.0. The housing capacity is 2.0 with -999.0 dormitory capacity. Latitude: 42.20764381400005, Longitude: -71.20140823699995.</w:t>
      </w:r>
    </w:p>
    <w:p>
      <w:r>
        <w:t>School Name: UNIVERSAL TECHNICAL INSTITUTE OF NORTHERN CALIFORNIA INC, located at 4100 DUCKHORN DRIVE, SACRAMENTO, CA. The school has 12876.30808080808 students with a population of 1419.0. The housing capacity is 2.0 with -999.0 dormitory capacity. Latitude: 38.64574950200006, Longitude: -121.52950287599998.</w:t>
      </w:r>
    </w:p>
    <w:p>
      <w:r>
        <w:t>School Name: UNIVERSAL TECHNICAL INSTITUTE OF PENNSYLVANIA INC, located at 750 PENNSYLVANIA DRIVE, EXTON, PA. The school has 12876.30808080808 students with a population of 1080.0. The housing capacity is 2.0 with -999.0 dormitory capacity. Latitude: 40.070513231000064, Longitude: -75.68513299499995.</w:t>
      </w:r>
    </w:p>
    <w:p>
      <w:r>
        <w:t>School Name: UNIVERSAL TECHNICAL INSTITUTE OF TEXAS INC., located at 721 LOCK HAVEN DR., HOUSTON, TX. The school has 12876.30808080808 students with a population of 1691.0. The housing capacity is 2.0 with -999.0 dormitory capacity. Latitude: 29.99049222600007, Longitude: -95.41212007699994.</w:t>
      </w:r>
    </w:p>
    <w:p>
      <w:r>
        <w:t>School Name: UNIVERSAL TECHNICAL INSTITUTE-AUTO MOTORCYCLE &amp; MARINE MECHANICS INSTITUTE DIVISION-ORLANDO, located at 9751 DELEGATES DR, ORLANDO, FL. The school has 12876.30808080808 students with a population of 2379.0. The housing capacity is 2.0 with -999.0 dormitory capacity. Latitude: 28.424284728000032, Longitude: -81.40971342899996.</w:t>
      </w:r>
    </w:p>
    <w:p>
      <w:r>
        <w:t>School Name: UNIVERSAL TECHNICAL INSTITUTE-BLOOMFIELD, located at 1515 BROAD STREET, BLOOMFIELD, NJ. The school has 12876.30808080808 students with a population of 986.0. The housing capacity is 2.0 with -999.0 dormitory capacity. Latitude: 40.841102, Longitude: -74.180997.</w:t>
      </w:r>
    </w:p>
    <w:p>
      <w:r>
        <w:t>School Name: UNIVERSAL TECHNICAL INSTITUTE-DALLAS FORT WORTH, located at 5151 REGENT BLVD., IRVING, TX. The school has 12876.30808080808 students with a population of 1824.0. The housing capacity is 2.0 with -999.0 dormitory capacity. Latitude: 32.938104176000024, Longitude: -97.01267899799996.</w:t>
      </w:r>
    </w:p>
    <w:p>
      <w:r>
        <w:t>School Name: UNIVERSAL TECHNICAL INSTITUTE-SOUTHERN CALIFORNIA, located at 4175 E. CONANT STREET, LONG BEACH, CA. The school has 12876.30808080808 students with a population of 1238.0. The housing capacity is 2.0 with -999.0 dormitory capacity. Latitude: 33.82614258800004, Longitude: -118.14551914099997.</w:t>
      </w:r>
    </w:p>
    <w:p>
      <w:r>
        <w:t>School Name: UNIVERSAL TECHNOLOGY COLLEGE OF PUERTO RICO, located at 111 COMERCIO ST, AGUADILLA, PR. The school has 12876.30808080808 students with a population of 222.0. The housing capacity is 2.0 with -999.0 dormitory capacity. Latitude: 18.42839970500006, Longitude: -67.15563772299998.</w:t>
      </w:r>
    </w:p>
    <w:p>
      <w:r>
        <w:t>School Name: UNIVERSAL THERAPEUTIC MASSAGE INSTITUTE, located at 3410 AZTEC RD NE, ALBUQUERQUE, NM. The school has 12876.30808080808 students with a population of -999.0. The housing capacity is 2.0 with -999.0 dormitory capacity. Latitude: 35.119879842000046, Longitude: -106.60488756799998.</w:t>
      </w:r>
    </w:p>
    <w:p>
      <w:r>
        <w:t>School Name: UNIVERSAL TRAINING INSTITUTE, located at 174 JEFFERSON STREET, PERTH AMBOY, NJ. The school has 12876.30808080808 students with a population of 191.0. The housing capacity is 2.0 with -999.0 dormitory capacity. Latitude: 40.51034, Longitude: -74.269901.</w:t>
      </w:r>
    </w:p>
    <w:p>
      <w:r>
        <w:t>School Name: UNIVERSAL TRINITY COLLEGE, located at 8345 NW 66 STREET #D3909, MIAMI, FL. The school has 12876.30808080808 students with a population of -999.0. The housing capacity is -1.0 with -999.0 dormitory capacity. Latitude: 28.563578304000032, Longitude: -81.38911958199998.</w:t>
      </w:r>
    </w:p>
    <w:p>
      <w:r>
        <w:t>School Name: UNIVERSIDAD ADVENTISTA DE LAS ANTILLAS, located at CARR 106 KM 2.2 INT, MAYAGUEZ, PR. The school has 12876.30808080808 students with a population of 1220.0. The housing capacity is 1.0 with 304.0 dormitory capacity. Latitude: 18.205329, Longitude: -67.112632.</w:t>
      </w:r>
    </w:p>
    <w:p>
      <w:r>
        <w:t>School Name: UNIVERSIDAD ANA G. MENDEZ-CAROLINA CAMPUS, located at CARR. # 190 ESQ. CALLE 220 BO. SABANA ABAJO, CAROLINA, PR. The school has 12876.30808080808 students with a population of 8826.0. The housing capacity is 2.0 with -999.0 dormitory capacity. Latitude: 18.413292, Longitude: -65.984075.</w:t>
      </w:r>
    </w:p>
    <w:p>
      <w:r>
        <w:t>School Name: UNIVERSIDAD ANA G. MENDEZ-CUPEY CAMPUS, located at 1399 AVE. ANA G. MENDEZ, SAN JUAN, PR. The school has 12876.30808080808 students with a population of 9913.0. The housing capacity is 2.0 with -999.0 dormitory capacity. Latitude: 18.38694247500007, Longitude: -66.06160968299997.</w:t>
      </w:r>
    </w:p>
    <w:p>
      <w:r>
        <w:t>School Name: UNIVERSIDAD ANA G. MENDEZ-GURABO CAMPUS, located at CARR. # 189 KM 3.3, GURABO, PR. The school has 12876.30808080808 students with a population of 14764.0. The housing capacity is 2.0 with -999.0 dormitory capacity. Latitude: 18.239647, Longitude: -66.006259.</w:t>
      </w:r>
    </w:p>
    <w:p>
      <w:r>
        <w:t>School Name: UNIVERSIDAD ANA G. MENDEZ-ONLINE CAMPUS, located at CARRETERA PR-176, KM 0.5, SECTOR EL CINCO, SAN JUAN, PR. The school has 12876.30808080808 students with a population of 2618.0. The housing capacity is 2.0 with -999.0 dormitory capacity. Latitude: 18.385027, Longitude: -66.065463.</w:t>
      </w:r>
    </w:p>
    <w:p>
      <w:r>
        <w:t>School Name: UNIVERSIDAD CENTRAL DE BAYAMON, located at AVENIDA ZAYA VERDE LA MILAGROSA BARRIO HATO TEJAS, BAYAMÓN, PR. The school has 12876.30808080808 students with a population of 1341.0. The housing capacity is 1.0 with 16.0 dormitory capacity. Latitude: 18.398863817000063, Longitude: -66.18077263099997.</w:t>
      </w:r>
    </w:p>
    <w:p>
      <w:r>
        <w:t>School Name: UNIVERSIDAD CENTRAL DEL CARIBE, located at RAMON RUIZ ARNAU UNIVERSITY HOSPITAL LAUREL AVE, BAYAMON, PR. The school has 12876.30808080808 students with a population of 848.0. The housing capacity is 2.0 with -999.0 dormitory capacity. Latitude: 18.367405, Longitude: -66.154522.</w:t>
      </w:r>
    </w:p>
    <w:p>
      <w:r>
        <w:t>School Name: UNIVERSIDAD DEL SAGRADO CORAZON, located at CALLE ROSALES ESQ SAN ANTONIO PDA 26 1/2, SANTURCE, PR. The school has 12876.30808080808 students with a population of 5086.0. The housing capacity is 1.0 with 550.0 dormitory capacity. Latitude: 18.442428944000028, Longitude: -66.05825165699997.</w:t>
      </w:r>
    </w:p>
    <w:p>
      <w:r>
        <w:t>School Name: UNIVERSIDAD PENTECOSTAL MIZPA, located at BO CAIMITO RD 199 KM 0.3, RIO PIEDRAS, PR. The school has 12876.30808080808 students with a population of 232.0. The housing capacity is 1.0 with 22.0 dormitory capacity. Latitude: 18.35769259800003, Longitude: -66.08460199699994.</w:t>
      </w:r>
    </w:p>
    <w:p>
      <w:r>
        <w:t>School Name: UNIVERSIDAD POLITECNICA DE PUERTO RICO, located at 377 PONCE DE LEON AVE, HATO REY, PR. The school has 12876.30808080808 students with a population of 4772.0. The housing capacity is 1.0 with 104.0 dormitory capacity. Latitude: 18.42250292800003, Longitude: -66.05539779899993.</w:t>
      </w:r>
    </w:p>
    <w:p>
      <w:r>
        <w:t>School Name: UNIVERSIDAD TEOLOGICA DEL CARIBE, located at ROAD 848 KM. 0.5 CALLEJON MARQUEZ, BO. SAINT JUST, TRUJILLO ALTO, PR. The school has 12876.30808080808 students with a population of 520.0. The housing capacity is 2.0 with -999.0 dormitory capacity. Latitude: 18.37392821400005, Longitude: -66.01061712299997.</w:t>
      </w:r>
    </w:p>
    <w:p>
      <w:r>
        <w:t>School Name: UNIVERSITY ACADEMY OF HAIR DESIGN, located at 2204 GREENSBORO AVENUE, TUSCALOOSA, AL. The school has 12876.30808080808 students with a population of 53.0. The housing capacity is 2.0 with -999.0 dormitory capacity. Latitude: 33.24131424500007, Longitude: -87.58963612899998.</w:t>
      </w:r>
    </w:p>
    <w:p>
      <w:r>
        <w:t>School Name: UNIVERSITY AT BUFFALO, located at 12 CAPEN HALL, BUFFALO, NY. The school has 12876.30808080808 students with a population of 37642.0. The housing capacity is 1.0 with 7962.0 dormitory capacity. Latitude: 43.001012, Longitude: -78.78961.</w:t>
      </w:r>
    </w:p>
    <w:p>
      <w:r>
        <w:t>School Name: UNIVERSITY OF ADVANCING TECHNOLOGY, located at 2625 W BASELINE RD, TEMPE, AZ. The school has 12876.30808080808 students with a population of 975.0. The housing capacity is 1.0 with 260.0 dormitory capacity. Latitude: 33.377712287000065, Longitude: -111.97608681199996.</w:t>
      </w:r>
    </w:p>
    <w:p>
      <w:r>
        <w:t>School Name: UNIVERSITY OF AESTHETICS &amp; COSMETOLOGY, located at 1357 N MILWAUKEE AVE, CHICAGO, IL. The school has 12876.30808080808 students with a population of 32.0. The housing capacity is 2.0 with -999.0 dormitory capacity. Latitude: 41.90670768200005, Longitude: -87.67125883999995.</w:t>
      </w:r>
    </w:p>
    <w:p>
      <w:r>
        <w:t>School Name: UNIVERSITY OF AKRON MAIN CAMPUS, located at 302 BUCHTEL COMMON, AKRON, OH. The school has 12876.30808080808 students with a population of 18608.0. The housing capacity is 1.0 with 2820.0 dormitory capacity. Latitude: 41.077768, Longitude: -81.510328.</w:t>
      </w:r>
    </w:p>
    <w:p>
      <w:r>
        <w:t>School Name: UNIVERSITY OF AKRON WAYNE COLLEGE, located at 1901 SMUCKER RD, ORRVILLE, OH. The school has 12876.30808080808 students with a population of 1799.0. The housing capacity is 2.0 with -999.0 dormitory capacity. Latitude: 40.86151895000006, Longitude: -81.78997940399995.</w:t>
      </w:r>
    </w:p>
    <w:p>
      <w:r>
        <w:t>School Name: UNIVERSITY OF ALABAMA AT BIRMINGHAM, located at ADMINISTRATION BLDG SUITE 1070, BIRMINGHAM, AL. The school has 12876.30808080808 students with a population of 32656.0. The housing capacity is 1.0 with 2882.0 dormitory capacity. Latitude: 33.50223, Longitude: -86.80917.</w:t>
      </w:r>
    </w:p>
    <w:p>
      <w:r>
        <w:t>School Name: UNIVERSITY OF ALABAMA IN HUNTSVILLE, located at 301 SPARKMAN DR, HUNTSVILLE, AL. The school has 12876.30808080808 students with a population of 11591.0. The housing capacity is 1.0 with 2200.0 dormitory capacity. Latitude: 34.72281824500004, Longitude: -86.63841997499998.</w:t>
      </w:r>
    </w:p>
    <w:p>
      <w:r>
        <w:t>School Name: UNIVERSITY OF ALABAMA SYSTEM OFFICE, located at 500 UNIVERSITY BLVD. EAST, TUSCALOOSA, AL. The school has 12876.30808080808 students with a population of 93.0. The housing capacity is -2.0 with -999.0 dormitory capacity. Latitude: 33.206967, Longitude: -87.529571.</w:t>
      </w:r>
    </w:p>
    <w:p>
      <w:r>
        <w:t>School Name: UNIVERSITY OF ALASKA ANCHORAGE, located at 3211 PROVIDENCE DRIVE, ANCHORAGE, AK. The school has 12876.30808080808 students with a population of 13923.0. The housing capacity is 1.0 with 996.0 dormitory capacity. Latitude: 61.18955412200006, Longitude: -149.82613488799998.</w:t>
      </w:r>
    </w:p>
    <w:p>
      <w:r>
        <w:t>School Name: UNIVERSITY OF ALASKA FAIRBANKS, located at 1731 SOUTH CHANDALAR DRIVE, FAIRBANKS, AK. The school has 12876.30808080808 students with a population of 9015.0. The housing capacity is 1.0 with 958.0 dormitory capacity. Latitude: 64.855573, Longitude: -147.825921.</w:t>
      </w:r>
    </w:p>
    <w:p>
      <w:r>
        <w:t>School Name: UNIVERSITY OF ALASKA SOUTHEAST, located at 11066 AUKE LAKE WAY, JUNEAU, AK. The school has 12876.30808080808 students with a population of 2413.0. The housing capacity is 1.0 with 357.0 dormitory capacity. Latitude: 58.38515052000008, Longitude: -134.63884476799996.</w:t>
      </w:r>
    </w:p>
    <w:p>
      <w:r>
        <w:t>School Name: UNIVERSITY OF ALASKA SYSTEM OF HIGHER EDUCATION, located at 910 YUKON DRIVE, SUITE 202 BUTROVICH BUILDING, FAIRBANKS, AK. The school has 12876.30808080808 students with a population of 208.0. The housing capacity is -2.0 with -999.0 dormitory capacity. Latitude: 64.85844414400003, Longitude: -147.82870058499998.</w:t>
      </w:r>
    </w:p>
    <w:p>
      <w:r>
        <w:t>School Name: UNIVERSITY OF ANTELOPE VALLEY, located at 44055 SIERRA HIGHWAY, LANCASTER, CA. The school has 12876.30808080808 students with a population of 841.0. The housing capacity is 1.0 with 85.0 dormitory capacity. Latitude: 34.683287472000075, Longitude: -118.13487096399996.</w:t>
      </w:r>
    </w:p>
    <w:p>
      <w:r>
        <w:t>School Name: UNIVERSITY OF ARIZONA, located at 1401 E UNIVERSITY, TUCSON, AZ. The school has 12876.30808080808 students with a population of 58335.0. The housing capacity is 1.0 with 6581.0 dormitory capacity. Latitude: 32.23286612800007, Longitude: -110.95008586199998.</w:t>
      </w:r>
    </w:p>
    <w:p>
      <w:r>
        <w:t>School Name: UNIVERSITY OF ARIZONA-SIERRA VISTA, located at 1140 NORTH COLOMBO AVENUE, SIERRA VISTA, AZ. The school has 12876.30808080808 students with a population of 487.0. The housing capacity is 2.0 with -999.0 dormitory capacity. Latitude: 31.56679855300007, Longitude: -110.24572946899995.</w:t>
      </w:r>
    </w:p>
    <w:p>
      <w:r>
        <w:t>School Name: UNIVERSITY OF ARKANSAS, located at ADMINISTRATION BLDG 425, FAYETTEVILLE, AR. The school has 12876.30808080808 students with a population of 32804.0. The housing capacity is 1.0 with 6232.0 dormitory capacity. Latitude: 36.06564170900003, Longitude: -94.17785232199998.</w:t>
      </w:r>
    </w:p>
    <w:p>
      <w:r>
        <w:t>School Name: UNIVERSITY OF ARKANSAS AT LITTLE ROCK, located at 2801 S UNIVERSITY AVE, LITTLE ROCK, AR. The school has 12876.30808080808 students with a population of 10287.0. The housing capacity is 1.0 with 1395.0 dormitory capacity. Latitude: 34.723479317000056, Longitude: -92.34057388599996.</w:t>
      </w:r>
    </w:p>
    <w:p>
      <w:r>
        <w:t>School Name: UNIVERSITY OF ARKANSAS AT MONTICELLO, located at HIGHWAY 425 SOUTH, MONTICELLO, AR. The school has 12876.30808080808 students with a population of 3059.0. The housing capacity is 1.0 with 709.0 dormitory capacity. Latitude: 33.589788, Longitude: -91.812971.</w:t>
      </w:r>
    </w:p>
    <w:p>
      <w:r>
        <w:t>School Name: UNIVERSITY OF ARKANSAS AT PINE BLUFF, located at 1200 N UNIVERSITY MAIL SLOT 4789, PINE BLUFF, AR. The school has 12876.30808080808 students with a population of 3327.0. The housing capacity is 1.0 with 1637.0 dormitory capacity. Latitude: 34.242192, Longitude: -92.021263.</w:t>
      </w:r>
    </w:p>
    <w:p>
      <w:r>
        <w:t>School Name: UNIVERSITY OF ARKANSAS COMMUNITY COLLEGE RICH MOUNTAIN, located at 1100 COLLEGE DR, MENA, AR. The school has 12876.30808080808 students with a population of 946.0. The housing capacity is 1.0 with 153.0 dormitory capacity. Latitude: 34.59144869600004, Longitude: -94.21979901799996.</w:t>
      </w:r>
    </w:p>
    <w:p>
      <w:r>
        <w:t>School Name: UNIVERSITY OF ARKANSAS COMMUNITY COLLEGE-BATESVILLE, located at 2005 WHITE DRIVE, BATESVILLE, AR. The school has 12876.30808080808 students with a population of 1373.0. The housing capacity is 2.0 with -999.0 dormitory capacity. Latitude: 35.79293465800004, Longitude: -91.61584586099995.</w:t>
      </w:r>
    </w:p>
    <w:p>
      <w:r>
        <w:t>School Name: UNIVERSITY OF ARKANSAS COMMUNITY COLLEGE-MORRILTON, located at 1537 UNIVERSITY BLVD., MORRILTON, AR. The school has 12876.30808080808 students with a population of 2032.0. The housing capacity is 2.0 with -999.0 dormitory capacity. Latitude: 35.17213649400003, Longitude: -92.72850741599996.</w:t>
      </w:r>
    </w:p>
    <w:p>
      <w:r>
        <w:t>School Name: UNIVERSITY OF ARKANSAS FOR MEDICAL SCIENCES, located at 4301 W MARKHAM, LITTLE ROCK, AR. The school has 12876.30808080808 students with a population of 7949.0. The housing capacity is 1.0 with 177.0 dormitory capacity. Latitude: 34.74898826000003, Longitude: -92.32015409899998.</w:t>
      </w:r>
    </w:p>
    <w:p>
      <w:r>
        <w:t>School Name: UNIVERSITY OF ARKANSAS HOPE-TEXARKANA, located at 2500 S MAIN, HOPE, AR. The school has 12876.30808080808 students with a population of 1392.0. The housing capacity is 2.0 with -999.0 dormitory capacity. Latitude: 33.64235207000007, Longitude: -93.59553087499997.</w:t>
      </w:r>
    </w:p>
    <w:p>
      <w:r>
        <w:t>School Name: UNIVERSITY OF ARKANSAS SYSTEM EVERSITY, located at 2402 NORTH UNIVERSITY AVENUE, LITTLE ROCK, AR. The school has 12876.30808080808 students with a population of 841.0. The housing capacity is 2.0 with -999.0 dormitory capacity. Latitude: 34.775996, Longitude: -92.343582.</w:t>
      </w:r>
    </w:p>
    <w:p>
      <w:r>
        <w:t>School Name: UNIVERSITY OF ARKANSAS SYSTEM EVERSITY, located at 2402 NORTH UNIVERSITY AVENUE, LITTLE ROCK, AR. The school has 12876.30808080808 students with a population of 814.0. The housing capacity is 2.0 with -999.0 dormitory capacity. Latitude: 34.77601577400003, Longitude: -92.34369056599996.</w:t>
      </w:r>
    </w:p>
    <w:p>
      <w:r>
        <w:t>School Name: UNIVERSITY OF ARKANSAS SYSTEM OFFICE, located at 2404 N UNIVERSITY, LITTLE ROCK, AR. The school has 12876.30808080808 students with a population of 75.0. The housing capacity is -2.0 with -999.0 dormitory capacity. Latitude: 34.775988866000034, Longitude: -92.34371409499994.</w:t>
      </w:r>
    </w:p>
    <w:p>
      <w:r>
        <w:t>School Name: UNIVERSITY OF ARKANSAS-FORT SMITH, located at 5210 GRAND AVE, FORT SMITH, AR. The school has 12876.30808080808 students with a population of 6533.0. The housing capacity is 1.0 with 940.0 dormitory capacity. Latitude: 35.38400060500004, Longitude: -94.37553636899996.</w:t>
      </w:r>
    </w:p>
    <w:p>
      <w:r>
        <w:t>School Name: UNIVERSITY OF ARKANSAS-PULASKI TECHNICAL COLLEGE, located at 3000 W SCENIC DR, NORTH LITTLE ROCK, AR. The school has 12876.30808080808 students with a population of 5361.0. The housing capacity is 2.0 with -999.0 dormitory capacity. Latitude: 34.782783435000056, Longitude: -92.29918435099997.</w:t>
      </w:r>
    </w:p>
    <w:p>
      <w:r>
        <w:t>School Name: UNIVERSITY OF BALTIMORE, located at CHARLES AT MOUNT ROYAL, BALTIMORE, MD. The school has 12876.30808080808 students with a population of 4930.0. The housing capacity is 2.0 with -999.0 dormitory capacity. Latitude: 39.30583370100004, Longitude: -76.61659054699999.</w:t>
      </w:r>
    </w:p>
    <w:p>
      <w:r>
        <w:t>School Name: UNIVERSITY OF BRIDGEPORT, located at 126 PARK AVENUE, BRIDGEPORT, CT. The school has 12876.30808080808 students with a population of 4811.0. The housing capacity is 1.0 with 1782.0 dormitory capacity. Latitude: 41.16476622900007, Longitude: -73.19000591699995.</w:t>
      </w:r>
    </w:p>
    <w:p>
      <w:r>
        <w:t>School Name: UNIVERSITY OF CALIFORNIA-BERKELEY, located at 200 CALIFORNIA HALL, BERKELEY, CA. The school has 12876.30808080808 students with a population of 54449.0. The housing capacity is 1.0 with 10104.0 dormitory capacity. Latitude: 37.875759, Longitude: -122.24851.</w:t>
      </w:r>
    </w:p>
    <w:p>
      <w:r>
        <w:t>School Name: UNIVERSITY OF CALIFORNIA-DAVIS, located at ONE SHIELDS AVENUE, DAVIS, CA. The school has 12876.30808080808 students with a population of 52829.0. The housing capacity is 1.0 with 8284.0 dormitory capacity. Latitude: 38.53820558300004, Longitude: -121.75103000999997.</w:t>
      </w:r>
    </w:p>
    <w:p>
      <w:r>
        <w:t>School Name: UNIVERSITY OF CALIFORNIA-HASTINGS COLLEGE OF LAW, located at 200 MCALLISTER STREET, SAN FRANCISCO, CA. The school has 12876.30808080808 students with a population of 1374.0. The housing capacity is 1.0 with 425.0 dormitory capacity. Latitude: 37.78113678500006, Longitude: -122.41569957099996.</w:t>
      </w:r>
    </w:p>
    <w:p>
      <w:r>
        <w:t>School Name: UNIVERSITY OF CALIFORNIA-IRVINE, located at 501 ALDRICH HALL, IRVINE, CA. The school has 12876.30808080808 students with a population of 45633.0. The housing capacity is 1.0 with 13000.0 dormitory capacity. Latitude: 33.643163, Longitude: -117.837785.</w:t>
      </w:r>
    </w:p>
    <w:p>
      <w:r>
        <w:t>School Name: UNIVERSITY OF CALIFORNIA-LOS ANGELES, located at 405 HILGARD AVE, LOS ANGELES, CA. The school has 12876.30808080808 students with a population of 69845.0. The housing capacity is 1.0 with 19093.0 dormitory capacity. Latitude: 34.0688923000001, Longitude: -118.44390050099996.</w:t>
      </w:r>
    </w:p>
    <w:p>
      <w:r>
        <w:t>School Name: UNIVERSITY OF CALIFORNIA-MERCED, located at 5200 NORTH LAKE ROAD, MERCED, CA. The school has 12876.30808080808 students with a population of 10802.0. The housing capacity is 1.0 with 4016.0 dormitory capacity. Latitude: 37.36623734600005, Longitude: -120.42494415299996.</w:t>
      </w:r>
    </w:p>
    <w:p>
      <w:r>
        <w:t>School Name: UNIVERSITY OF CALIFORNIA-RIVERSIDE, located at 900 UNIVERSITY AVE, RIVERSIDE, CA. The school has 12876.30808080808 students with a population of 30913.0. The housing capacity is 1.0 with 7400.0 dormitory capacity. Latitude: 33.974547502000064, Longitude: -117.32876612799998.</w:t>
      </w:r>
    </w:p>
    <w:p>
      <w:r>
        <w:t>School Name: UNIVERSITY OF CALIFORNIA-SAN DIEGO, located at 9500 GILMAN DR, LA JOLLA, CA. The school has 12876.30808080808 students with a population of 55842.0. The housing capacity is 1.0 with 17598.0 dormitory capacity. Latitude: 32.87659765500007, Longitude: -117.23779347899996.</w:t>
      </w:r>
    </w:p>
    <w:p>
      <w:r>
        <w:t>School Name: UNIVERSITY OF CALIFORNIA-SAN FRANCISCO, located at 500 PARNASSUS AVE, SAN FRANCISCO, CA. The school has 12876.30808080808 students with a population of 16914.0. The housing capacity is 1.0 with 2402.0 dormitory capacity. Latitude: 37.762736295000025, Longitude: -122.45804940399996.</w:t>
      </w:r>
    </w:p>
    <w:p>
      <w:r>
        <w:t>School Name: UNIVERSITY OF CALIFORNIA-SANTA BARBARA, located at 5221 CHEADLE HALL, SANTA BARBARA, CA. The school has 12876.30808080808 students with a population of 31335.0. The housing capacity is 1.0 with 9665.0 dormitory capacity. Latitude: 34.412344, Longitude: -119.851493.</w:t>
      </w:r>
    </w:p>
    <w:p>
      <w:r>
        <w:t>School Name: UNIVERSITY OF CALIFORNIA-SANTA CRUZ, located at 1156 HIGH ST, SANTA CRUZ, CA. The school has 12876.30808080808 students with a population of 23091.0. The housing capacity is 1.0 with 9291.0 dormitory capacity. Latitude: 36.99901841700006, Longitude: -122.06072612599996.</w:t>
      </w:r>
    </w:p>
    <w:p>
      <w:r>
        <w:t>School Name: UNIVERSITY OF CALIFORNIA-SYSTEM ADMINISTRATION CENTRAL OFFICE, located at 1111 FRANKLIN ST, OAKLAND, CA. The school has 12876.30808080808 students with a population of 2727.0. The housing capacity is -2.0 with -999.0 dormitory capacity. Latitude: 37.80222173200008, Longitude: -122.271340168.</w:t>
      </w:r>
    </w:p>
    <w:p>
      <w:r>
        <w:t>School Name: UNIVERSITY OF CENTRAL ARKANSAS, located at 201 DONAGHEY AVE, CONWAY, AR. The school has 12876.30808080808 students with a population of 11890.0. The housing capacity is 1.0 with 3706.0 dormitory capacity. Latitude: 35.07819637900008, Longitude: -92.45930978399996.</w:t>
      </w:r>
    </w:p>
    <w:p>
      <w:r>
        <w:t>School Name: UNIVERSITY OF CENTRAL FLORIDA, located at 4000 CENTRAL FLORIDA BLVD, ORLANDO, FL. The school has 12876.30808080808 students with a population of 77982.0. The housing capacity is 1.0 with 12277.0 dormitory capacity. Latitude: 28.602159432000064, Longitude: -81.20088927199998.</w:t>
      </w:r>
    </w:p>
    <w:p>
      <w:r>
        <w:t>School Name: UNIVERSITY OF CENTRAL MISSOURI, located at 108 W SOUTH STREET, WARRENSBURG, MO. The school has 12876.30808080808 students with a population of 11236.0. The housing capacity is 1.0 with 3994.0 dormitory capacity. Latitude: 38.757221, Longitude: -93.739192.</w:t>
      </w:r>
    </w:p>
    <w:p>
      <w:r>
        <w:t>School Name: UNIVERSITY OF CENTRAL OKLAHOMA, located at 100 N UNIVERSITY DR, EDMOND, OK. The school has 12876.30808080808 students with a population of 15970.0. The housing capacity is 1.0 with 1880.0 dormitory capacity. Latitude: 35.658328623000045, Longitude: -97.47152431399996.</w:t>
      </w:r>
    </w:p>
    <w:p>
      <w:r>
        <w:t>School Name: UNIVERSITY OF CHARLESTON, located at 2300 MACCORKLE AVENUE, SE, CHARLESTON, WV. The school has 12876.30808080808 students with a population of 3427.0. The housing capacity is 1.0 with 755.0 dormitory capacity. Latitude: 38.332133268000064, Longitude: -81.61669425799994.</w:t>
      </w:r>
    </w:p>
    <w:p>
      <w:r>
        <w:t>School Name: UNIVERSITY OF CHICAGO, located at 5801 S ELLIS AVE, CHICAGO, IL. The school has 12876.30808080808 students with a population of 30198.0. The housing capacity is 1.0 with 4532.0 dormitory capacity. Latitude: 41.79014557900007, Longitude: -87.60092236199995.</w:t>
      </w:r>
    </w:p>
    <w:p>
      <w:r>
        <w:t>School Name: UNIVERSITY OF CINCINNATI-BLUE ASH COLLEGE, located at 9555 PLAINFIELD RD, BLUE ASH, OH. The school has 12876.30808080808 students with a population of 7691.0. The housing capacity is 1.0 with 425.0 dormitory capacity. Latitude: 39.232994663000056, Longitude: -84.40043788999998.</w:t>
      </w:r>
    </w:p>
    <w:p>
      <w:r>
        <w:t>School Name: UNIVERSITY OF CINCINNATI-CLERMONT COLLEGE, located at 4200 CLERMONT COLLEGE DR, BATAVIA, OH. The school has 12876.30808080808 students with a population of 7896.0. The housing capacity is 2.0 with -999.0 dormitory capacity. Latitude: 39.08113895600008, Longitude: -84.19444149099996.</w:t>
      </w:r>
    </w:p>
    <w:p>
      <w:r>
        <w:t>School Name: UNIVERSITY OF CINCINNATI-MAIN CAMPUS, located at 2624 CLIFTON AVENUE, CINCINNATI, OH. The school has 12876.30808080808 students with a population of 48594.0. The housing capacity is 1.0 with 7078.0 dormitory capacity. Latitude: 39.13115854200004, Longitude: -84.51428019599996.</w:t>
      </w:r>
    </w:p>
    <w:p>
      <w:r>
        <w:t>School Name: UNIVERSITY OF COLORADO BOULDER, located at REGENT DRIVE AT BROADWAY, BOULDER, CO. The school has 12876.30808080808 students with a population of 46885.0. The housing capacity is 1.0 with 7550.0 dormitory capacity. Latitude: 40.004415065000046, Longitude: -105.267061271.</w:t>
      </w:r>
    </w:p>
    <w:p>
      <w:r>
        <w:t>School Name: UNIVERSITY OF COLORADO COLORADO SPRINGS, located at 1420 AUSTIN BLUFFS PARKWAY, COLORADO SPRINGS, CO. The school has 12876.30808080808 students with a population of 13971.0. The housing capacity is 1.0 with 1719.0 dormitory capacity. Latitude: 38.89273460100003, Longitude: -104.80029604599996.</w:t>
      </w:r>
    </w:p>
    <w:p>
      <w:r>
        <w:t>School Name: UNIVERSITY OF COLORADO DENVER/ANSCHUTZ MEDICAL CAMPUS, located at 1380 LAWRENCE STREET, LAWRENCE STREET CENTER, SUITE 1400, DENVER, CO. The school has 12876.30808080808 students with a population of 37536.0. The housing capacity is 1.0 with 722.0 dormitory capacity. Latitude: 39.74521410900008, Longitude: -104.839344596.</w:t>
      </w:r>
    </w:p>
    <w:p>
      <w:r>
        <w:t>School Name: UNIVERSITY OF COLORADO SYSTEM OFFICE, located at 1800 GRANT ST, DENVER, CO. The school has 12876.30808080808 students with a population of 556.0. The housing capacity is -2.0 with -999.0 dormitory capacity. Latitude: 39.74520973700004, Longitude: -104.98327705999998.</w:t>
      </w:r>
    </w:p>
    <w:p>
      <w:r>
        <w:t>School Name: UNIVERSITY OF CONNECTICUT, located at 352 MANSFIELD ROAD, STORRS, CT. The school has 12876.30808080808 students with a population of 37449.0. The housing capacity is 1.0 with 12040.0 dormitory capacity. Latitude: 41.807658, Longitude: -72.256961.</w:t>
      </w:r>
    </w:p>
    <w:p>
      <w:r>
        <w:t>School Name: UNIVERSITY OF CONNECTICUT-AVERY POINT, located at 1084 SHENNECOSSETT RD, GROTON, CT. The school has 12876.30808080808 students with a population of 564.0. The housing capacity is 2.0 with -999.0 dormitory capacity. Latitude: 41.31723109500007, Longitude: -72.06393526899996.</w:t>
      </w:r>
    </w:p>
    <w:p>
      <w:r>
        <w:t>School Name: UNIVERSITY OF CONNECTICUT-HARTFORD CAMPUS, located at 10 PROSPECT STREET, HARTFORD, CT. The school has 12876.30808080808 students with a population of 1683.0. The housing capacity is 2.0 with -999.0 dormitory capacity. Latitude: 41.76268357900005, Longitude: -72.67245113599995.</w:t>
      </w:r>
    </w:p>
    <w:p>
      <w:r>
        <w:t>School Name: UNIVERSITY OF CONNECTICUT-STAMFORD, located at ONE UNIVERSITY PLACE, STAMFORD, CT. The school has 12876.30808080808 students with a population of 2354.0. The housing capacity is 1.0 with 485.0 dormitory capacity. Latitude: 41.05615509000006, Longitude: -73.54256582499994.</w:t>
      </w:r>
    </w:p>
    <w:p>
      <w:r>
        <w:t>School Name: UNIVERSITY OF CONNECTICUT-WATERBURY CAMPUS, located at 99 EAST MAIN STREET, WATERBURY, CT. The school has 12876.30808080808 students with a population of 853.0. The housing capacity is 2.0 with -999.0 dormitory capacity. Latitude: 41.55572892700008, Longitude: -73.03863749299995.</w:t>
      </w:r>
    </w:p>
    <w:p>
      <w:r>
        <w:t>School Name: UNIVERSITY OF DALLAS, located at 1845 E NORTHGATE DRIVE, IRVING, TX. The school has 12876.30808080808 students with a population of 2962.0. The housing capacity is 1.0 with 775.0 dormitory capacity. Latitude: 32.84620194900003, Longitude: -96.92157267099998.</w:t>
      </w:r>
    </w:p>
    <w:p>
      <w:r>
        <w:t>School Name: UNIVERSITY OF DAYTON, located at 300 COLLEGE PARK, DAYTON, OH. The school has 12876.30808080808 students with a population of 14723.0. The housing capacity is 1.0 with 7016.0 dormitory capacity. Latitude: 39.74046443700007, Longitude: -84.17978875099999.</w:t>
      </w:r>
    </w:p>
    <w:p>
      <w:r>
        <w:t>School Name: UNIVERSITY OF DELAWARE, located at 104 HULLIHEN HALL, NEWARK, DE. The school has 12876.30808080808 students with a population of 28522.0. The housing capacity is 1.0 with 6886.0 dormitory capacity. Latitude: 39.678028, Longitude: -75.752833.</w:t>
      </w:r>
    </w:p>
    <w:p>
      <w:r>
        <w:t>School Name: UNIVERSITY OF DENVER, located at 2199 S. UNIVERSITY BLVD, DENVER, CO. The school has 12876.30808080808 students with a population of 17194.0. The housing capacity is 1.0 with 2647.0 dormitory capacity. Latitude: 39.68143947100003, Longitude: -104.96153170099996.</w:t>
      </w:r>
    </w:p>
    <w:p>
      <w:r>
        <w:t>School Name: UNIVERSITY OF DETROIT MERCY, located at 4001 W MCNICHOLS RD, DETROIT, MI. The school has 12876.30808080808 students with a population of 6207.0. The housing capacity is 1.0 with 965.0 dormitory capacity. Latitude: 42.41423650400003, Longitude: -83.13593243199995.</w:t>
      </w:r>
    </w:p>
    <w:p>
      <w:r>
        <w:t>School Name: UNIVERSITY OF DUBUQUE, located at 2000 UNIVERSITY AVE, DUBUQUE, IA. The school has 12876.30808080808 students with a population of 2711.0. The housing capacity is 1.0 with 939.0 dormitory capacity. Latitude: 42.49811245600006, Longitude: -90.69386312399996.</w:t>
      </w:r>
    </w:p>
    <w:p>
      <w:r>
        <w:t>School Name: UNIVERSITY OF EAST-WEST MEDICINE, located at 595 LAWRENCE EXPRESSWAY, SUNNYVALE, CA. The school has 12876.30808080808 students with a population of 159.0. The housing capacity is 2.0 with -999.0 dormitory capacity. Latitude: 37.386436, Longitude: -121.997009.</w:t>
      </w:r>
    </w:p>
    <w:p>
      <w:r>
        <w:t>School Name: UNIVERSITY OF EVANSVILLE, located at 1800 LINCOLN AVENUE, EVANSVILLE, IN. The school has 12876.30808080808 students with a population of 2905.0. The housing capacity is 1.0 with 1315.0 dormitory capacity. Latitude: 37.97176339000004, Longitude: -87.53237940599996.</w:t>
      </w:r>
    </w:p>
    <w:p>
      <w:r>
        <w:t>School Name: UNIVERSITY OF FLORIDA, located at TIGERT HALL, GAINESVILLE, FL. The school has 12876.30808080808 students with a population of 69252.0. The housing capacity is 1.0 with 10161.0 dormitory capacity. Latitude: 29.638248, Longitude: -82.361195.</w:t>
      </w:r>
    </w:p>
    <w:p>
      <w:r>
        <w:t>School Name: UNIVERSITY OF FLORIDA-ONLINE, located at 341 TIGERT HALL 300 SW 13TH ST, GAINESVILLE, FL. The school has 12876.30808080808 students with a population of 4667.0. The housing capacity is 2.0 with -999.0 dormitory capacity. Latitude: 29.64941878700006, Longitude: -82.33983295399997.</w:t>
      </w:r>
    </w:p>
    <w:p>
      <w:r>
        <w:t>School Name: UNIVERSITY OF FORT LAUDERDALE, located at 4131 NW 16TH ST, LAUDERHILL, FL. The school has 12876.30808080808 students with a population of 80.0. The housing capacity is 2.0 with -999.0 dormitory capacity. Latitude: 26.14658173500004, Longitude: -80.20459960199997.</w:t>
      </w:r>
    </w:p>
    <w:p>
      <w:r>
        <w:t>School Name: UNIVERSITY OF GEORGIA, located at ADMINISTRATION BUILDING, ATHENS, GA. The school has 12876.30808080808 students with a population of 50880.0. The housing capacity is 1.0 with 10050.0 dormitory capacity. Latitude: 33.937727, Longitude: -83.37143.</w:t>
      </w:r>
    </w:p>
    <w:p>
      <w:r>
        <w:t>School Name: UNIVERSITY OF GUAM, located at 303 UNIVERSITY DRIVE, UOG STATION, MANGILAO, GU. The school has 12876.30808080808 students with a population of 4186.0. The housing capacity is 1.0 with 208.0 dormitory capacity. Latitude: 13.432726, Longitude: 144.802837.</w:t>
      </w:r>
    </w:p>
    <w:p>
      <w:r>
        <w:t>School Name: UNIVERSITY OF HARTFORD, located at 200 BLOOMFIELD AVE, WEST HARTFORD, CT. The school has 12876.30808080808 students with a population of 7965.0. The housing capacity is 1.0 with 2757.0 dormitory capacity. Latitude: 41.79648471100006, Longitude: -72.71496527499994.</w:t>
      </w:r>
    </w:p>
    <w:p>
      <w:r>
        <w:t>School Name: UNIVERSITY OF HAWAII AT HILO, located at 200 W KAWILI ST, HILO, HI. The school has 12876.30808080808 students with a population of 3729.0. The housing capacity is 1.0 with 839.0 dormitory capacity. Latitude: 19.701854140000023, Longitude: -155.08132860299995.</w:t>
      </w:r>
    </w:p>
    <w:p>
      <w:r>
        <w:t>School Name: UNIVERSITY OF HAWAII AT MANOA, located at 2500 CAMPUS ROAD, HONOLULU, HI. The school has 12876.30808080808 students with a population of 22457.0. The housing capacity is 1.0 with 3272.0 dormitory capacity. Latitude: 21.29732382400005, Longitude: -157.81620199199998.</w:t>
      </w:r>
    </w:p>
    <w:p>
      <w:r>
        <w:t>School Name: UNIVERSITY OF HAWAII MAUI COLLEGE, located at 310 W KAAHUMANU AVE, KAHULUI, HI. The school has 12876.30808080808 students with a population of 3248.0. The housing capacity is 2.0 with -999.0 dormitory capacity. Latitude: 20.89058241500004, Longitude: -156.47826214099996.</w:t>
      </w:r>
    </w:p>
    <w:p>
      <w:r>
        <w:t>School Name: UNIVERSITY OF HAWAII SYSTEM OFFICE, located at 2444 DOLE ST, HONOLULU, HI. The school has 12876.30808080808 students with a population of 540.0. The housing capacity is -2.0 with -999.0 dormitory capacity. Latitude: 21.29929305800005, Longitude: -157.81725776899998.</w:t>
      </w:r>
    </w:p>
    <w:p>
      <w:r>
        <w:t>School Name: UNIVERSITY OF HAWAII-WEST OAHU, located at 91-1001 FARRINGTON HIGHWAY, KAPOLEI, HI. The school has 12876.30808080808 students with a population of 3526.0. The housing capacity is 2.0 with -999.0 dormitory capacity. Latitude: 21.355396374000065, Longitude: -158.05653821399997.</w:t>
      </w:r>
    </w:p>
    <w:p>
      <w:r>
        <w:t>School Name: UNIVERSITY OF HEALTH SCIENCES AND PHARMACY IN ST. LOUIS, located at 1 PHARMACY PLACE, SAINT LOUIS, MO. The school has 12876.30808080808 students with a population of 1273.0. The housing capacity is 1.0 with 500.0 dormitory capacity. Latitude: 38.636659087000055, Longitude: -90.26162561599996.</w:t>
      </w:r>
    </w:p>
    <w:p>
      <w:r>
        <w:t>School Name: UNIVERSITY OF HOLY CROSS, located at 4123 WOODLAND DRIVE, NEW ORLEANS, LA. The school has 12876.30808080808 students with a population of 1365.0. The housing capacity is 1.0 with 115.0 dormitory capacity. Latitude: 29.91200334300004, Longitude: -89.99444981299996.</w:t>
      </w:r>
    </w:p>
    <w:p>
      <w:r>
        <w:t>School Name: UNIVERSITY OF HOUSTON, located at 212 E. CULLEN BUILDING, HOUSTON, TX. The school has 12876.30808080808 students with a population of 52610.0. The housing capacity is 1.0 with 8397.0 dormitory capacity. Latitude: 29.719988, Longitude: -95.344851.</w:t>
      </w:r>
    </w:p>
    <w:p>
      <w:r>
        <w:t>School Name: UNIVERSITY OF HOUSTON-CLEAR LAKE, located at 2700 BAY AREA BLVD, HOUSTON, TX. The school has 12876.30808080808 students with a population of 9873.0. The housing capacity is 1.0 with 559.0 dormitory capacity. Latitude: 29.58252279200008, Longitude: -95.09812853699998.</w:t>
      </w:r>
    </w:p>
    <w:p>
      <w:r>
        <w:t>School Name: UNIVERSITY OF HOUSTON-DOWNTOWN, located at 1 MAIN STREET, HOUSTON, TX. The school has 12876.30808080808 students with a population of 16610.0. The housing capacity is 2.0 with -999.0 dormitory capacity. Latitude: 29.76609959700005, Longitude: -95.35933794899996.</w:t>
      </w:r>
    </w:p>
    <w:p>
      <w:r>
        <w:t>School Name: UNIVERSITY OF HOUSTON-SYSTEM ADMINISTRATION, located at 212 EZEKIEL CULLEN BUILDING, HOUSTON, TX. The school has 12876.30808080808 students with a population of 57.0. The housing capacity is -2.0 with -999.0 dormitory capacity. Latitude: 29.720086, Longitude: -95.345247.</w:t>
      </w:r>
    </w:p>
    <w:p>
      <w:r>
        <w:t>School Name: UNIVERSITY OF HOUSTON-VICTORIA, located at 3007 N. BEN WILSON, VICTORIA, TX. The school has 12876.30808080808 students with a population of 5416.0. The housing capacity is 1.0 with 924.0 dormitory capacity. Latitude: 28.81643802700006, Longitude: -96.97819313599996.</w:t>
      </w:r>
    </w:p>
    <w:p>
      <w:r>
        <w:t>School Name: UNIVERSITY OF IDAHO, located at 875 PERIMETER DRIVE MS 2282, MOSCOW, ID. The school has 12876.30808080808 students with a population of 13185.0. The housing capacity is 1.0 with 2092.0 dormitory capacity. Latitude: 46.72689377400008, Longitude: -117.02429615199998.</w:t>
      </w:r>
    </w:p>
    <w:p>
      <w:r>
        <w:t>School Name: UNIVERSITY OF ILLINOIS CHICAGO, located at 601 S MORGAN, CHICAGO, IL. The school has 12876.30808080808 students with a population of 47263.0. The housing capacity is 1.0 with 3510.0 dormitory capacity. Latitude: 41.871837224000046, Longitude: -87.65050254599998.</w:t>
      </w:r>
    </w:p>
    <w:p>
      <w:r>
        <w:t>School Name: UNIVERSITY OF ILLINOIS SPRINGFIELD, located at ONE UNIVERSITY PLAZA, SPRINGFIELD, IL. The school has 12876.30808080808 students with a population of 5004.0. The housing capacity is 1.0 with 1110.0 dormitory capacity. Latitude: 39.72986182400007, Longitude: -89.61491653299998.</w:t>
      </w:r>
    </w:p>
    <w:p>
      <w:r>
        <w:t>School Name: UNIVERSITY OF ILLINOIS SYSTEM OFFICES, located at 108 HENRY ADMINISTRATION BUILDING, 506 S WRIGHT STREET, URBANA, IL. The school has 12876.30808080808 students with a population of 853.0. The housing capacity is -2.0 with -999.0 dormitory capacity. Latitude: 40.108488, Longitude: -88.228381.</w:t>
      </w:r>
    </w:p>
    <w:p>
      <w:r>
        <w:t>School Name: UNIVERSITY OF ILLINOIS URBANA-CHAMPAIGN, located at 601 E JOHN STREET, CHAMPAIGN, IL. The school has 12876.30808080808 students with a population of 65110.0. The housing capacity is 1.0 with 15007.0 dormitory capacity. Latitude: 40.108311601000025, Longitude: -88.22848166499995.</w:t>
      </w:r>
    </w:p>
    <w:p>
      <w:r>
        <w:t>School Name: UNIVERSITY OF INDIANAPOLIS, located at 1400 E HANNA AVE, INDIANAPOLIS, IN. The school has 12876.30808080808 students with a population of 6647.0. The housing capacity is 1.0 with 2757.0 dormitory capacity. Latitude: 39.71038436400005, Longitude: -86.13473510299997.</w:t>
      </w:r>
    </w:p>
    <w:p>
      <w:r>
        <w:t>School Name: UNIVERSITY OF IOWA, located at 101 JESSUP HALL, IOWA CITY, IA. The school has 12876.30808080808 students with a population of 41273.0. The housing capacity is 1.0 with 6660.0 dormitory capacity. Latitude: 41.660695178000026, Longitude: -91.53569799699994.</w:t>
      </w:r>
    </w:p>
    <w:p>
      <w:r>
        <w:t>School Name: UNIVERSITY OF JAMESTOWN, located at 608 6TH ST NE, JAMESTOWN, ND. The school has 12876.30808080808 students with a population of 1402.0. The housing capacity is 1.0 with 724.0 dormitory capacity. Latitude: 46.915402, Longitude: -98.697209.</w:t>
      </w:r>
    </w:p>
    <w:p>
      <w:r>
        <w:t>School Name: UNIVERSITY OF KANSAS, located at STRONG HALL, 1450 JAYHAWK BLVD, ROOM 230, LAWRENCE, KS. The school has 12876.30808080808 students with a population of 35685.0. The housing capacity is 1.0 with 5573.0 dormitory capacity. Latitude: 38.956474, Longitude: -95.258651.</w:t>
      </w:r>
    </w:p>
    <w:p>
      <w:r>
        <w:t>School Name: UNIVERSITY OF KENTUCKY, located at SOUTH LIMESTONE, LEXINGTON, KY. The school has 12876.30808080808 students with a population of 42216.0. The housing capacity is 1.0 with 8210.0 dormitory capacity. Latitude: 38.028761, Longitude: -84.502517.</w:t>
      </w:r>
    </w:p>
    <w:p>
      <w:r>
        <w:t>School Name: UNIVERSITY OF LA VERNE, located at 1950 THIRD ST, LA VERNE, CA. The school has 12876.30808080808 students with a population of 7953.0. The housing capacity is 1.0 with 1002.0 dormitory capacity. Latitude: 34.10086048000005, Longitude: -117.77263445199998.</w:t>
      </w:r>
    </w:p>
    <w:p>
      <w:r>
        <w:t>School Name: UNIVERSITY OF LOUISIANA AT LAFAYETTE, located at 104 UNIVERSITY CIRCLE, LAFAYETTE, LA. The school has 12876.30808080808 students with a population of 18627.0. The housing capacity is 1.0 with 3718.0 dormitory capacity. Latitude: 30.21528347100008, Longitude: -92.019410495.</w:t>
      </w:r>
    </w:p>
    <w:p>
      <w:r>
        <w:t>School Name: UNIVERSITY OF LOUISIANA AT MONROE, located at 700 UNIVERSITY AVENUE, MONROE, LA. The school has 12876.30808080808 students with a population of 9908.0. The housing capacity is 1.0 with 1888.0 dormitory capacity. Latitude: 32.52774754300003, Longitude: -92.07374049799996.</w:t>
      </w:r>
    </w:p>
    <w:p>
      <w:r>
        <w:t>School Name: UNIVERSITY OF LOUISIANA-SYSTEM ADMINISTRATION, located at CLAIBORNE BUILDING, 1201 N. 3RD ST., SUITE 7-300, BATON ROUGE, LA. The school has 12876.30808080808 students with a population of 24.0. The housing capacity is -2.0 with -999.0 dormitory capacity. Latitude: 30.459815, Longitude: -91.188679.</w:t>
      </w:r>
    </w:p>
    <w:p>
      <w:r>
        <w:t>School Name: UNIVERSITY OF LOUISVILLE, located at 2301 S 3RD ST, LOUISVILLE, KY. The school has 12876.30808080808 students with a population of 29210.0. The housing capacity is 1.0 with 3465.0 dormitory capacity. Latitude: 38.21575173100007, Longitude: -85.76062759599995.</w:t>
      </w:r>
    </w:p>
    <w:p>
      <w:r>
        <w:t>School Name: UNIVERSITY OF LYNCHBURG, located at 1501 LAKESIDE DR, LYNCHBURG, VA. The school has 12876.30808080808 students with a population of 3430.0. The housing capacity is 1.0 with 1687.0 dormitory capacity. Latitude: 37.39767757600004, Longitude: -79.18415270999998.</w:t>
      </w:r>
    </w:p>
    <w:p>
      <w:r>
        <w:t>School Name: UNIVERSITY OF MAINE, located at 168 COLLEGE AVENUE, ORONO, ME. The school has 12876.30808080808 students with a population of 14221.0. The housing capacity is 1.0 with 3117.0 dormitory capacity. Latitude: 44.899257, Longitude: -68.669332.</w:t>
      </w:r>
    </w:p>
    <w:p>
      <w:r>
        <w:t>School Name: UNIVERSITY OF MAINE AT AUGUSTA, located at 46 UNIVERSITY DR, AUGUSTA, ME. The school has 12876.30808080808 students with a population of 4665.0. The housing capacity is 1.0 with 64.0 dormitory capacity. Latitude: 44.33774613600008, Longitude: -69.79639633099998.</w:t>
      </w:r>
    </w:p>
    <w:p>
      <w:r>
        <w:t>School Name: UNIVERSITY OF MAINE AT FARMINGTON, located at 224 MAIN ST., FARMINGTON, ME. The school has 12876.30808080808 students with a population of 2260.0. The housing capacity is 1.0 with 997.0 dormitory capacity. Latitude: 44.668085940000026, Longitude: -70.14740266699994.</w:t>
      </w:r>
    </w:p>
    <w:p>
      <w:r>
        <w:t>School Name: UNIVERSITY OF MAINE AT FORT KENT, located at 23 UNIVERSITY DRIVE, FORT KENT, ME. The school has 12876.30808080808 students with a population of 1790.0. The housing capacity is 1.0 with 255.0 dormitory capacity. Latitude: 47.25007766900006, Longitude: -68.5888016.</w:t>
      </w:r>
    </w:p>
    <w:p>
      <w:r>
        <w:t>School Name: UNIVERSITY OF MAINE AT MACHIAS, located at 116 O'BRIEN AVE, MACHIAS, ME. The school has 12876.30808080808 students with a population of 843.0. The housing capacity is 1.0 with 209.0 dormitory capacity. Latitude: 44.70989486500008, Longitude: -67.45653406399998.</w:t>
      </w:r>
    </w:p>
    <w:p>
      <w:r>
        <w:t>School Name: UNIVERSITY OF MAINE AT PRESQUE ISLE, located at 181 MAIN ST, PRESQUE ISLE, ME. The school has 12876.30808080808 students with a population of 1650.0. The housing capacity is 1.0 with 332.0 dormitory capacity. Latitude: 46.67227261400007, Longitude: -68.01634489099996.</w:t>
      </w:r>
    </w:p>
    <w:p>
      <w:r>
        <w:t>School Name: UNIVERSITY OF MAINE-SYSTEM CENTRAL OFFICE, located at 15 ESTABROOKE DRIVE, ORONO, ME. The school has 12876.30808080808 students with a population of 412.0. The housing capacity is -2.0 with -999.0 dormitory capacity. Latitude: 44.89640108700007, Longitude: -68.66998350699998.</w:t>
      </w:r>
    </w:p>
    <w:p>
      <w:r>
        <w:t>School Name: UNIVERSITY OF MANAGEMENT AND TECHNOLOGY, located at 1901 FORT MYER DRIVE, SUITE 700, ARLINGTON, VA. The school has 12876.30808080808 students with a population of 329.0. The housing capacity is 2.0 with -999.0 dormitory capacity. Latitude: 38.89746019100005, Longitude: -77.07209786899995.</w:t>
      </w:r>
    </w:p>
    <w:p>
      <w:r>
        <w:t>School Name: UNIVERSITY OF MARY, located at 7500 UNIVERSITY DR, BISMARCK, ND. The school has 12876.30808080808 students with a population of 4355.0. The housing capacity is 1.0 with 1310.0 dormitory capacity. Latitude: 46.72489320700004, Longitude: -100.75238570899997.</w:t>
      </w:r>
    </w:p>
    <w:p>
      <w:r>
        <w:t>School Name: UNIVERSITY OF MARY HARDIN-BAYLOR, located at 900 COLLEGE ST, BELTON, TX. The school has 12876.30808080808 students with a population of 4537.0. The housing capacity is 1.0 with 2060.0 dormitory capacity. Latitude: 31.066798376000065, Longitude: -97.46347904599996.</w:t>
      </w:r>
    </w:p>
    <w:p>
      <w:r>
        <w:t>School Name: UNIVERSITY OF MARY WASHINGTON, located at 1301 COLLEGE AVE, FREDERICKSBURG, VA. The school has 12876.30808080808 students with a population of 5166.0. The housing capacity is 1.0 with 2508.0 dormitory capacity. Latitude: 38.30181558100003, Longitude: -77.47386451199998.</w:t>
      </w:r>
    </w:p>
    <w:p>
      <w:r>
        <w:t>School Name: UNIVERSITY OF MARYLAND EASTERN SHORE, located at J.T. WILLIAMS HALL, PRINCESS ANNE, MD. The school has 12876.30808080808 students with a population of 3411.0. The housing capacity is 1.0 with 1798.0 dormitory capacity. Latitude: 38.211188, Longitude: -75.687227.</w:t>
      </w:r>
    </w:p>
    <w:p>
      <w:r>
        <w:t>School Name: UNIVERSITY OF MARYLAND GLOBAL CAMPUS, located at 3501 UNIVERSITY BLVD EAST, ADELPHI, MD. The school has 12876.30808080808 students with a population of 64103.0. The housing capacity is 2.0 with -999.0 dormitory capacity. Latitude: 38.91270874800006, Longitude: -76.84758204199994.</w:t>
      </w:r>
    </w:p>
    <w:p>
      <w:r>
        <w:t>School Name: UNIVERSITY OF MARYLAND, BALTIMORE, located at 620 WEST LEXINGTON ST, BALTIMORE, MD. The school has 12876.30808080808 students with a population of 14456.0. The housing capacity is 1.0 with 424.0 dormitory capacity. Latitude: 39.29158366200005, Longitude: -76.62507541999997.</w:t>
      </w:r>
    </w:p>
    <w:p>
      <w:r>
        <w:t>School Name: UNIVERSITY OF MARYLAND-BALTIMORE COUNTY, located at 1000 HILLTOP CIRCLE, BALTIMORE, MD. The school has 12876.30808080808 students with a population of 15909.0. The housing capacity is 1.0 with 4022.0 dormitory capacity. Latitude: 39.25668588800005, Longitude: -76.71160697999994.</w:t>
      </w:r>
    </w:p>
    <w:p>
      <w:r>
        <w:t>School Name: UNIVERSITY OF MARYLAND-COLLEGE PARK, located at NOT AVAILABLE, COLLEGE PARK, MD. The school has 12876.30808080808 students with a population of 50709.0. The housing capacity is 1.0 with 12025.0 dormitory capacity. Latitude: 38.988606548000064, Longitude: -76.93970411799995.</w:t>
      </w:r>
    </w:p>
    <w:p>
      <w:r>
        <w:t>School Name: UNIVERSITY OF MASSACHUSETTS MEDICAL SCHOOL WORCESTER, located at 55 LAKE AVE NORTH, WORCESTER, MA. The school has 12876.30808080808 students with a population of 6492.0. The housing capacity is 2.0 with -999.0 dormitory capacity. Latitude: 42.277588741000045, Longitude: -71.76068913399996.</w:t>
      </w:r>
    </w:p>
    <w:p>
      <w:r>
        <w:t>School Name: UNIVERSITY OF MASSACHUSETTS-AMHERST, located at 374 WHITMORE BUILDING 181 PRESIDENTS DRIVE, AMHERST, MA. The school has 12876.30808080808 students with a population of 37327.0. The housing capacity is 1.0 with 14015.0 dormitory capacity. Latitude: 42.388647, Longitude: -72.529312.</w:t>
      </w:r>
    </w:p>
    <w:p>
      <w:r>
        <w:t>School Name: UNIVERSITY OF MASSACHUSETTS-BOSTON, located at 100 MORRISSEY BOULEVARD, BOSTON, MA. The school has 12876.30808080808 students with a population of 18381.0. The housing capacity is 1.0 with 1077.0 dormitory capacity. Latitude: 42.31433172700008, Longitude: -71.03981377299993.</w:t>
      </w:r>
    </w:p>
    <w:p>
      <w:r>
        <w:t>School Name: UNIVERSITY OF MASSACHUSETTS-CENTRAL OFFICE, located at 1 BEACON STREET, BOSTON, MA. The school has 12876.30808080808 students with a population of 297.0. The housing capacity is -2.0 with -999.0 dormitory capacity. Latitude: 42.35594054300003, Longitude: -71.05434029099996.</w:t>
      </w:r>
    </w:p>
    <w:p>
      <w:r>
        <w:t>School Name: UNIVERSITY OF MASSACHUSETTS-DARTMOUTH, located at 285 OLD WESTPORT RD, NORTH DARTMOUTH, MA. The school has 12876.30808080808 students with a population of 9075.0. The housing capacity is 1.0 with 4016.0 dormitory capacity. Latitude: 41.62899868000005, Longitude: -71.00683707799993.</w:t>
      </w:r>
    </w:p>
    <w:p>
      <w:r>
        <w:t>School Name: UNIVERSITY OF MASSACHUSETTS-LOWELL, located at 1 UNIVERSITY AVE, LOWELL, MA. The school has 12876.30808080808 students with a population of 20126.0. The housing capacity is 1.0 with 4787.0 dormitory capacity. Latitude: 42.65371976100005, Longitude: -71.32508096399994.</w:t>
      </w:r>
    </w:p>
    <w:p>
      <w:r>
        <w:t>School Name: UNIVERSITY OF MEMPHIS, located at SOUTHERN AVENUE, MEMPHIS, TN. The school has 12876.30808080808 students with a population of 25467.0. The housing capacity is 1.0 with 2502.0 dormitory capacity. Latitude: 35.12207587000006, Longitude: -89.93788281399998.</w:t>
      </w:r>
    </w:p>
    <w:p>
      <w:r>
        <w:t>School Name: UNIVERSITY OF MIAMI, located at UNIVERSITY OF MIAMI, CORAL GABLES, FL. The school has 12876.30808080808 students with a population of 29973.0. The housing capacity is 1.0 with 5157.0 dormitory capacity. Latitude: 25.720406, Longitude: -80.27645.</w:t>
      </w:r>
    </w:p>
    <w:p>
      <w:r>
        <w:t>School Name: UNIVERSITY OF MICHIGAN-ANN ARBOR, located at 503 THOMPSON STREET, ANN ARBOR, MI. The school has 12876.30808080808 students with a population of 72512.0. The housing capacity is 1.0 with 12242.0 dormitory capacity. Latitude: 42.27803, Longitude: -83.736564.</w:t>
      </w:r>
    </w:p>
    <w:p>
      <w:r>
        <w:t>School Name: UNIVERSITY OF MICHIGAN-DEARBORN, located at 4901 EVERGREEN RD, DEARBORN, MI. The school has 12876.30808080808 students with a population of 9796.0. The housing capacity is 2.0 with -999.0 dormitory capacity. Latitude: 42.31728749800004, Longitude: -83.23141729099996.</w:t>
      </w:r>
    </w:p>
    <w:p>
      <w:r>
        <w:t>School Name: UNIVERSITY OF MICHIGAN-FLINT, located at 303 E. KEARSLEY STREET, FLINT, MI. The school has 12876.30808080808 students with a population of 7793.0. The housing capacity is 1.0 with 715.0 dormitory capacity. Latitude: 43.01990228400007, Longitude: -83.68766302599994.</w:t>
      </w:r>
    </w:p>
    <w:p>
      <w:r>
        <w:t>School Name: UNIVERSITY OF MINNESOTA-CROOKSTON, located at 2900 UNIVERSITY AVE, CROOKSTON, MN. The school has 12876.30808080808 students with a population of 2799.0. The housing capacity is 1.0 with 596.0 dormitory capacity. Latitude: 47.80200684600004, Longitude: -96.60983726299996.</w:t>
      </w:r>
    </w:p>
    <w:p>
      <w:r>
        <w:t>School Name: UNIVERSITY OF MINNESOTA-DULUTH, located at 515 DARLAND ADMINISTRATION BLDG, DULUTH, MN. The school has 12876.30808080808 students with a population of 11858.0. The housing capacity is 1.0 with 2962.0 dormitory capacity. Latitude: 46.818896, Longitude: -92.085177.</w:t>
      </w:r>
    </w:p>
    <w:p>
      <w:r>
        <w:t>School Name: UNIVERSITY OF MINNESOTA-MORRIS, located at 309 BEHMLER HALL, MORRIS, MN. The school has 12876.30808080808 students with a population of 1729.0. The housing capacity is 1.0 with 1023.0 dormitory capacity. Latitude: 45.589829, Longitude: -95.901756.</w:t>
      </w:r>
    </w:p>
    <w:p>
      <w:r>
        <w:t>School Name: UNIVERSITY OF MINNESOTA-ROCHESTER, located at 111 SOUTH BROADWAY, SUITE 300, ROCHESTER, MN. The school has 12876.30808080808 students with a population of 725.0. The housing capacity is 1.0 with 311.0 dormitory capacity. Latitude: 44.02233875000008, Longitude: -92.46347095999994.</w:t>
      </w:r>
    </w:p>
    <w:p>
      <w:r>
        <w:t>School Name: UNIVERSITY OF MINNESOTA-TWIN CITIES, located at 100 CHURCH STREET SE, MINNEAPOLIS, MN. The school has 12876.30808080808 students with a population of 70641.0. The housing capacity is 1.0 with 7414.0 dormitory capacity. Latitude: 44.97788626500005, Longitude: -93.235352117.</w:t>
      </w:r>
    </w:p>
    <w:p>
      <w:r>
        <w:t>School Name: UNIVERSITY OF MISSISSIPPI, located at OXFORD, MISSISSIPPI, UNIVERSITY, MS. The school has 12876.30808080808 students with a population of 34161.0. The housing capacity is 1.0 with 5091.0 dormitory capacity. Latitude: 34.36343842700006, Longitude: -89.53716885999995.</w:t>
      </w:r>
    </w:p>
    <w:p>
      <w:r>
        <w:t>School Name: UNIVERSITY OF MISSOURI-COLUMBIA, located at 105 JESSE HALL, COLUMBIA, MO. The school has 12876.30808080808 students with a population of 41145.0. The housing capacity is 1.0 with 6392.0 dormitory capacity. Latitude: 38.941015, Longitude: -92.326429.</w:t>
      </w:r>
    </w:p>
    <w:p>
      <w:r>
        <w:t>School Name: UNIVERSITY OF MISSOURI-KANSAS CITY, located at 5000 HOLMES ST., KANSAS CITY, MO. The school has 12876.30808080808 students with a population of 19161.0. The housing capacity is 1.0 with 1130.0 dormitory capacity. Latitude: 39.03372422500007, Longitude: -94.57659992599996.</w:t>
      </w:r>
    </w:p>
    <w:p>
      <w:r>
        <w:t>School Name: UNIVERSITY OF MISSOURI-ST LOUIS, located at ONE UNIVERSITY BOULEVARD, SAINT LOUIS, MO. The school has 12876.30808080808 students with a population of 15528.0. The housing capacity is 1.0 with 1156.0 dormitory capacity. Latitude: 38.711296694000055, Longitude: -90.30888608099995.</w:t>
      </w:r>
    </w:p>
    <w:p>
      <w:r>
        <w:t>School Name: UNIVERSITY OF MISSOURI-SYSTEM OFFICE, located at 321 UNIVERSITY HALL, COLUMBIA, MO. The school has 12876.30808080808 students with a population of 523.0. The housing capacity is -2.0 with -999.0 dormitory capacity. Latitude: 38.936783, Longitude: -92.341048.</w:t>
      </w:r>
    </w:p>
    <w:p>
      <w:r>
        <w:t>School Name: UNIVERSITY OF MOBILE, located at 5735 COLLEGE PARKWAY, MOBILE, AL. The school has 12876.30808080808 students with a population of 2299.0. The housing capacity is 1.0 with 678.0 dormitory capacity. Latitude: 30.793247, Longitude: -88.128934.</w:t>
      </w:r>
    </w:p>
    <w:p>
      <w:r>
        <w:t>School Name: UNIVERSITY OF MONTANA (THE) - BITTERROOT COLLEGE UNIVERSITY OF MONTANA, located at 103 SOUTH 9TH STREET, HAMILTON, MT. The school has 12876.30808080808 students with a population of -999.0. The housing capacity is -1.0 with -999.0 dormitory capacity. Latitude: 46.24595949400003, Longitude: -114.16848631699996.</w:t>
      </w:r>
    </w:p>
    <w:p>
      <w:r>
        <w:t>School Name: UNIVERSITY OF MONTEVALLO, located at STATION 6001, MONTEVALLO, AL. The school has 12876.30808080808 students with a population of 3153.0. The housing capacity is 1.0 with 1337.0 dormitory capacity. Latitude: 33.10625, Longitude: -86.865099.</w:t>
      </w:r>
    </w:p>
    <w:p>
      <w:r>
        <w:t>School Name: UNIVERSITY OF MOUNT OLIVE, located at 634 HENDERSON ST, MOUNT OLIVE, NC. The school has 12876.30808080808 students with a population of 2880.0. The housing capacity is 1.0 with 700.0 dormitory capacity. Latitude: 35.20631427600006, Longitude: -78.0712652.</w:t>
      </w:r>
    </w:p>
    <w:p>
      <w:r>
        <w:t>School Name: UNIVERSITY OF MOUNT UNION, located at 1972 CLARK AVE., ALLIANCE, OH. The school has 12876.30808080808 students with a population of 2716.0. The housing capacity is 1.0 with 1529.0 dormitory capacity. Latitude: 40.904712637000046, Longitude: -81.10845729299996.</w:t>
      </w:r>
    </w:p>
    <w:p>
      <w:r>
        <w:t>School Name: UNIVERSITY OF NEBRASKA AT KEARNEY, located at 2504 9TH AVENUE, KEARNEY, NE. The school has 12876.30808080808 students with a population of 7139.0. The housing capacity is 1.0 with 2350.0 dormitory capacity. Latitude: 40.70128675500007, Longitude: -99.09807005599998.</w:t>
      </w:r>
    </w:p>
    <w:p>
      <w:r>
        <w:t>School Name: UNIVERSITY OF NEBRASKA AT OMAHA, located at 6001 DODGE ST, OMAHA, NE. The school has 12876.30808080808 students with a population of 17931.0. The housing capacity is 1.0 with 2481.0 dormitory capacity. Latitude: 41.25794626200008, Longitude: -96.00974096199997.</w:t>
      </w:r>
    </w:p>
    <w:p>
      <w:r>
        <w:t>School Name: UNIVERSITY OF NEBRASKA MEDICAL CENTER, located at 42ND &amp; DEWEY AVE, OMAHA, NE. The school has 12876.30808080808 students with a population of 8723.0. The housing capacity is 2.0 with -999.0 dormitory capacity. Latitude: 41.25506420500005, Longitude: -95.97781650699994.</w:t>
      </w:r>
    </w:p>
    <w:p>
      <w:r>
        <w:t>School Name: UNIVERSITY OF NEBRASKA-CENTRAL ADMINISTRATION SYSTEM OFFICE, located at 3835 HOLDREGE ST, LINCOLN, NE. The school has 12876.30808080808 students with a population of 495.0. The housing capacity is -2.0 with -999.0 dormitory capacity. Latitude: 40.82749424100007, Longitude: -96.66520336499995.</w:t>
      </w:r>
    </w:p>
    <w:p>
      <w:r>
        <w:t>School Name: UNIVERSITY OF NEBRASKA-LINCOLN, located at 1400 R STREET, LINCOLN, NE. The school has 12876.30808080808 students with a population of 31540.0. The housing capacity is 1.0 with 6899.0 dormitory capacity. Latitude: 40.82178692800005, Longitude: -96.70066317999994.</w:t>
      </w:r>
    </w:p>
    <w:p>
      <w:r>
        <w:t>School Name: UNIVERSITY OF NEVADA-LAS VEGAS, located at 4505 S MARYLAND PKY, LAS VEGAS, NV. The school has 12876.30808080808 students with a population of 36573.0. The housing capacity is 1.0 with 2850.0 dormitory capacity. Latitude: 36.10699405900005, Longitude: -115.14115254799998.</w:t>
      </w:r>
    </w:p>
    <w:p>
      <w:r>
        <w:t>School Name: UNIVERSITY OF NEVADA-RENO, located at NORTH VIRGINIA STREET, RENO, NV. The school has 12876.30808080808 students with a population of 25000.0. The housing capacity is 1.0 with 3524.0 dormitory capacity. Latitude: 39.54364169100006, Longitude: -119.81537689699996.</w:t>
      </w:r>
    </w:p>
    <w:p>
      <w:r>
        <w:t>School Name: UNIVERSITY OF NEW ENGLAND, located at 11 HILLS BEACH RD, BIDDEFORD, ME. The school has 12876.30808080808 students with a population of 8505.0. The housing capacity is 1.0 with 1580.0 dormitory capacity. Latitude: 43.45859118800007, Longitude: -70.38534950099995.</w:t>
      </w:r>
    </w:p>
    <w:p>
      <w:r>
        <w:t>School Name: UNIVERSITY OF NEW HAMPSHIRE AT MANCHESTER, located at 88 COMMERCIAL STREET, MANCHESTER, NH. The school has 12876.30808080808 students with a population of 881.0. The housing capacity is 1.0 with 47.0 dormitory capacity. Latitude: 42.98706191500003, Longitude: -71.46886900199996.</w:t>
      </w:r>
    </w:p>
    <w:p>
      <w:r>
        <w:t>School Name: UNIVERSITY OF NEW HAMPSHIRE-FRANKLIN PIERCE SCHOOL OF LAW, located at 2 WHITE ST, CONCORD, NH. The school has 12876.30808080808 students with a population of 538.0. The housing capacity is 2.0 with -999.0 dormitory capacity. Latitude: 43.20737082000005, Longitude: -71.54515206599996.</w:t>
      </w:r>
    </w:p>
    <w:p>
      <w:r>
        <w:t>School Name: UNIVERSITY OF NEW HAMPSHIRE-MAIN CAMPUS, located at 105 MAIN ST., THOMPSON HALL, DURHAM, NH. The school has 12876.30808080808 students with a population of 18021.0. The housing capacity is 1.0 with 6862.0 dormitory capacity. Latitude: 43.13423546000007, Longitude: -70.93451229799996.</w:t>
      </w:r>
    </w:p>
    <w:p>
      <w:r>
        <w:t>School Name: UNIVERSITY OF NEW HAVEN, located at 300 BOSTON POST ROAD, WEST HAVEN, CT. The school has 12876.30808080808 students with a population of 8096.0. The housing capacity is 1.0 with 2750.0 dormitory capacity. Latitude: 41.29131434400006, Longitude: -72.96147210899994.</w:t>
      </w:r>
    </w:p>
    <w:p>
      <w:r>
        <w:t>School Name: UNIVERSITY OF NEW MEXICO-GALLUP CAMPUS, located at 705 GURLEY AVE., GALLUP, NM. The school has 12876.30808080808 students with a population of 2321.0. The housing capacity is 2.0 with -999.0 dormitory capacity. Latitude: 35.502367, Longitude: -108.726277.</w:t>
      </w:r>
    </w:p>
    <w:p>
      <w:r>
        <w:t>School Name: UNIVERSITY OF NEW MEXICO-LOS ALAMOS CAMPUS, located at 4000 UNIVERSITY DR, LOS ALAMOS, NM. The school has 12876.30808080808 students with a population of 975.0. The housing capacity is 2.0 with -999.0 dormitory capacity. Latitude: 35.88615273600004, Longitude: -106.31955745399996.</w:t>
      </w:r>
    </w:p>
    <w:p>
      <w:r>
        <w:t>School Name: UNIVERSITY OF NEW MEXICO-MAIN CAMPUS, located at 1700 LOMAS BLVD NE, ALBUQUERQUE, NM. The school has 12876.30808080808 students with a population of 29086.0. The housing capacity is 1.0 with 2590.0 dormitory capacity. Latitude: 35.083868, Longitude: -106.620155.</w:t>
      </w:r>
    </w:p>
    <w:p>
      <w:r>
        <w:t>School Name: UNIVERSITY OF NEW MEXICO-TAOS CAMPUS, located at 1157 COUNTY ROAD 110, RANCHOS DE TAOS, NM. The school has 12876.30808080808 students with a population of 1139.0. The housing capacity is 2.0 with -999.0 dormitory capacity. Latitude: 36.348847343000045, Longitude: -105.65176139699996.</w:t>
      </w:r>
    </w:p>
    <w:p>
      <w:r>
        <w:t>School Name: UNIVERSITY OF NEW MEXICO-VALENCIA COUNTY CAMPUS, located at 280 LA ENTRADA, LOS LUNAS, NM. The school has 12876.30808080808 students with a population of 1556.0. The housing capacity is 2.0 with -999.0 dormitory capacity. Latitude: 34.72868318600007, Longitude: -106.705371201.</w:t>
      </w:r>
    </w:p>
    <w:p>
      <w:r>
        <w:t>School Name: UNIVERSITY OF NEW ORLEANS, located at 2000 LAKESHORE DRIVE, NEW ORLEANS, LA. The school has 12876.30808080808 students with a population of 9447.0. The housing capacity is 1.0 with 1604.0 dormitory capacity. Latitude: 30.02853896600004, Longitude: -90.06850598899996.</w:t>
      </w:r>
    </w:p>
    <w:p>
      <w:r>
        <w:t>School Name: UNIVERSITY OF NORTH ALABAMA, located at ONE HARRISON PLAZA, FLORENCE, AL. The school has 12876.30808080808 students with a population of 8986.0. The housing capacity is 1.0 with 2054.0 dormitory capacity. Latitude: 34.80658, Longitude: -87.680999.</w:t>
      </w:r>
    </w:p>
    <w:p>
      <w:r>
        <w:t>School Name: UNIVERSITY OF NORTH CAROLINA AT ASHEVILLE, located at ONE UNIVERSITY HEIGHTS, ASHEVILLE, NC. The school has 12876.30808080808 students with a population of 4117.0. The housing capacity is 1.0 with 1661.0 dormitory capacity. Latitude: 35.61661815000008, Longitude: -82.56525862399997.</w:t>
      </w:r>
    </w:p>
    <w:p>
      <w:r>
        <w:t>School Name: UNIVERSITY OF NORTH CAROLINA AT CHAPEL HILL, located at 103 SOUTH BLDG CB 9100, CHAPEL HILL, NC. The school has 12876.30808080808 students with a population of 44496.0. The housing capacity is 1.0 with 10093.0 dormitory capacity. Latitude: 35.912165317000074, Longitude: -79.05096941699998.</w:t>
      </w:r>
    </w:p>
    <w:p>
      <w:r>
        <w:t>School Name: UNIVERSITY OF NORTH CAROLINA AT CHARLOTTE, located at 9201 UNIVERSITY CITY BLVD, CHARLOTTE, NC. The school has 12876.30808080808 students with a population of 34319.0. The housing capacity is 1.0 with 6039.0 dormitory capacity. Latitude: 35.306834105000064, Longitude: -80.73579016799994.</w:t>
      </w:r>
    </w:p>
    <w:p>
      <w:r>
        <w:t>School Name: UNIVERSITY OF NORTH CAROLINA AT GREENSBORO, located at 1400 SPRING GARDEN ST, GREENSBORO, NC. The school has 12876.30808080808 students with a population of 22811.0. The housing capacity is 1.0 with 5660.0 dormitory capacity. Latitude: 36.06560445600008, Longitude: -79.81305599899997.</w:t>
      </w:r>
    </w:p>
    <w:p>
      <w:r>
        <w:t>School Name: UNIVERSITY OF NORTH CAROLINA AT PEMBROKE, located at ONE UNIVERSITY DRIVE, PEMBROKE, NC. The school has 12876.30808080808 students with a population of 9277.0. The housing capacity is 1.0 with 2333.0 dormitory capacity. Latitude: 34.68925830100005, Longitude: -79.19968685999999.</w:t>
      </w:r>
    </w:p>
    <w:p>
      <w:r>
        <w:t>School Name: UNIVERSITY OF NORTH CAROLINA SCHOOL OF THE ARTS, located at 1533 SOUTH MAIN ST., WINSTON SALEM, NC. The school has 12876.30808080808 students with a population of 1586.0. The housing capacity is 1.0 with 536.0 dormitory capacity. Latitude: 36.07419105600008, Longitude: -80.23652824799996.</w:t>
      </w:r>
    </w:p>
    <w:p>
      <w:r>
        <w:t>School Name: UNIVERSITY OF NORTH CAROLINA SYSTEM, located at 910 RALEIGH RD, CHAPEL HILL, NC. The school has 12876.30808080808 students with a population of 456.0. The housing capacity is -2.0 with -999.0 dormitory capacity. Latitude: 35.909446, Longitude: -79.030578.</w:t>
      </w:r>
    </w:p>
    <w:p>
      <w:r>
        <w:t>School Name: UNIVERSITY OF NORTH CAROLINA WILMINGTON, located at 601 SOUTH COLLEGE ROAD, WILMINGTON, NC. The school has 12876.30808080808 students with a population of 20394.0. The housing capacity is 1.0 with 4788.0 dormitory capacity. Latitude: 34.22522262200005, Longitude: -77.87552676299998.</w:t>
      </w:r>
    </w:p>
    <w:p>
      <w:r>
        <w:t>School Name: UNIVERSITY OF NORTH DAKOTA, located at 264 CENTENNIAL DRIVE, STOP 8193, GRAND FORKS, ND. The school has 12876.30808080808 students with a population of 16446.0. The housing capacity is 1.0 with 5731.0 dormitory capacity. Latitude: 47.921654, Longitude: -97.071738.</w:t>
      </w:r>
    </w:p>
    <w:p>
      <w:r>
        <w:t>School Name: UNIVERSITY OF NORTH FLORIDA, located at 1 UNF DRIVE, JACKSONVILLE, FL. The school has 12876.30808080808 students with a population of 19108.0. The housing capacity is 1.0 with 3504.0 dormitory capacity. Latitude: 30.26931319800008, Longitude: -81.50830805899994.</w:t>
      </w:r>
    </w:p>
    <w:p>
      <w:r>
        <w:t>School Name: UNIVERSITY OF NORTH GEORGIA, located at 82 COLLEGE CIRCLE, DAHLONEGA, GA. The school has 12876.30808080808 students with a population of 21923.0. The housing capacity is 1.0 with 2772.0 dormitory capacity. Latitude: 34.53026135100004, Longitude: -83.98588771299995.</w:t>
      </w:r>
    </w:p>
    <w:p>
      <w:r>
        <w:t>School Name: UNIVERSITY OF NORTH TEXAS, located at 1501 W.CHESTNUT AVE., DENTON, TX. The school has 12876.30808080808 students with a population of 45026.0. The housing capacity is 1.0 with 6747.0 dormitory capacity. Latitude: 33.210958, Longitude: -97.151211.</w:t>
      </w:r>
    </w:p>
    <w:p>
      <w:r>
        <w:t>School Name: UNIVERSITY OF NORTH TEXAS AT DALLAS, located at 7300 UNIVERSITY HILLS DRIVE, DALLAS, TX. The school has 12876.30808080808 students with a population of 4714.0. The housing capacity is 1.0 with 120.0 dormitory capacity. Latitude: 32.65849173700008, Longitude: -96.80362266499998.</w:t>
      </w:r>
    </w:p>
    <w:p>
      <w:r>
        <w:t>School Name: UNIVERSITY OF NORTH TEXAS HEALTH SCIENCE CENTER, located at 3500 CAMP BOWIE BLVD, FORT WORTH, TX. The school has 12876.30808080808 students with a population of 3657.0. The housing capacity is 2.0 with -999.0 dormitory capacity. Latitude: 32.74928994600003, Longitude: -97.368925446.</w:t>
      </w:r>
    </w:p>
    <w:p>
      <w:r>
        <w:t>School Name: UNIVERSITY OF NORTH TEXAS SYSTEM, located at 1901 MAIN STREET, DALLAS, TX. The school has 12876.30808080808 students with a population of 393.0. The housing capacity is -2.0 with -999.0 dormitory capacity. Latitude: 32.7818, Longitude: -96.795053.</w:t>
      </w:r>
    </w:p>
    <w:p>
      <w:r>
        <w:t>School Name: UNIVERSITY OF NORTHERN COLORADO, located at CARTER HALL - RM 4000, GREELEY, CO. The school has 12876.30808080808 students with a population of 12990.0. The housing capacity is 1.0 with 3448.0 dormitory capacity. Latitude: 40.403178, Longitude: -104.701721.</w:t>
      </w:r>
    </w:p>
    <w:p>
      <w:r>
        <w:t>School Name: UNIVERSITY OF NORTHERN IOWA, located at 1227 W 27TH ST, CEDAR FALLS, IA. The school has 12876.30808080808 students with a population of 11264.0. The housing capacity is 1.0 with 3700.0 dormitory capacity. Latitude: 42.51492254200008, Longitude: -92.45970325599995.</w:t>
      </w:r>
    </w:p>
    <w:p>
      <w:r>
        <w:t>School Name: UNIVERSITY OF NORTHWESTERN OHIO, located at 1441 N CABLE RD, LIMA, OH. The school has 12876.30808080808 students with a population of 3424.0. The housing capacity is 1.0 with 1536.0 dormitory capacity. Latitude: 40.76004986300006, Longitude: -84.15042317099994.</w:t>
      </w:r>
    </w:p>
    <w:p>
      <w:r>
        <w:t>School Name: UNIVERSITY OF NORTHWESTERN-ST PAUL, located at 3003 SNELLING AVE N, SAINT PAUL, MN. The school has 12876.30808080808 students with a population of 4204.0. The housing capacity is 1.0 with 1024.0 dormitory capacity. Latitude: 45.03707317400006, Longitude: -93.16803955199998.</w:t>
      </w:r>
    </w:p>
    <w:p>
      <w:r>
        <w:t>School Name: UNIVERSITY OF NOTRE DAME, located at 400 MAIN BUILDING, NOTRE DAME, IN. The school has 12876.30808080808 students with a population of 19035.0. The housing capacity is 1.0 with 7103.0 dormitory capacity. Latitude: 41.699587, Longitude: -86.237075.</w:t>
      </w:r>
    </w:p>
    <w:p>
      <w:r>
        <w:t>School Name: UNIVERSITY OF OKLAHOMA - NELLIS AIR FORCE BASE, located at 4475 ENGLAND AVENUE, NELLIS AFB, NV. The school has 12876.30808080808 students with a population of -999.0. The housing capacity is -1.0 with -999.0 dormitory capacity. Latitude: 36.24200786700004, Longitude: -115.04117806199996.</w:t>
      </w:r>
    </w:p>
    <w:p>
      <w:r>
        <w:t>School Name: UNIVERSITY OF OKLAHOMA-HEALTH SCIENCES CENTER, located at 1105 STONEWALL AVENUE, OKLAHOMA CITY, OK. The school has 12876.30808080808 students with a population of 9216.0. The housing capacity is 1.0 with 151.0 dormitory capacity. Latitude: 35.479280370000026, Longitude: -97.49628902399996.</w:t>
      </w:r>
    </w:p>
    <w:p>
      <w:r>
        <w:t>School Name: UNIVERSITY OF OKLAHOMA-NORMAN CAMPUS, located at 660 PARRINGTON OVAL, NORMAN, OK. The school has 12876.30808080808 students with a population of 33395.0. The housing capacity is 1.0 with 6165.0 dormitory capacity. Latitude: 35.20806902500004, Longitude: -97.44569235199998.</w:t>
      </w:r>
    </w:p>
    <w:p>
      <w:r>
        <w:t>School Name: UNIVERSITY OF OREGON, located at 110 JOHNSON HALL, EUGENE, OR. The school has 12876.30808080808 students with a population of 26681.0. The housing capacity is 1.0 with 5376.0 dormitory capacity. Latitude: 44.044515, Longitude: -123.07398.</w:t>
      </w:r>
    </w:p>
    <w:p>
      <w:r>
        <w:t>School Name: UNIVERSITY OF PENNSYLVANIA, located at 34TH &amp; SPRUCE STREET, PHILADELPHIA, PA. The school has 12876.30808080808 students with a population of 46008.0. The housing capacity is 1.0 with 6400.0 dormitory capacity. Latitude: 39.95100193300004, Longitude: -75.19361787799994.</w:t>
      </w:r>
    </w:p>
    <w:p>
      <w:r>
        <w:t>School Name: UNIVERSITY OF PHOENIX-ARIZONA, located at 4035 SOUTH RIVERPOINT PARKWAY, PHOENIX, AZ. The school has 12876.30808080808 students with a population of 97248.0. The housing capacity is 2.0 with -999.0 dormitory capacity. Latitude: 33.40207556200005, Longitude: -111.96616608099998.</w:t>
      </w:r>
    </w:p>
    <w:p>
      <w:r>
        <w:t>School Name: UNIVERSITY OF PHOENIX-CALIFORNIA, located at 3110 EAST GUASTI ROAD, ONTARIO, CA. The school has 12876.30808080808 students with a population of 3179.0. The housing capacity is 2.0 with -999.0 dormitory capacity. Latitude: 33.68563351500006, Longitude: -117.88488152599996.</w:t>
      </w:r>
    </w:p>
    <w:p>
      <w:r>
        <w:t>School Name: UNIVERSITY OF PHOENIX-FLORIDA, located at 2400 SW 145TH AVENUE, MIRAMAR, FL. The school has 12876.30808080808 students with a population of 40.0. The housing capacity is 2.0 with -999.0 dormitory capacity. Latitude: 28.44573756700004, Longitude: -81.41972056899994.</w:t>
      </w:r>
    </w:p>
    <w:p>
      <w:r>
        <w:t>School Name: UNIVERSITY OF PHOENIX-GEORGIA, located at 859 MOUNT VERNON HIGHWAY, ATLANTA, GA. The school has 12876.30808080808 students with a population of 27.0. The housing capacity is 2.0 with -999.0 dormitory capacity. Latitude: 33.98000321500007, Longitude: -84.34156477899995.</w:t>
      </w:r>
    </w:p>
    <w:p>
      <w:r>
        <w:t>School Name: UNIVERSITY OF PHOENIX-HAWAII, located at 949 KAOKILA BLVD, KAPOLEI, HI. The school has 12876.30808080808 students with a population of 117.0. The housing capacity is 2.0 with -999.0 dormitory capacity. Latitude: 21.333638, Longitude: -158.081036.</w:t>
      </w:r>
    </w:p>
    <w:p>
      <w:r>
        <w:t>School Name: UNIVERSITY OF PHOENIX-ILLINOIS, located at 203 N LASALLE STREET, CHICAGO, IL. The school has 12876.30808080808 students with a population of 2.0. The housing capacity is 2.0 with -999.0 dormitory capacity. Latitude: 42.05775870100007, Longitude: -88.04240057499999.</w:t>
      </w:r>
    </w:p>
    <w:p>
      <w:r>
        <w:t>School Name: UNIVERSITY OF PHOENIX-MICHIGAN, located at 26261 EVERGREEN RD, SOUTHFIELD, MI. The school has 12876.30808080808 students with a population of -999.0. The housing capacity is -1.0 with -999.0 dormitory capacity. Latitude: 42.48221906900005, Longitude: -83.2424536.</w:t>
      </w:r>
    </w:p>
    <w:p>
      <w:r>
        <w:t>School Name: UNIVERSITY OF PHOENIX-NEVADA, located at 3755 BREAKTHROUGH WAY, LAS VEGAS, NV. The school has 12876.30808080808 students with a population of 143.0. The housing capacity is 2.0 with -999.0 dormitory capacity. Latitude: 36.12153881700005, Longitude: -115.32257821499996.</w:t>
      </w:r>
    </w:p>
    <w:p>
      <w:r>
        <w:t>School Name: UNIVERSITY OF PHOENIX-NEW JERSEY, located at 88 TOWN SQUARE PLACE, JERSEY CITY, NJ. The school has 12876.30808080808 students with a population of 11.0. The housing capacity is 2.0 with -999.0 dormitory capacity. Latitude: 40.726763, Longitude: -74.033131.</w:t>
      </w:r>
    </w:p>
    <w:p>
      <w:r>
        <w:t>School Name: UNIVERSITY OF PHOENIX-NEW MEXICO, located at 5700 PASADENA NE, ALBUQUERQUE, NM. The school has 12876.30808080808 students with a population of 13.0. The housing capacity is 2.0 with -999.0 dormitory capacity. Latitude: 35.19713738400003, Longitude: -106.58029206899994.</w:t>
      </w:r>
    </w:p>
    <w:p>
      <w:r>
        <w:t>School Name: UNIVERSITY OF PHOENIX-NORTH CAROLINA, located at 3800 ARCO CORPORATE DR, CHARLOTTE, NC. The school has 12876.30808080808 students with a population of 14.0. The housing capacity is 2.0 with -999.0 dormitory capacity. Latitude: 35.152357720000055, Longitude: -80.94934595599995.</w:t>
      </w:r>
    </w:p>
    <w:p>
      <w:r>
        <w:t>School Name: UNIVERSITY OF PHOENIX-PENNSYLVANIA, located at 30 S 17TH ST, PHILADELPHIA, PA. The school has 12876.30808080808 students with a population of 9.0. The housing capacity is 2.0 with -999.0 dormitory capacity. Latitude: 39.95227514700008, Longitude: -75.16982921099998.</w:t>
      </w:r>
    </w:p>
    <w:p>
      <w:r>
        <w:t>School Name: UNIVERSITY OF PHOENIX-TEXAS, located at 11451 KATY FREEWAY, HOUSTON, TX. The school has 12876.30808080808 students with a population of 273.0. The housing capacity is 2.0 with -999.0 dormitory capacity. Latitude: 29.78377025500004, Longitude: -95.58519486999997.</w:t>
      </w:r>
    </w:p>
    <w:p>
      <w:r>
        <w:t>School Name: UNIVERSITY OF PHOENIX-UTAH, located at 5373 S. GREEN STREET, SALT LAKE CITY, UT. The school has 12876.30808080808 students with a population of 34.0. The housing capacity is 2.0 with -999.0 dormitory capacity. Latitude: 40.65383523600008, Longitude: -111.90447443499994.</w:t>
      </w:r>
    </w:p>
    <w:p>
      <w:r>
        <w:t>School Name: UNIVERSITY OF PHOENIX-VIRGINIA, located at 4636 COLUMBUS STREET, VIRGINIA BEACH, VA. The school has 12876.30808080808 students with a population of -999.0. The housing capacity is -1.0 with -999.0 dormitory capacity. Latitude: 37.64256075100008, Longitude: -77.56349604599995.</w:t>
      </w:r>
    </w:p>
    <w:p>
      <w:r>
        <w:t>School Name: UNIVERSITY OF PHOENIX-WASHINGTON, located at 7100 FORT DENT WAY, TUKWILA, WA. The school has 12876.30808080808 students with a population of 11.0. The housing capacity is 2.0 with -999.0 dormitory capacity. Latitude: 47.46840029400005, Longitude: -122.24640481899996.</w:t>
      </w:r>
    </w:p>
    <w:p>
      <w:r>
        <w:t>School Name: UNIVERSITY OF PIKEVILLE, located at 147 SYCAMORE ST, PIKEVILLE, KY. The school has 12876.30808080808 students with a population of 2651.0. The housing capacity is 1.0 with 607.0 dormitory capacity. Latitude: 37.47923159000004, Longitude: -82.52116297399994.</w:t>
      </w:r>
    </w:p>
    <w:p>
      <w:r>
        <w:t>School Name: UNIVERSITY OF PITTSBURGH-BRADFORD, located at 300 CAMPUS DRIVE, BRADFORD, PA. The school has 12876.30808080808 students with a population of 1511.0. The housing capacity is 1.0 with 1085.0 dormitory capacity. Latitude: 41.94452377700003, Longitude: -78.67253082199994.</w:t>
      </w:r>
    </w:p>
    <w:p>
      <w:r>
        <w:t>School Name: UNIVERSITY OF PITTSBURGH-GREENSBURG, located at 150 FINOLI DRIVE, GREENSBURG, PA. The school has 12876.30808080808 students with a population of 1595.0. The housing capacity is 1.0 with 674.0 dormitory capacity. Latitude: 40.27657282600006, Longitude: -79.53179009199994.</w:t>
      </w:r>
    </w:p>
    <w:p>
      <w:r>
        <w:t>School Name: UNIVERSITY OF PITTSBURGH-JOHNSTOWN, located at 450 SCHOOLHOUSE ROAD, JOHNSTOWN, PA. The school has 12876.30808080808 students with a population of 2641.0. The housing capacity is 1.0 with 1831.0 dormitory capacity. Latitude: 40.26779341000002, Longitude: -78.83234945799995.</w:t>
      </w:r>
    </w:p>
    <w:p>
      <w:r>
        <w:t>School Name: UNIVERSITY OF PITTSBURGH-PITTSBURGH CAMPUS, located at 4200 FIFTH AVENUE, PITTSBURGH, PA. The school has 12876.30808080808 students with a population of 45541.0. The housing capacity is 1.0 with 8097.0 dormitory capacity. Latitude: 40.44259861100005, Longitude: -79.95410478399998.</w:t>
      </w:r>
    </w:p>
    <w:p>
      <w:r>
        <w:t>School Name: UNIVERSITY OF PITTSBURGH-TITUSVILLE, located at 504 EAST MAIN STREET, TITUSVILLE, PA. The school has 12876.30808080808 students with a population of 60.0. The housing capacity is 2.0 with -999.0 dormitory capacity. Latitude: 41.62869730300008, Longitude: -79.66415584599997.</w:t>
      </w:r>
    </w:p>
    <w:p>
      <w:r>
        <w:t>School Name: UNIVERSITY OF PORTLAND, located at 5000 N WILLAMETTE BLVD, PORTLAND, OR. The school has 12876.30808080808 students with a population of 5027.0. The housing capacity is 1.0 with 2166.0 dormitory capacity. Latitude: 45.57196701000004, Longitude: -122.72597226.</w:t>
      </w:r>
    </w:p>
    <w:p>
      <w:r>
        <w:t>School Name: UNIVERSITY OF PROVIDENCE, located at 1301 20TH ST S, GREAT FALLS, MT. The school has 12876.30808080808 students with a population of 1212.0. The housing capacity is 1.0 with 310.0 dormitory capacity. Latitude: 47.4902788000001, Longitude: -111.27016726499994.</w:t>
      </w:r>
    </w:p>
    <w:p>
      <w:r>
        <w:t>School Name: UNIVERSITY OF PUERTO RICO-AGUADILLA, located at BELT ST. RAMEY BASE, AGUADILLA, PR. The school has 12876.30808080808 students with a population of 2790.0. The housing capacity is 2.0 with -999.0 dormitory capacity. Latitude: 18.498652, Longitude: -67.13793.</w:t>
      </w:r>
    </w:p>
    <w:p>
      <w:r>
        <w:t>School Name: UNIVERSITY OF PUERTO RICO-ARECIBO, located at FINCA LAS DUNAS CARR 653 RUTA 129 KM 8, ARECIBO, PR. The school has 12876.30808080808 students with a population of 3897.0. The housing capacity is 2.0 with -999.0 dormitory capacity. Latitude: 18.469199, Longitude: -66.74114.</w:t>
      </w:r>
    </w:p>
    <w:p>
      <w:r>
        <w:t>School Name: UNIVERSITY OF PUERTO RICO-BAYAMON, located at ROAD 174 #170 MINILLAS INDUSTRIAL PARK, BAYAMON, PR. The school has 12876.30808080808 students with a population of 4039.0. The housing capacity is 2.0 with -999.0 dormitory capacity. Latitude: 18.371398, Longitude: -66.143541.</w:t>
      </w:r>
    </w:p>
    <w:p>
      <w:r>
        <w:t>School Name: UNIVERSITY OF PUERTO RICO-CAROLINA, located at CARRETERA 887 BO SAN ANTON, CAROLINA, PR. The school has 12876.30808080808 students with a population of 2951.0. The housing capacity is 2.0 with -999.0 dormitory capacity. Latitude: 18.391471, Longitude: -65.989694.</w:t>
      </w:r>
    </w:p>
    <w:p>
      <w:r>
        <w:t>School Name: UNIVERSITY OF PUERTO RICO-CAYEY, located at 205 ANTONIO R. BARCELO AVE., CAYEY, PR. The school has 12876.30808080808 students with a population of 3440.0. The housing capacity is 2.0 with -999.0 dormitory capacity. Latitude: 18.117232, Longitude: -66.163146.</w:t>
      </w:r>
    </w:p>
    <w:p>
      <w:r>
        <w:t>School Name: UNIVERSITY OF PUERTO RICO-CENTRAL ADMINISTRATION, located at CARR #1, KM 12.9 TERRENOS ESTACION EXP. AGRICOLA, SAN JUAN, PR. The school has 12876.30808080808 students with a population of 354.0. The housing capacity is -2.0 with -999.0 dormitory capacity. Latitude: 18.403811, Longitude: -66.069582.</w:t>
      </w:r>
    </w:p>
    <w:p>
      <w:r>
        <w:t>School Name: UNIVERSITY OF PUERTO RICO-HUMACAO, located at CALL BOX 860, HUMACAO, PR. The school has 12876.30808080808 students with a population of 3654.0. The housing capacity is 2.0 with -999.0 dormitory capacity. Latitude: 18.14449, Longitude: -65.831305.</w:t>
      </w:r>
    </w:p>
    <w:p>
      <w:r>
        <w:t>School Name: UNIVERSITY OF PUERTO RICO-MAYAGUEZ, located at 259 BOULEVARD ALFONSO VALDEZ, MAYAGUEZ, PR. The school has 12876.30808080808 students with a population of 15150.0. The housing capacity is 2.0 with -999.0 dormitory capacity. Latitude: 18.212964, Longitude: -67.143911.</w:t>
      </w:r>
    </w:p>
    <w:p>
      <w:r>
        <w:t>School Name: UNIVERSITY OF PUERTO RICO-MEDICAL SCIENCES, located at RIO PIEDRAS MEDICAL CENTER, AMERICO MIRANDA AVENUE, SAN JUAN, PR. The school has 12876.30808080808 students with a population of 4560.0. The housing capacity is 2.0 with -999.0 dormitory capacity. Latitude: 18.396548, Longitude: -66.074894.</w:t>
      </w:r>
    </w:p>
    <w:p>
      <w:r>
        <w:t>School Name: UNIVERSITY OF PUERTO RICO-PONCE, located at 2151 SANTIAGO DE LOS CABALLEROS AVENUE, PONCE, PR. The school has 12876.30808080808 students with a population of 2762.0. The housing capacity is 2.0 with -999.0 dormitory capacity. Latitude: 17.993314, Longitude: -66.606215.</w:t>
      </w:r>
    </w:p>
    <w:p>
      <w:r>
        <w:t>School Name: UNIVERSITY OF PUERTO RICO-RIO PIEDRAS, located at 39 AVENIDA PONCE DE LEON, SAN JUAN, PR. The school has 12876.30808080808 students with a population of 16329.0. The housing capacity is 2.0 with -999.0 dormitory capacity. Latitude: 18.403027, Longitude: -66.045875.</w:t>
      </w:r>
    </w:p>
    <w:p>
      <w:r>
        <w:t>School Name: UNIVERSITY OF PUERTO RICO-UTUADO, located at CARR. # 10 KM. 52.2, UTUADO, PR. The school has 12876.30808080808 students with a population of 741.0. The housing capacity is 2.0 with -999.0 dormitory capacity. Latitude: 18.254583785000023, Longitude: -66.72120507099999.</w:t>
      </w:r>
    </w:p>
    <w:p>
      <w:r>
        <w:t>School Name: UNIVERSITY OF PUGET SOUND, located at 1500 N. WARNER STREET, TACOMA, WA. The school has 12876.30808080808 students with a population of 2925.0. The housing capacity is 1.0 with 1726.0 dormitory capacity. Latitude: 47.26359389300006, Longitude: -122.48119878399996.</w:t>
      </w:r>
    </w:p>
    <w:p>
      <w:r>
        <w:t>School Name: UNIVERSITY OF REDLANDS, located at 1200 E. COLTON AVE, REDLANDS, CA. The school has 12876.30808080808 students with a population of 5788.0. The housing capacity is 1.0 with 1724.0 dormitory capacity. Latitude: 34.064218253000035, Longitude: -117.16321832199998.</w:t>
      </w:r>
    </w:p>
    <w:p>
      <w:r>
        <w:t>School Name: UNIVERSITY OF REDLANDS GRADUATE SCHOOL OF THEOLOGY, located at 105 SEMINARY ROAD, SAN ANSELMO, CA. The school has 12876.30808080808 students with a population of -999.0. The housing capacity is -1.0 with -999.0 dormitory capacity. Latitude: 37.96995231900007, Longitude: -122.56540681599996.</w:t>
      </w:r>
    </w:p>
    <w:p>
      <w:r>
        <w:t>School Name: UNIVERSITY OF RHODE ISLAND, located at GREEN HALL, 35 CAMPUS AVENUE, KINGSTON, RI. The school has 12876.30808080808 students with a population of 20758.0. The housing capacity is 1.0 with 6610.0 dormitory capacity. Latitude: 41.489334, Longitude: -71.528708.</w:t>
      </w:r>
    </w:p>
    <w:p>
      <w:r>
        <w:t>School Name: UNIVERSITY OF RICHMOND, located at 410 WESTHAMPTON WAY, UNIVERSITY OF RICHMOND, VA. The school has 12876.30808080808 students with a population of 5945.0. The housing capacity is 1.0 with 2875.0 dormitory capacity. Latitude: 37.57739933300007, Longitude: -77.53879717799998.</w:t>
      </w:r>
    </w:p>
    <w:p>
      <w:r>
        <w:t>School Name: UNIVERSITY OF RIO GRANDE, located at 218 N COLLEGE AVE, RIO GRANDE, OH. The school has 12876.30808080808 students with a population of 1881.0. The housing capacity is 1.0 with 560.0 dormitory capacity. Latitude: 38.88057960300006, Longitude: -82.37735902399999.</w:t>
      </w:r>
    </w:p>
    <w:p>
      <w:r>
        <w:t>School Name: UNIVERSITY OF ROCHESTER, located at WILSON BLVD. - WALLIS HALL, ROCHESTER, NY. The school has 12876.30808080808 students with a population of 21328.0. The housing capacity is 1.0 with 1350.0 dormitory capacity. Latitude: 43.126397, Longitude: -77.631202.</w:t>
      </w:r>
    </w:p>
    <w:p>
      <w:r>
        <w:t>School Name: UNIVERSITY OF SAINT FRANCIS-FORT WAYNE, located at 2701 SPRING ST, FORT WAYNE, IN. The school has 12876.30808080808 students with a population of 2800.0. The housing capacity is 1.0 with 371.0 dormitory capacity. Latitude: 41.08777236700007, Longitude: -85.17369446599997.</w:t>
      </w:r>
    </w:p>
    <w:p>
      <w:r>
        <w:t>School Name: UNIVERSITY OF SAINT JOSEPH, located at 1678 ASYLUM AVENUE, WEST HARTFORD, CT. The school has 12876.30808080808 students with a population of 3027.0. The housing capacity is 1.0 with 384.0 dormitory capacity. Latitude: 41.78302805000004, Longitude: -72.73048931899996.</w:t>
      </w:r>
    </w:p>
    <w:p>
      <w:r>
        <w:t>School Name: UNIVERSITY OF SAINT KATHERINE, located at 1637 CAPALINA ROAD, SAN MARCOS, CA. The school has 12876.30808080808 students with a population of 318.0. The housing capacity is 2.0 with -999.0 dormitory capacity. Latitude: 33.15126199400004, Longitude: -117.19657312399994.</w:t>
      </w:r>
    </w:p>
    <w:p>
      <w:r>
        <w:t>School Name: UNIVERSITY OF SAINT MARY, located at 4100 S 4TH ST, LEAVENWORTH, KS. The school has 12876.30808080808 students with a population of 1504.0. The housing capacity is 1.0 with 333.0 dormitory capacity. Latitude: 39.277308, Longitude: -94.906935.</w:t>
      </w:r>
    </w:p>
    <w:p>
      <w:r>
        <w:t>School Name: UNIVERSITY OF SAINT MARY OF THE LAKE, located at 1000 E MAPLE AVE, MUNDELEIN, IL. The school has 12876.30808080808 students with a population of 302.0. The housing capacity is 1.0 with 230.0 dormitory capacity. Latitude: 42.28116629700003, Longitude: -88.00073231299996.</w:t>
      </w:r>
    </w:p>
    <w:p>
      <w:r>
        <w:t>School Name: UNIVERSITY OF SAN DIEGO, located at 5998 ALCALA PARK, SAN DIEGO, CA. The school has 12876.30808080808 students with a population of 11226.0. The housing capacity is 1.0 with 2675.0 dormitory capacity. Latitude: 32.77142025100005, Longitude: -117.18872086099998.</w:t>
      </w:r>
    </w:p>
    <w:p>
      <w:r>
        <w:t>School Name: UNIVERSITY OF SAN FRANCISCO, located at 2130 FULTON ST, SAN FRANCISCO, CA. The school has 12876.30808080808 students with a population of 12077.0. The housing capacity is 1.0 with 2560.0 dormitory capacity. Latitude: 37.77556389200004, Longitude: -122.45097653599998.</w:t>
      </w:r>
    </w:p>
    <w:p>
      <w:r>
        <w:t>School Name: UNIVERSITY OF SCIENCE AND ARTS OF OKLAHOMA, located at 17TH STREET AND GRAND AVENUE, CHICKASHA, OK. The school has 12876.30808080808 students with a population of 923.0. The housing capacity is 1.0 with 536.0 dormitory capacity. Latitude: 35.031392, Longitude: -97.95641.</w:t>
      </w:r>
    </w:p>
    <w:p>
      <w:r>
        <w:t>School Name: UNIVERSITY OF SCRANTON, located at 800 LINDEN STREET, SCRANTON, PA. The school has 12876.30808080808 students with a population of 6017.0. The housing capacity is 1.0 with 2614.0 dormitory capacity. Latitude: 41.407149899000046, Longitude: -75.65803122799997.</w:t>
      </w:r>
    </w:p>
    <w:p>
      <w:r>
        <w:t>School Name: UNIVERSITY OF SIOUX FALLS, located at 1101 W 22ND ST, SIOUX FALLS, SD. The school has 12876.30808080808 students with a population of 2053.0. The housing capacity is 1.0 with 759.0 dormitory capacity. Latitude: 43.53157380500005, Longitude: -96.73822944499994.</w:t>
      </w:r>
    </w:p>
    <w:p>
      <w:r>
        <w:t>School Name: UNIVERSITY OF SOUTH ALABAMA, located at 307 N UNIVERSITY BLVD, MOBILE, AL. The school has 12876.30808080808 students with a population of 16692.0. The housing capacity is 1.0 with 3217.0 dormitory capacity. Latitude: 30.695081173000062, Longitude: -88.18189047799996.</w:t>
      </w:r>
    </w:p>
    <w:p>
      <w:r>
        <w:t>School Name: UNIVERSITY OF SOUTH CAROLINA AIKEN, located at 471 UNIVERSITY PKWY, AIKEN, SC. The school has 12876.30808080808 students with a population of 4461.0. The housing capacity is 1.0 with 883.0 dormitory capacity. Latitude: 33.57423075100007, Longitude: -81.76787258299998.</w:t>
      </w:r>
    </w:p>
    <w:p>
      <w:r>
        <w:t>School Name: UNIVERSITY OF SOUTH CAROLINA BEAUFORT, located at 1 UNIVERSITY BOULEVARD, BLUFFTON, SC. The school has 12876.30808080808 students with a population of 2346.0. The housing capacity is 1.0 with 1061.0 dormitory capacity. Latitude: 32.303308, Longitude: -80.973595.</w:t>
      </w:r>
    </w:p>
    <w:p>
      <w:r>
        <w:t>School Name: UNIVERSITY OF SOUTH CAROLINA-COLUMBIA, located at COLUMBIA-CAMPUS, COLUMBIA, SC. The school has 12876.30808080808 students with a population of 43203.0. The housing capacity is 1.0 with 9001.0 dormitory capacity. Latitude: 33.996677, Longitude: -81.026916.</w:t>
      </w:r>
    </w:p>
    <w:p>
      <w:r>
        <w:t>School Name: UNIVERSITY OF SOUTH CAROLINA-LANCASTER, located at 476 HUBBARD DRIVE, LANCASTER, SC. The school has 12876.30808080808 students with a population of 1988.0. The housing capacity is 2.0 with -999.0 dormitory capacity. Latitude: 34.73628207000007, Longitude: -80.78706896699998.</w:t>
      </w:r>
    </w:p>
    <w:p>
      <w:r>
        <w:t>School Name: UNIVERSITY OF SOUTH CAROLINA-SALKEHATCHIE, located at 465 JAMES BRANDT BLVD, ALLENDALE, SC. The school has 12876.30808080808 students with a population of 983.0. The housing capacity is 2.0 with -999.0 dormitory capacity. Latitude: 33.011434, Longitude: -81.298817.</w:t>
      </w:r>
    </w:p>
    <w:p>
      <w:r>
        <w:t>School Name: UNIVERSITY OF SOUTH CAROLINA-SUMTER, located at 200 MILLER RD, SUMTER, SC. The school has 12876.30808080808 students with a population of 1536.0. The housing capacity is 2.0 with -999.0 dormitory capacity. Latitude: 33.933434480000074, Longitude: -80.37381491099995.</w:t>
      </w:r>
    </w:p>
    <w:p>
      <w:r>
        <w:t>School Name: UNIVERSITY OF SOUTH CAROLINA-UNION, located at 309 EAST ACADEMY ST, UNION, SC. The school has 12876.30808080808 students with a population of 1184.0. The housing capacity is 2.0 with -999.0 dormitory capacity. Latitude: 34.716019893000066, Longitude: -81.61976698899997.</w:t>
      </w:r>
    </w:p>
    <w:p>
      <w:r>
        <w:t>School Name: UNIVERSITY OF SOUTH CAROLINA-UPSTATE, located at 800 UNIVERSITY WAY, SPARTANBURG, SC. The school has 12876.30808080808 students with a population of 6908.0. The housing capacity is 1.0 with 891.0 dormitory capacity. Latitude: 34.99631414300006, Longitude: -81.97039233399994.</w:t>
      </w:r>
    </w:p>
    <w:p>
      <w:r>
        <w:t>School Name: UNIVERSITY OF SOUTH DAKOTA, located at 414 E CLARK ST, VERMILLION, SD. The school has 12876.30808080808 students with a population of 11026.0. The housing capacity is 1.0 with 2226.0 dormitory capacity. Latitude: 42.78467617100006, Longitude: -96.92653276099998.</w:t>
      </w:r>
    </w:p>
    <w:p>
      <w:r>
        <w:t>School Name: UNIVERSITY OF SOUTH FLORIDA, located at 4202 EAST FOWLER AVE, TAMPA, FL. The school has 12876.30808080808 students with a population of 59916.0. The housing capacity is 1.0 with 7208.0 dormitory capacity. Latitude: 28.056647218000023, Longitude: -82.41587582699998.</w:t>
      </w:r>
    </w:p>
    <w:p>
      <w:r>
        <w:t>School Name: UNIVERSITY OF SOUTH FLORIDA-SARASOTA-MANATEE, located at 8350 N TAMIAMI TRAIL, SARASOTA, FL. The school has 12876.30808080808 students with a population of -999.0. The housing capacity is -1.0 with -999.0 dormitory capacity. Latitude: 27.39187, Longitude: -82.562819.</w:t>
      </w:r>
    </w:p>
    <w:p>
      <w:r>
        <w:t>School Name: UNIVERSITY OF SOUTH FLORIDA-ST PETERSBURG, located at 140 SEVENTH AVE S., ST. PETERSBURG, FL. The school has 12876.30808080808 students with a population of -999.0. The housing capacity is -1.0 with -999.0 dormitory capacity. Latitude: 27.76271270700005, Longitude: -82.63655499899994.</w:t>
      </w:r>
    </w:p>
    <w:p>
      <w:r>
        <w:t>School Name: UNIVERSITY OF SOUTHERN CALIFORNIA, located at UNIVERSITY PARK, LOS ANGELES, CA. The school has 12876.30808080808 students with a population of 62935.0. The housing capacity is 1.0 with 8700.0 dormitory capacity. Latitude: 34.021058, Longitude: -118.283858.</w:t>
      </w:r>
    </w:p>
    <w:p>
      <w:r>
        <w:t>School Name: UNIVERSITY OF SOUTHERN INDIANA, located at 8600 UNIVERSITY BLVD, EVANSVILLE, IN. The school has 12876.30808080808 students with a population of 11480.0. The housing capacity is 1.0 with 2665.0 dormitory capacity. Latitude: 37.96424873900003, Longitude: -87.67779024399994.</w:t>
      </w:r>
    </w:p>
    <w:p>
      <w:r>
        <w:t>School Name: UNIVERSITY OF SOUTHERN MAINE, located at 96 FALMOUTH ST, PORTLAND, ME. The school has 12876.30808080808 students with a population of 9663.0. The housing capacity is 1.0 with 1092.0 dormitory capacity. Latitude: 43.66225139900007, Longitude: -70.27607288399997.</w:t>
      </w:r>
    </w:p>
    <w:p>
      <w:r>
        <w:t>School Name: UNIVERSITY OF SOUTHERN MISSISSIPPI, located at 118 COLLEGE DRIVE # 0001, HATTIESBURG, MS. The school has 12876.30808080808 students with a population of 17101.0. The housing capacity is 1.0 with 3500.0 dormitory capacity. Latitude: 31.327499, Longitude: -89.33791.</w:t>
      </w:r>
    </w:p>
    <w:p>
      <w:r>
        <w:t>School Name: UNIVERSITY OF SPA &amp; COSMETOLOGY ARTS, located at 2913 W WHITE OAKS DR, SPRINGFIELD, IL. The school has 12876.30808080808 students with a population of 180.0. The housing capacity is 2.0 with -999.0 dormitory capacity. Latitude: 39.76672025700003, Longitude: -89.71083920099994.</w:t>
      </w:r>
    </w:p>
    <w:p>
      <w:r>
        <w:t>School Name: UNIVERSITY OF ST FRANCIS, located at 500 N WILCOX ST, JOLIET, IL. The school has 12876.30808080808 students with a population of 4062.0. The housing capacity is 1.0 with 435.0 dormitory capacity. Latitude: 41.53295508300005, Longitude: -88.09553994799995.</w:t>
      </w:r>
    </w:p>
    <w:p>
      <w:r>
        <w:t>School Name: UNIVERSITY OF ST THOMAS, located at 2115 SUMMIT AVE, SAINT PAUL, MN. The school has 12876.30808080808 students with a population of 11572.0. The housing capacity is 1.0 with 3023.0 dormitory capacity. Latitude: 44.94337521200004, Longitude: -93.190407097.</w:t>
      </w:r>
    </w:p>
    <w:p>
      <w:r>
        <w:t>School Name: UNIVERSITY OF ST THOMAS, located at 3800 MONTROSE BLVD, HOUSTON, TX. The school has 12876.30808080808 students with a population of 4319.0. The housing capacity is 1.0 with 425.0 dormitory capacity. Latitude: 29.73643802700008, Longitude: -95.39310218699995.</w:t>
      </w:r>
    </w:p>
    <w:p>
      <w:r>
        <w:t>School Name: UNIVERSITY OF ST. AUGUSTINE FOR HEALTH SCIENCES, located at 700 WINDY POINT DRIVE, SAN MARCOS, CA. The school has 12876.30808080808 students with a population of 5713.0. The housing capacity is 2.0 with -999.0 dormitory capacity. Latitude: 33.15189205400003, Longitude: -117.16595292299996.</w:t>
      </w:r>
    </w:p>
    <w:p>
      <w:r>
        <w:t>School Name: UNIVERSITY OF TEXAS HEALTH SCIENCE CENTER AT TYLER, located at 11937 US HIGHWAY 271, TYLER, TX. The school has 12876.30808080808 students with a population of 1515.0. The housing capacity is 2.0 with -999.0 dormitory capacity. Latitude: 32.42611217900003, Longitude: -95.21267158399996.</w:t>
      </w:r>
    </w:p>
    <w:p>
      <w:r>
        <w:t>School Name: UNIVERSITY OF TEXAS SOUTHWESTERN MEDICAL CENTER, located at 5323 HARRY HINES BLVD, DALLAS, TX. The school has 12876.30808080808 students with a population of 10487.0. The housing capacity is 1.0 with 402.0 dormitory capacity. Latitude: 32.81953852700008, Longitude: -96.84231106599998.</w:t>
      </w:r>
    </w:p>
    <w:p>
      <w:r>
        <w:t>School Name: UNIVERSITY OF THE CUMBERLANDS, located at 6191 COLLEGE STATION DRIVE, WILLIAMSBURG, KY. The school has 12876.30808080808 students with a population of 20362.0. The housing capacity is 1.0 with 1461.0 dormitory capacity. Latitude: 36.736489, Longitude: -84.162375.</w:t>
      </w:r>
    </w:p>
    <w:p>
      <w:r>
        <w:t>School Name: UNIVERSITY OF THE DISTRICT OF COLUMBIA, located at 4200 CONNECTICUT AVE NW, WASHINGTON, DC. The school has 12876.30808080808 students with a population of 4864.0. The housing capacity is 2.0 with -999.0 dormitory capacity. Latitude: 38.94381895800007, Longitude: -77.06624685699995.</w:t>
      </w:r>
    </w:p>
    <w:p>
      <w:r>
        <w:t>School Name: UNIVERSITY OF THE DISTRICT OF COLUMBIA-DAVID A CLARKE SCHOOL OF LAW, located at 4340 CONNECTICUT AVE NW, WASHINGTON, DC. The school has 12876.30808080808 students with a population of 286.0. The housing capacity is 2.0 with -999.0 dormitory capacity. Latitude: 38.94516387500005, Longitude: -77.06454870499994.</w:t>
      </w:r>
    </w:p>
    <w:p>
      <w:r>
        <w:t>School Name: UNIVERSITY OF THE INCARNATE WORD, located at 4301 BROADWAY, SAN ANTONIO, TX. The school has 12876.30808080808 students with a population of 9512.0. The housing capacity is 1.0 with 1140.0 dormitory capacity. Latitude: 29.46652889700005, Longitude: -98.46517725299998.</w:t>
      </w:r>
    </w:p>
    <w:p>
      <w:r>
        <w:t>School Name: UNIVERSITY OF THE OZARKS, located at 415 N COLLEGE AVE, CLARKSVILLE, AR. The school has 12876.30808080808 students with a population of 1016.0. The housing capacity is 1.0 with 634.0 dormitory capacity. Latitude: 35.47778534600008, Longitude: -93.46792442099996.</w:t>
      </w:r>
    </w:p>
    <w:p>
      <w:r>
        <w:t>School Name: UNIVERSITY OF THE PACIFIC, located at 3601 PACIFIC AVE, STOCKTON, CA. The school has 12876.30808080808 students with a population of 8214.0. The housing capacity is 1.0 with 2064.0 dormitory capacity. Latitude: 37.97976739400008, Longitude: -121.30923764.</w:t>
      </w:r>
    </w:p>
    <w:p>
      <w:r>
        <w:t>School Name: UNIVERSITY OF THE PEOPLE, located at 595 E COLORADO BLVD SUITE 623, PASADENA, CA. The school has 12876.30808080808 students with a population of 43748.0. The housing capacity is 2.0 with -999.0 dormitory capacity. Latitude: 34.14209318700006, Longitude: -118.133442227.</w:t>
      </w:r>
    </w:p>
    <w:p>
      <w:r>
        <w:t>School Name: UNIVERSITY OF THE POTOMAC-VA CAMPUS, located at 7799 LEESBURG PIKE, FALLS CHURCH, VA. The school has 12876.30808080808 students with a population of 197.0. The housing capacity is 2.0 with -999.0 dormitory capacity. Latitude: 38.917192, Longitude: -77.237563.</w:t>
      </w:r>
    </w:p>
    <w:p>
      <w:r>
        <w:t>School Name: UNIVERSITY OF THE POTOMAC-WASHINGTON DC CAMPUS, located at 1401 H STREET NW, WASHINGTON, DC. The school has 12876.30808080808 students with a population of 268.0. The housing capacity is 2.0 with -999.0 dormitory capacity. Latitude: 38.90047987700007, Longitude: -77.03244202499997.</w:t>
      </w:r>
    </w:p>
    <w:p>
      <w:r>
        <w:t>School Name: UNIVERSITY OF THE SCIENCES, located at 600 SOUTH 43RD STREET, PHILADELPHIA, PA. The school has 12876.30808080808 students with a population of 2987.0. The housing capacity is 1.0 with 688.0 dormitory capacity. Latitude: 39.94655209900003, Longitude: -75.20824128399994.</w:t>
      </w:r>
    </w:p>
    <w:p>
      <w:r>
        <w:t>School Name: UNIVERSITY OF THE SOUTHWEST, located at 6610 NORTH LOVINGTON HWY, HOBBS, NM. The school has 12876.30808080808 students with a population of 1020.0. The housing capacity is 1.0 with 244.0 dormitory capacity. Latitude: 32.77549598600007, Longitude: -103.18694849399998.</w:t>
      </w:r>
    </w:p>
    <w:p>
      <w:r>
        <w:t>School Name: UNIVERSITY OF THE VIRGIN ISLANDS, located at 2 JOHN BREWERS BAY, CHARLOTTE AMALIE, VI. The school has 12876.30808080808 students with a population of 2459.0. The housing capacity is 1.0 with 365.0 dormitory capacity. Latitude: 18.344193, Longitude: -64.972866.</w:t>
      </w:r>
    </w:p>
    <w:p>
      <w:r>
        <w:t>School Name: UNIVERSITY OF THE WEST, located at 1409 WALNUT GROVE AVE, ROSEMEAD, CA. The school has 12876.30808080808 students with a population of 335.0. The housing capacity is 1.0 with 174.0 dormitory capacity. Latitude: 34.04598458400005, Longitude: -118.08296376199996.</w:t>
      </w:r>
    </w:p>
    <w:p>
      <w:r>
        <w:t>School Name: UNIVERSITY OF TOLEDO, located at 2801 W BANCROFT, TOLEDO, OH. The school has 12876.30808080808 students with a population of 21610.0. The housing capacity is 1.0 with 3596.0 dormitory capacity. Latitude: 41.65724640100007, Longitude: -83.61593551499999.</w:t>
      </w:r>
    </w:p>
    <w:p>
      <w:r>
        <w:t>School Name: UNIVERSITY OF TULSA, located at 800 SOUTH TUCKER DRIVE, TULSA, OK. The school has 12876.30808080808 students with a population of 5118.0. The housing capacity is 1.0 with 2248.0 dormitory capacity. Latitude: 36.15188744300008, Longitude: -95.94517524299994.</w:t>
      </w:r>
    </w:p>
    <w:p>
      <w:r>
        <w:t>School Name: UNIVERSITY OF UTAH, located at 201 PRESIDENTS CIRCLE, ROOM 201, SALT LAKE CITY, UT. The school has 12876.30808080808 students with a population of 47336.0. The housing capacity is 1.0 with 5914.0 dormitory capacity. Latitude: 40.76248351400005, Longitude: -111.84604401999997.</w:t>
      </w:r>
    </w:p>
    <w:p>
      <w:r>
        <w:t>School Name: UNIVERSITY OF VALLEY FORGE, located at 1401 CHARLESTOWN ROAD, PHOENIXVILLE, PA. The school has 12876.30808080808 students with a population of 698.0. The housing capacity is 1.0 with 654.0 dormitory capacity. Latitude: 40.11909632500005, Longitude: -75.54884770299998.</w:t>
      </w:r>
    </w:p>
    <w:p>
      <w:r>
        <w:t>School Name: UNIVERSITY OF VERMONT, located at 85 S PROSPECT ST, BURLINGTON, VT. The school has 12876.30808080808 students with a population of 17417.0. The housing capacity is 1.0 with 5872.0 dormitory capacity. Latitude: 44.47926159200006, Longitude: -73.19812816399997.</w:t>
      </w:r>
    </w:p>
    <w:p>
      <w:r>
        <w:t>School Name: UNIVERSITY OF VIRGINIA-MAIN CAMPUS, located at 1827 UNIVERSITY AVENUE, CHARLOTTESVILLE, VA. The school has 12876.30808080808 students with a population of 35689.0. The housing capacity is 1.0 with 7607.0 dormitory capacity. Latitude: 38.033977, Longitude: -78.511845.</w:t>
      </w:r>
    </w:p>
    <w:p>
      <w:r>
        <w:t>School Name: UNIVERSITY OF WASHINGTON-BOTHELL CAMPUS, located at 18115 CAMPUS WAY NE, BOTHELL, WA. The school has 12876.30808080808 students with a population of 7023.0. The housing capacity is 1.0 with 247.0 dormitory capacity. Latitude: 47.76071781900004, Longitude: -122.19145379399998.</w:t>
      </w:r>
    </w:p>
    <w:p>
      <w:r>
        <w:t>School Name: UNIVERSITY OF WASHINGTON-SEATTLE CAMPUS, located at 1400 NE CAMPUS PARKWAY, SEATTLE, WA. The school has 12876.30808080808 students with a population of 68838.0. The housing capacity is 1.0 with 8631.0 dormitory capacity. Latitude: 47.655775179000045, Longitude: -122.310802164.</w:t>
      </w:r>
    </w:p>
    <w:p>
      <w:r>
        <w:t>School Name: UNIVERSITY OF WASHINGTON-TACOMA CAMPUS, located at 1900 COMMERCE ST, TACOMA, WA. The school has 12876.30808080808 students with a population of 6056.0. The housing capacity is 1.0 with 300.0 dormitory capacity. Latitude: 47.24458628600007, Longitude: -122.43803199899996.</w:t>
      </w:r>
    </w:p>
    <w:p>
      <w:r>
        <w:t>School Name: UNIVERSITY OF WEST ALABAMA, located at STATION ONE, LIVINGSTON, AL. The school has 12876.30808080808 students with a population of 6322.0. The housing capacity is 1.0 with 1019.0 dormitory capacity. Latitude: 32.59244, Longitude: -88.186077.</w:t>
      </w:r>
    </w:p>
    <w:p>
      <w:r>
        <w:t>School Name: UNIVERSITY OF WEST GEORGIA, located at 1601 MAPLE ST, CARROLLTON, GA. The school has 12876.30808080808 students with a population of 15073.0. The housing capacity is 1.0 with 2835.0 dormitory capacity. Latitude: 33.57442135300005, Longitude: -85.09900651199996.</w:t>
      </w:r>
    </w:p>
    <w:p>
      <w:r>
        <w:t>School Name: UNIVERSITY OF WEST LOS ANGELES, located at 9800 S. LA CIENEGA BLVD., INGLEWOOD, CA. The school has 12876.30808080808 students with a population of 294.0. The housing capacity is 2.0 with -999.0 dormitory capacity. Latitude: 33.947295, Longitude: -118.369543.</w:t>
      </w:r>
    </w:p>
    <w:p>
      <w:r>
        <w:t>School Name: UNIVERSITY OF WEST LOS ANGELES - CHATSWORTH, located at 9201 OAKDALE AVENUE, CHATSWORTH, CA. The school has 12876.30808080808 students with a population of -999.0. The housing capacity is -1.0 with -999.0 dormitory capacity. Latitude: 34.241881729000056, Longitude: -118.56765836499994.</w:t>
      </w:r>
    </w:p>
    <w:p>
      <w:r>
        <w:t>School Name: UNIVERSITY OF WESTERN STATES, located at 8000 NE TILLAMOOK STREET, PORTLAND, OR. The school has 12876.30808080808 students with a population of 1516.0. The housing capacity is 2.0 with -999.0 dormitory capacity. Latitude: 45.54299662400007, Longitude: -122.52328743899994.</w:t>
      </w:r>
    </w:p>
    <w:p>
      <w:r>
        <w:t>School Name: UNIVERSITY OF WISCONSIN-EAU CLAIRE, located at 105 GARFIELD AVE, EAU CLAIRE, WI. The school has 12876.30808080808 students with a population of 12300.0. The housing capacity is 1.0 with 4231.0 dormitory capacity. Latitude: 44.79843117400003, Longitude: -91.500431581.</w:t>
      </w:r>
    </w:p>
    <w:p>
      <w:r>
        <w:t>School Name: UNIVERSITY OF WISCONSIN-GREEN BAY, located at 2420 NICOLET DR, GREEN BAY, WI. The school has 12876.30808080808 students with a population of 9769.0. The housing capacity is 1.0 with 1950.0 dormitory capacity. Latitude: 44.53110154000007, Longitude: -87.92049918399994.</w:t>
      </w:r>
    </w:p>
    <w:p>
      <w:r>
        <w:t>School Name: UNIVERSITY OF WISCONSIN-LA CROSSE, located at 1725 STATE ST, LA CROSSE, WI. The school has 12876.30808080808 students with a population of 11808.0. The housing capacity is 1.0 with 3022.0 dormitory capacity. Latitude: 43.81539006100007, Longitude: -91.23012479199996.</w:t>
      </w:r>
    </w:p>
    <w:p>
      <w:r>
        <w:t>School Name: UNIVERSITY OF WISCONSIN-MADISON, located at 500 LINCOLN DR, MADISON, WI. The school has 12876.30808080808 students with a population of 63654.0. The housing capacity is 1.0 with 8871.0 dormitory capacity. Latitude: 43.07385753300008, Longitude: -89.40535646299998.</w:t>
      </w:r>
    </w:p>
    <w:p>
      <w:r>
        <w:t>School Name: UNIVERSITY OF WISCONSIN-MILWAUKEE, located at 2200 E KENWOOD BLVD, MILWAUKEE, WI. The school has 12876.30808080808 students with a population of 28132.0. The housing capacity is 1.0 with 3637.0 dormitory capacity. Latitude: 43.07684762300005, Longitude: -87.88048801099995.</w:t>
      </w:r>
    </w:p>
    <w:p>
      <w:r>
        <w:t>School Name: UNIVERSITY OF WISCONSIN-MILWAUKEE FLEX, located at 2200 E KENWOOD BLVD, MILWAUKEE, WI. The school has 12876.30808080808 students with a population of 590.0. The housing capacity is 2.0 with -999.0 dormitory capacity. Latitude: 43.075162, Longitude: -87.881.</w:t>
      </w:r>
    </w:p>
    <w:p>
      <w:r>
        <w:t>School Name: UNIVERSITY OF WISCONSIN-OSHKOSH, located at 800 ALGOMA BLVD, OSHKOSH, WI. The school has 12876.30808080808 students with a population of 16731.0. The housing capacity is 1.0 with 2426.0 dormitory capacity. Latitude: 44.02498537500003, Longitude: -88.54928178399996.</w:t>
      </w:r>
    </w:p>
    <w:p>
      <w:r>
        <w:t>School Name: UNIVERSITY OF WISCONSIN-PARKSIDE, located at 900 WOOD RD, KENOSHA, WI. The school has 12876.30808080808 students with a population of 4999.0. The housing capacity is 1.0 with 891.0 dormitory capacity. Latitude: 42.64607382400004, Longitude: -87.85540688099996.</w:t>
      </w:r>
    </w:p>
    <w:p>
      <w:r>
        <w:t>School Name: UNIVERSITY OF WISCONSIN-PARKSIDE FLEX, located at 900 WOOD RD, KENOSHA, WI. The school has 12876.30808080808 students with a population of 145.0. The housing capacity is 2.0 with -999.0 dormitory capacity. Latitude: 42.64251474300005, Longitude: -87.85638541199995.</w:t>
      </w:r>
    </w:p>
    <w:p>
      <w:r>
        <w:t>School Name: UNIVERSITY OF WISCONSIN-PLATTEVILLE, located at 1 UNIVERSITY PLAZA, PLATTEVILLE, WI. The school has 12876.30808080808 students with a population of 8557.0. The housing capacity is 1.0 with 2340.0 dormitory capacity. Latitude: 42.73423024300007, Longitude: -90.48791959.</w:t>
      </w:r>
    </w:p>
    <w:p>
      <w:r>
        <w:t>School Name: UNIVERSITY OF WISCONSIN-RIVER FALLS, located at 410 S 3RD ST, RIVER FALLS, WI. The school has 12876.30808080808 students with a population of 6602.0. The housing capacity is 1.0 with 2322.0 dormitory capacity. Latitude: 44.852462487000025, Longitude: -92.62511158999996.</w:t>
      </w:r>
    </w:p>
    <w:p>
      <w:r>
        <w:t>School Name: UNIVERSITY OF WISCONSIN-STEVENS POINT, located at 2100 MAIN ST, STEVENS POINT, WI. The school has 12876.30808080808 students with a population of 9429.0. The housing capacity is 1.0 with 2755.0 dormitory capacity. Latitude: 44.529582, Longitude: -89.570934.</w:t>
      </w:r>
    </w:p>
    <w:p>
      <w:r>
        <w:t>School Name: UNIVERSITY OF WISCONSIN-STOUT, located at 712 S BROADWAY ST, MENOMONIE, WI. The school has 12876.30808080808 students with a population of 9046.0. The housing capacity is 1.0 with 3030.0 dormitory capacity. Latitude: 44.871765, Longitude: -91.925269.</w:t>
      </w:r>
    </w:p>
    <w:p>
      <w:r>
        <w:t>School Name: UNIVERSITY OF WISCONSIN-SUPERIOR, located at 1605 CATLIN AVE, SUPERIOR, WI. The school has 12876.30808080808 students with a population of 2945.0. The housing capacity is 1.0 with 610.0 dormitory capacity. Latitude: 46.71754815700007, Longitude: -92.0890392.</w:t>
      </w:r>
    </w:p>
    <w:p>
      <w:r>
        <w:t>School Name: UNIVERSITY OF WISCONSIN-SYSTEM ADMINISTRATION, located at 1220 LINDEN DR, MADISON, WI. The school has 12876.30808080808 students with a population of 524.0. The housing capacity is -2.0 with -999.0 dormitory capacity. Latitude: 43.07567407100004, Longitude: -89.40680417799996.</w:t>
      </w:r>
    </w:p>
    <w:p>
      <w:r>
        <w:t>School Name: UNIVERSITY OF WISCONSIN-WHITEWATER, located at 800 W MAIN ST, WHITEWATER, WI. The school has 12876.30808080808 students with a population of 13246.0. The housing capacity is 1.0 with 4346.0 dormitory capacity. Latitude: 42.83556300300006, Longitude: -88.74236833799995.</w:t>
      </w:r>
    </w:p>
    <w:p>
      <w:r>
        <w:t>School Name: UNIVERSITY OF WYOMING, located at CORNER OF NINTH AND IVINSON, LARAMIE, WY. The school has 12876.30808080808 students with a population of 14737.0. The housing capacity is 1.0 with 2899.0 dormitory capacity. Latitude: 41.311943, Longitude: -105.57204.</w:t>
      </w:r>
    </w:p>
    <w:p>
      <w:r>
        <w:t>School Name: UNIVERSITY SYSTEM OF MARYLAND, located at 701 E. PRATT ST., BALTIMORE, MD. The school has 12876.30808080808 students with a population of 97.0. The housing capacity is -2.0 with -999.0 dormitory capacity. Latitude: 39.286064, Longitude: -76.605568.</w:t>
      </w:r>
    </w:p>
    <w:p>
      <w:r>
        <w:t>School Name: UNIVERSITY SYSTEM OF MARYLAND-RESEARCH CENTERS, located at 701 E. PRATT ST., BALTIMORE, MD. The school has 12876.30808080808 students with a population of 255.0. The housing capacity is -2.0 with -999.0 dormitory capacity. Latitude: 39.286171728000056, Longitude: -76.60570768899998.</w:t>
      </w:r>
    </w:p>
    <w:p>
      <w:r>
        <w:t>School Name: UNIVERSITY SYSTEM OF NEW HAMPSHIRE SYSTEM OFFICE, located at 5 CHENELL DRIVE, SUITE 301, CONCORD, NH. The school has 12876.30808080808 students with a population of 69.0. The housing capacity is -2.0 with -999.0 dormitory capacity. Latitude: 43.212819, Longitude: -71.494875.</w:t>
      </w:r>
    </w:p>
    <w:p>
      <w:r>
        <w:t>School Name: UNLIMITED COSMETOLOGY SCHOOL, located at 102 BROAD STREET, HATTIESBURG, MS. The school has 12876.30808080808 students with a population of 41.0. The housing capacity is 2.0 with -999.0 dormitory capacity. Latitude: 31.32529484600008, Longitude: -89.30429624299995.</w:t>
      </w:r>
    </w:p>
    <w:p>
      <w:r>
        <w:t>School Name: UPMC JAMESON SCHOOL OF NURSING, located at 2414 WILMINGTON ROAD, NEW CASTLE, PA. The school has 12876.30808080808 students with a population of 130.0. The housing capacity is 2.0 with -999.0 dormitory capacity. Latitude: 41.01343411700003, Longitude: -80.35175255699994.</w:t>
      </w:r>
    </w:p>
    <w:p>
      <w:r>
        <w:t>School Name: UPMC MERCY SCHOOL OF NURSING, located at 1401 BLVD OF THE ALLIES, PITTSBURGH, PA. The school has 12876.30808080808 students with a population of 178.0. The housing capacity is 2.0 with -999.0 dormitory capacity. Latitude: 40.43563147300006, Longitude: -79.98556706999995.</w:t>
      </w:r>
    </w:p>
    <w:p>
      <w:r>
        <w:t>School Name: UPMC SHADYSIDE SCHOOL OF NURSING, located at 5230 CENTRE AVE, PITTSBURGH, PA. The school has 12876.30808080808 students with a population of 392.0. The housing capacity is 2.0 with -999.0 dormitory capacity. Latitude: 40.45441466500006, Longitude: -79.94083078799997.</w:t>
      </w:r>
    </w:p>
    <w:p>
      <w:r>
        <w:t>School Name: UPMC ST. MARGARET SCHOOL OF NURSING, located at 221 SEVENTH STREET, SUITE 100, PITTSBURGH, PA. The school has 12876.30808080808 students with a population of 150.0. The housing capacity is 2.0 with -999.0 dormitory capacity. Latitude: 40.49168722500008, Longitude: -79.86310595899994.</w:t>
      </w:r>
    </w:p>
    <w:p>
      <w:r>
        <w:t>School Name: UPPER CAPE COD REGIONAL TECHNICAL SCHOOL, located at 220 SANDWICH ROAD, BOURNE, MA. The school has 12876.30808080808 students with a population of 89.0. The housing capacity is 2.0 with -999.0 dormitory capacity. Latitude: 41.74532792700006, Longitude: -70.57883690499995.</w:t>
      </w:r>
    </w:p>
    <w:p>
      <w:r>
        <w:t>School Name: UPPER IOWA UNIVERSITY, located at 605 WASHINGTON ST, FAYETTE, IA. The school has 12876.30808080808 students with a population of 4275.0. The housing capacity is 1.0 with 752.0 dormitory capacity. Latitude: 42.83910200100007, Longitude: -91.79961673099996.</w:t>
      </w:r>
    </w:p>
    <w:p>
      <w:r>
        <w:t>School Name: UPPER VALLEY CAREER CENTER, located at 8811 LOONEY ROAD, PIQUA, OH. The school has 12876.30808080808 students with a population of 131.0. The housing capacity is 2.0 with -999.0 dormitory capacity. Latitude: 40.16062365600004, Longitude: -84.21468368899997.</w:t>
      </w:r>
    </w:p>
    <w:p>
      <w:r>
        <w:t>School Name: UPPER VALLEY EDUCATORS INSTITUTE, located at 194 DARTMOUTH COLLEGE HIGHWAY, LEBANON, NH. The school has 12876.30808080808 students with a population of 43.0. The housing capacity is 2.0 with -999.0 dormitory capacity. Latitude: 43.63759456300005, Longitude: -72.23082194799997.</w:t>
      </w:r>
    </w:p>
    <w:p>
      <w:r>
        <w:t>School Name: UPSTATE MEDICAL UNIVERSITY, located at 750 E ADAMS ST, SYRACUSE, NY. The school has 12876.30808080808 students with a population of 3269.0. The housing capacity is 1.0 with 234.0 dormitory capacity. Latitude: 43.04225277000006, Longitude: -76.13966146799999.</w:t>
      </w:r>
    </w:p>
    <w:p>
      <w:r>
        <w:t>School Name: UR BEAUTY &amp; BARBER ACADEMY, located at 6011 US HWY 27 NORTH, SEBRING, FL. The school has 12876.30808080808 students with a population of 35.0. The housing capacity is 2.0 with -999.0 dormitory capacity. Latitude: 27.535842, Longitude: -81.503571.</w:t>
      </w:r>
    </w:p>
    <w:p>
      <w:r>
        <w:t>School Name: URBAN BARBER COLLEGE, located at 1809 WILLOW PASS RD, CONCORD, CA. The school has 12876.30808080808 students with a population of 171.0. The housing capacity is 2.0 with -999.0 dormitory capacity. Latitude: 37.97504226600006, Longitude: -122.03916043199996.</w:t>
      </w:r>
    </w:p>
    <w:p>
      <w:r>
        <w:t>School Name: URBAN BARBER COLLEGE - SAN JOSE, located at 576 EAST SANTA CLARA STREET SUITE #10, SAN JOSE, CA. The school has 12876.30808080808 students with a population of -999.0. The housing capacity is -1.0 with -999.0 dormitory capacity. Latitude: 37.34170290100008, Longitude: -121.87837011899995.</w:t>
      </w:r>
    </w:p>
    <w:p>
      <w:r>
        <w:t>School Name: URBAN COLLEGE OF BOSTON, located at 2 BOYLSTON STREET, 2ND FLOOR, BOSTON, MA. The school has 12876.30808080808 students with a population of 638.0. The housing capacity is 2.0 with -999.0 dormitory capacity. Latitude: 42.352112616000056, Longitude: -71.06309261599995.</w:t>
      </w:r>
    </w:p>
    <w:p>
      <w:r>
        <w:t>School Name: URSHAN COLLEGE, located at 1151 CENTURY TEL DRIVE, WENTZVILLE, MO. The school has 12876.30808080808 students with a population of 358.0. The housing capacity is 1.0 with 320.0 dormitory capacity. Latitude: 38.808019, Longitude: -90.83019768199996.</w:t>
      </w:r>
    </w:p>
    <w:p>
      <w:r>
        <w:t>School Name: URSHAN COLLEGE, located at 1151 CENTURY TEL DRIVE, WENTZVILLE, MO. The school has 12876.30808080808 students with a population of 431.0. The housing capacity is 1.0 with 322.0 dormitory capacity. Latitude: 38.808034, Longitude: -90.830252.</w:t>
      </w:r>
    </w:p>
    <w:p>
      <w:r>
        <w:t>School Name: URSHAN GRADUATE SCHOOL OF THEOLOGY, located at 1151 CENTURY TEL DRIVE, WENTZVILLE, MO. The school has 12876.30808080808 students with a population of 147.0. The housing capacity is 2.0 with -999.0 dormitory capacity. Latitude: 38.801694972000064, Longitude: -90.36446245999996.</w:t>
      </w:r>
    </w:p>
    <w:p>
      <w:r>
        <w:t>School Name: URSINUS COLLEGE, located at 601 E. MAIN ST, COLLEGEVILLE, PA. The school has 12876.30808080808 students with a population of 1928.0. The housing capacity is 1.0 with 1367.0 dormitory capacity. Latitude: 40.19423605300005, Longitude: -75.45802907499996.</w:t>
      </w:r>
    </w:p>
    <w:p>
      <w:r>
        <w:t>School Name: URSULINE COLLEGE, located at 2550 LANDER RD, PEPPER PIKE, OH. The school has 12876.30808080808 students with a population of 1372.0. The housing capacity is 1.0 with 245.0 dormitory capacity. Latitude: 41.49643743800005, Longitude: -81.46460846799994.</w:t>
      </w:r>
    </w:p>
    <w:p>
      <w:r>
        <w:t>School Name: UTA MESIVTA OF KIRYAS JOEL, located at 48 BAKERTOWN RD SUITE 501, MONROE, NY. The school has 12876.30808080808 students with a population of 2486.0. The housing capacity is 1.0 with 500.0 dormitory capacity. Latitude: 41.33384782000008, Longitude: -74.16123269299999.</w:t>
      </w:r>
    </w:p>
    <w:p>
      <w:r>
        <w:t>School Name: UTAH STATE UNIVERSITY, located at OLD MAIN HILL, LOGAN, UT. The school has 12876.30808080808 students with a population of 31436.0. The housing capacity is 1.0 with 3095.0 dormitory capacity. Latitude: 41.740748, Longitude: -111.81391.</w:t>
      </w:r>
    </w:p>
    <w:p>
      <w:r>
        <w:t>School Name: UTAH VALLEY UNIVERSITY, located at 800 W UNIVERSITY PARKWAY, OREM, UT. The school has 12876.30808080808 students with a population of 44797.0. The housing capacity is 2.0 with -999.0 dormitory capacity. Latitude: 40.27851170100007, Longitude: -111.71705777399995.</w:t>
      </w:r>
    </w:p>
    <w:p>
      <w:r>
        <w:t>School Name: UTICA COLLEGE, located at 1600 BURRSTONE RD, UTICA, NY. The school has 12876.30808080808 students with a population of 5353.0. The housing capacity is 1.0 with 1046.0 dormitory capacity. Latitude: 43.09448140500007, Longitude: -75.27633297599994.</w:t>
      </w:r>
    </w:p>
    <w:p>
      <w:r>
        <w:t>School Name: Union Institute and University, located at NOT AVAILABLE, NEW YORK, CA. The school has 604.0 students with a population of 3495.304009757585. The housing capacity is 1.5325506937033084 with -188.19225491690807 dormitory capacity. Latitude: 37.2093435586788, Longitude: -90.5117784687745.</w:t>
      </w:r>
    </w:p>
    <w:p>
      <w:r>
        <w:t>School Name: Union University, located at NOT AVAILABLE, NEW YORK, CA. The school has 2096.0 students with a population of 3495.304009757585. The housing capacity is 1.5325506937033084 with -188.19225491690807 dormitory capacity. Latitude: 37.2093435586788, Longitude: -90.5117784687745.</w:t>
      </w:r>
    </w:p>
    <w:p>
      <w:r>
        <w:t>School Name: Universidad Ana G. Mendez--Gurabo Campus, located at NOT AVAILABLE, NEW YORK, CA. The school has 12508.0 students with a population of 3495.304009757585. The housing capacity is 1.5325506937033084 with -188.19225491690807 dormitory capacity. Latitude: 37.2093435586788, Longitude: -90.5117784687745.</w:t>
      </w:r>
    </w:p>
    <w:p>
      <w:r>
        <w:t>School Name: University at Albany--SUNY, located at NOT AVAILABLE, NEW YORK, CA. The school has 13182.0 students with a population of 3495.304009757585. The housing capacity is 1.5325506937033084 with -188.19225491690807 dormitory capacity. Latitude: 37.2093435586788, Longitude: -90.5117784687745.</w:t>
      </w:r>
    </w:p>
    <w:p>
      <w:r>
        <w:t>School Name: University at Buffalo--SUNY, located at NOT AVAILABLE, NEW YORK, CA. The school has 22306.0 students with a population of 3495.304009757585. The housing capacity is 1.5325506937033084 with -188.19225491690807 dormitory capacity. Latitude: 37.2093435586788, Longitude: -90.5117784687745.</w:t>
      </w:r>
    </w:p>
    <w:p>
      <w:r>
        <w:t>School Name: University of Akron, located at NOT AVAILABLE, NEW YORK, CA. The school has 13651.0 students with a population of 3495.304009757585. The housing capacity is 1.5325506937033084 with -188.19225491690807 dormitory capacity. Latitude: 37.2093435586788, Longitude: -90.5117784687745.</w:t>
      </w:r>
    </w:p>
    <w:p>
      <w:r>
        <w:t>School Name: University of Alabama, located at NOT AVAILABLE, NEW YORK, CA. The school has 31670.0 students with a population of 3495.304009757585. The housing capacity is 1.5325506937033084 with -188.19225491690807 dormitory capacity. Latitude: 37.2093435586788, Longitude: -90.5117784687745.</w:t>
      </w:r>
    </w:p>
    <w:p>
      <w:r>
        <w:t>School Name: University of Alabama at Birmingham, located at NOT AVAILABLE, NEW YORK, CA. The school has 13878.0 students with a population of 3495.304009757585. The housing capacity is 1.5325506937033084 with -188.19225491690807 dormitory capacity. Latitude: 37.2093435586788, Longitude: -90.5117784687745.</w:t>
      </w:r>
    </w:p>
    <w:p>
      <w:r>
        <w:t>School Name: University of Alabama--Huntsville, located at NOT AVAILABLE, NEW YORK, CA. The school has 8027.0 students with a population of 3495.304009757585. The housing capacity is 1.5325506937033084 with -188.19225491690807 dormitory capacity. Latitude: 37.2093435586788, Longitude: -90.5117784687745.</w:t>
      </w:r>
    </w:p>
    <w:p>
      <w:r>
        <w:t>School Name: University of Alaska--Fairbanks, located at NOT AVAILABLE, NEW YORK, CA. The school has 6206.0 students with a population of 3495.304009757585. The housing capacity is 1.5325506937033084 with -188.19225491690807 dormitory capacity. Latitude: 37.2093435586788, Longitude: -90.5117784687745.</w:t>
      </w:r>
    </w:p>
    <w:p>
      <w:r>
        <w:t>School Name: University of Arizona, located at NOT AVAILABLE, NEW YORK, CA. The school has 36503.0 students with a population of 3495.304009757585. The housing capacity is 1.5325506937033084 with -188.19225491690807 dormitory capacity. Latitude: 37.2093435586788, Longitude: -90.5117784687745.</w:t>
      </w:r>
    </w:p>
    <w:p>
      <w:r>
        <w:t>School Name: University of Arkansas, located at NOT AVAILABLE, NEW YORK, CA. The school has 22825.0 students with a population of 3495.304009757585. The housing capacity is 1.5325506937033084 with -188.19225491690807 dormitory capacity. Latitude: 37.2093435586788, Longitude: -90.5117784687745.</w:t>
      </w:r>
    </w:p>
    <w:p>
      <w:r>
        <w:t>School Name: University of Arkansas at Little Rock, located at NOT AVAILABLE, NEW YORK, CA. The school has 7006.0 students with a population of 3495.304009757585. The housing capacity is 1.5325506937033084 with -188.19225491690807 dormitory capacity. Latitude: 37.2093435586788, Longitude: -90.5117784687745.</w:t>
      </w:r>
    </w:p>
    <w:p>
      <w:r>
        <w:t>School Name: University of Bridgeport, located at NOT AVAILABLE, NEW YORK, CA. The school has 3233.0 students with a population of 3495.304009757585. The housing capacity is 1.5325506937033084 with -188.19225491690807 dormitory capacity. Latitude: 37.2093435586788, Longitude: -90.5117784687745.</w:t>
      </w:r>
    </w:p>
    <w:p>
      <w:r>
        <w:t>School Name: University of California--Berkeley, located at NOT AVAILABLE, NEW YORK, CA. The school has 30980.0 students with a population of 3495.304009757585. The housing capacity is 1.5325506937033084 with -188.19225491690807 dormitory capacity. Latitude: 37.2093435586788, Longitude: -90.5117784687745.</w:t>
      </w:r>
    </w:p>
    <w:p>
      <w:r>
        <w:t>School Name: University of California--Davis, located at NOT AVAILABLE, NEW YORK, CA. The school has 31162.0 students with a population of 3495.304009757585. The housing capacity is 1.5325506937033084 with -188.19225491690807 dormitory capacity. Latitude: 37.2093435586788, Longitude: -90.5117784687745.</w:t>
      </w:r>
    </w:p>
    <w:p>
      <w:r>
        <w:t>School Name: University of California--Irvine, located at NOT AVAILABLE, NEW YORK, CA. The school has 29638.0 students with a population of 3495.304009757585. The housing capacity is 1.5325506937033084 with -188.19225491690807 dormitory capacity. Latitude: 37.2093435586788, Longitude: -90.5117784687745.</w:t>
      </w:r>
    </w:p>
    <w:p>
      <w:r>
        <w:t>School Name: University of California--Los Angeles, located at NOT AVAILABLE, NEW YORK, CA. The school has 31636.0 students with a population of 3495.304009757585. The housing capacity is 1.5325506937033084 with -188.19225491690807 dormitory capacity. Latitude: 37.2093435586788, Longitude: -90.5117784687745.</w:t>
      </w:r>
    </w:p>
    <w:p>
      <w:r>
        <w:t>School Name: University of California--Merced, located at NOT AVAILABLE, NEW YORK, CA. The school has 8276.0 students with a population of 3495.304009757585. The housing capacity is 1.5325506937033084 with -188.19225491690807 dormitory capacity. Latitude: 37.2093435586788, Longitude: -90.5117784687745.</w:t>
      </w:r>
    </w:p>
    <w:p>
      <w:r>
        <w:t>School Name: University of California--Riverside, located at NOT AVAILABLE, NEW YORK, CA. The school has 22687.0 students with a population of 3495.304009757585. The housing capacity is 1.5325506937033084 with -188.19225491690807 dormitory capacity. Latitude: 37.2093435586788, Longitude: -90.5117784687745.</w:t>
      </w:r>
    </w:p>
    <w:p>
      <w:r>
        <w:t>School Name: University of California--San Diego, located at NOT AVAILABLE, NEW YORK, CA. The school has 31842.0 students with a population of 3495.304009757585. The housing capacity is 1.5325506937033084 with -188.19225491690807 dormitory capacity. Latitude: 37.2093435586788, Longitude: -90.5117784687745.</w:t>
      </w:r>
    </w:p>
    <w:p>
      <w:r>
        <w:t>School Name: University of California--Santa Barbara, located at NOT AVAILABLE, NEW YORK, CA. The school has 23196.0 students with a population of 3495.304009757585. The housing capacity is 1.5325506937033084 with -188.19225491690807 dormitory capacity. Latitude: 37.2093435586788, Longitude: -90.5117784687745.</w:t>
      </w:r>
    </w:p>
    <w:p>
      <w:r>
        <w:t>School Name: University of California--Santa Cruz, located at NOT AVAILABLE, NEW YORK, CA. The school has 17207.0 students with a population of 3495.304009757585. The housing capacity is 1.5325506937033084 with -188.19225491690807 dormitory capacity. Latitude: 37.2093435586788, Longitude: -90.5117784687745.</w:t>
      </w:r>
    </w:p>
    <w:p>
      <w:r>
        <w:t>School Name: University of Central Arkansas, located at NOT AVAILABLE, NEW YORK, CA. The school has 8615.0 students with a population of 3495.304009757585. The housing capacity is 1.5325506937033084 with -188.19225491690807 dormitory capacity. Latitude: 37.2093435586788, Longitude: -90.5117784687745.</w:t>
      </w:r>
    </w:p>
    <w:p>
      <w:r>
        <w:t>School Name: University of Central Florida, located at NOT AVAILABLE, NEW YORK, CA. The school has 61456.0 students with a population of 3495.304009757585. The housing capacity is 1.5325506937033084 with -188.19225491690807 dormitory capacity. Latitude: 37.2093435586788, Longitude: -90.5117784687745.</w:t>
      </w:r>
    </w:p>
    <w:p>
      <w:r>
        <w:t>School Name: University of Charleston, located at NOT AVAILABLE, NEW YORK, CA. The school has 2115.0 students with a population of 3495.304009757585. The housing capacity is 1.5325506937033084 with -188.19225491690807 dormitory capacity. Latitude: 37.2093435586788, Longitude: -90.5117784687745.</w:t>
      </w:r>
    </w:p>
    <w:p>
      <w:r>
        <w:t>School Name: University of Chicago, located at NOT AVAILABLE, NEW YORK, CA. The school has 6989.0 students with a population of 3495.304009757585. The housing capacity is 1.5325506937033084 with -188.19225491690807 dormitory capacity. Latitude: 37.2093435586788, Longitude: -90.5117784687745.</w:t>
      </w:r>
    </w:p>
    <w:p>
      <w:r>
        <w:t>School Name: University of Cincinnati, located at NOT AVAILABLE, NEW YORK, CA. The school has 28657.0 students with a population of 3495.304009757585. The housing capacity is 1.5325506937033084 with -188.19225491690807 dormitory capacity. Latitude: 37.2093435586788, Longitude: -90.5117784687745.</w:t>
      </w:r>
    </w:p>
    <w:p>
      <w:r>
        <w:t>School Name: University of Colorado Boulder, located at NOT AVAILABLE, NEW YORK, CA. The school has 30300.0 students with a population of 3495.304009757585. The housing capacity is 1.5325506937033084 with -188.19225491690807 dormitory capacity. Latitude: 37.2093435586788, Longitude: -90.5117784687745.</w:t>
      </w:r>
    </w:p>
    <w:p>
      <w:r>
        <w:t>School Name: University of Colorado Denver, located at NOT AVAILABLE, NEW YORK, CA. The school has 14995.0 students with a population of 3495.304009757585. The housing capacity is 1.5325506937033084 with -188.19225491690807 dormitory capacity. Latitude: 37.2093435586788, Longitude: -90.5117784687745.</w:t>
      </w:r>
    </w:p>
    <w:p>
      <w:r>
        <w:t>School Name: University of Colorado--Colorado Springs, located at NOT AVAILABLE, NEW YORK, CA. The school has 10119.0 students with a population of 3495.304009757585. The housing capacity is 1.5325506937033084 with -188.19225491690807 dormitory capacity. Latitude: 37.2093435586788, Longitude: -90.5117784687745.</w:t>
      </w:r>
    </w:p>
    <w:p>
      <w:r>
        <w:t>School Name: University of Connecticut, located at NOT AVAILABLE, NEW YORK, CA. The school has 18917.0 students with a population of 3495.304009757585. The housing capacity is 1.5325506937033084 with -188.19225491690807 dormitory capacity. Latitude: 37.2093435586788, Longitude: -90.5117784687745.</w:t>
      </w:r>
    </w:p>
    <w:p>
      <w:r>
        <w:t>School Name: University of Dayton, located at NOT AVAILABLE, NEW YORK, CA. The school has 8644.0 students with a population of 3495.304009757585. The housing capacity is 1.5325506937033084 with -188.19225491690807 dormitory capacity. Latitude: 37.2093435586788, Longitude: -90.5117784687745.</w:t>
      </w:r>
    </w:p>
    <w:p>
      <w:r>
        <w:t>School Name: University of Delaware, located at NOT AVAILABLE, NEW YORK, CA. The school has 18420.0 students with a population of 3495.304009757585. The housing capacity is 1.5325506937033084 with -188.19225491690807 dormitory capacity. Latitude: 37.2093435586788, Longitude: -90.5117784687745.</w:t>
      </w:r>
    </w:p>
    <w:p>
      <w:r>
        <w:t>School Name: University of Denver, located at NOT AVAILABLE, NEW YORK, CA. The school has 5699.0 students with a population of 3495.304009757585. The housing capacity is 1.5325506937033084 with -188.19225491690807 dormitory capacity. Latitude: 37.2093435586788, Longitude: -90.5117784687745.</w:t>
      </w:r>
    </w:p>
    <w:p>
      <w:r>
        <w:t>School Name: University of Detroit Mercy, located at NOT AVAILABLE, NEW YORK, CA. The school has 2633.0 students with a population of 3495.304009757585. The housing capacity is 1.5325506937033084 with -188.19225491690807 dormitory capacity. Latitude: 37.2093435586788, Longitude: -90.5117784687745.</w:t>
      </w:r>
    </w:p>
    <w:p>
      <w:r>
        <w:t>School Name: University of Findlay, located at NOT AVAILABLE, NEW YORK, CA. The school has 3732.0 students with a population of 3495.304009757585. The housing capacity is 1.5325506937033084 with -188.19225491690807 dormitory capacity. Latitude: 37.2093435586788, Longitude: -90.5117784687745.</w:t>
      </w:r>
    </w:p>
    <w:p>
      <w:r>
        <w:t>School Name: University of Florida, located at NOT AVAILABLE, NEW YORK, CA. The school has 34931.0 students with a population of 3495.304009757585. The housing capacity is 1.5325506937033084 with -188.19225491690807 dormitory capacity. Latitude: 37.2093435586788, Longitude: -90.5117784687745.</w:t>
      </w:r>
    </w:p>
    <w:p>
      <w:r>
        <w:t>School Name: University of Georgia, located at NOT AVAILABLE, NEW YORK, CA. The school has 29765.0 students with a population of 3495.304009757585. The housing capacity is 1.5325506937033084 with -188.19225491690807 dormitory capacity. Latitude: 37.2093435586788, Longitude: -90.5117784687745.</w:t>
      </w:r>
    </w:p>
    <w:p>
      <w:r>
        <w:t>School Name: University of Hartford, located at NOT AVAILABLE, NEW YORK, CA. The school has 4521.0 students with a population of 3495.304009757585. The housing capacity is 1.5325506937033084 with -188.19225491690807 dormitory capacity. Latitude: 37.2093435586788, Longitude: -90.5117784687745.</w:t>
      </w:r>
    </w:p>
    <w:p>
      <w:r>
        <w:t>School Name: University of Hawaii at Hilo, located at NOT AVAILABLE, NEW YORK, CA. The school has 2671.0 students with a population of 3495.304009757585. The housing capacity is 1.5325506937033084 with -188.19225491690807 dormitory capacity. Latitude: 37.2093435586788, Longitude: -90.5117784687745.</w:t>
      </w:r>
    </w:p>
    <w:p>
      <w:r>
        <w:t>School Name: University of Hawaii--Manoa, located at NOT AVAILABLE, NEW YORK, CA. The school has 13203.0 students with a population of 3495.304009757585. The housing capacity is 1.5325506937033084 with -188.19225491690807 dormitory capacity. Latitude: 37.2093435586788, Longitude: -90.5117784687745.</w:t>
      </w:r>
    </w:p>
    <w:p>
      <w:r>
        <w:t>School Name: University of Houston, located at NOT AVAILABLE, NEW YORK, CA. The school has 39165.0 students with a population of 3495.304009757585. The housing capacity is 1.5325506937033084 with -188.19225491690807 dormitory capacity. Latitude: 37.2093435586788, Longitude: -90.5117784687745.</w:t>
      </w:r>
    </w:p>
    <w:p>
      <w:r>
        <w:t>School Name: University of Idaho, located at NOT AVAILABLE, NEW YORK, CA. The school has 8366.0 students with a population of 3495.304009757585. The housing capacity is 1.5325506937033084 with -188.19225491690807 dormitory capacity. Latitude: 37.2093435586788, Longitude: -90.5117784687745.</w:t>
      </w:r>
    </w:p>
    <w:p>
      <w:r>
        <w:t>School Name: University of Illinois--Chicago, located at NOT AVAILABLE, NEW YORK, CA. The school has 21921.0 students with a population of 3495.304009757585. The housing capacity is 1.5325506937033084 with -188.19225491690807 dormitory capacity. Latitude: 37.2093435586788, Longitude: -90.5117784687745.</w:t>
      </w:r>
    </w:p>
    <w:p>
      <w:r>
        <w:t>School Name: University of Illinois--Urbana-Champaign, located at NOT AVAILABLE, NEW YORK, CA. The school has 33683.0 students with a population of 3495.304009757585. The housing capacity is 1.5325506937033084 with -188.19225491690807 dormitory capacity. Latitude: 37.2093435586788, Longitude: -90.5117784687745.</w:t>
      </w:r>
    </w:p>
    <w:p>
      <w:r>
        <w:t>School Name: University of Indianapolis, located at NOT AVAILABLE, NEW YORK, CA. The school has 4168.0 students with a population of 3495.304009757585. The housing capacity is 1.5325506937033084 with -188.19225491690807 dormitory capacity. Latitude: 37.2093435586788, Longitude: -90.5117784687745.</w:t>
      </w:r>
    </w:p>
    <w:p>
      <w:r>
        <w:t>School Name: University of Iowa, located at NOT AVAILABLE, NEW YORK, CA. The school has 22304.0 students with a population of 3495.304009757585. The housing capacity is 1.5325506937033084 with -188.19225491690807 dormitory capacity. Latitude: 37.2093435586788, Longitude: -90.5117784687745.</w:t>
      </w:r>
    </w:p>
    <w:p>
      <w:r>
        <w:t>School Name: University of Kansas, located at NOT AVAILABLE, NEW YORK, CA. The school has 19135.0 students with a population of 3495.304009757585. The housing capacity is 1.5325506937033084 with -188.19225491690807 dormitory capacity. Latitude: 37.2093435586788, Longitude: -90.5117784687745.</w:t>
      </w:r>
    </w:p>
    <w:p>
      <w:r>
        <w:t>School Name: University of Kentucky, located at NOT AVAILABLE, NEW YORK, CA. The school has 22227.0 students with a population of 3495.304009757585. The housing capacity is 1.5325506937033084 with -188.19225491690807 dormitory capacity. Latitude: 37.2093435586788, Longitude: -90.5117784687745.</w:t>
      </w:r>
    </w:p>
    <w:p>
      <w:r>
        <w:t>School Name: University of La Verne, located at NOT AVAILABLE, NEW YORK, CA. The school has 2484.0 students with a population of 3495.304009757585. The housing capacity is 1.5325506937033084 with -188.19225491690807 dormitory capacity. Latitude: 37.2093435586788, Longitude: -90.5117784687745.</w:t>
      </w:r>
    </w:p>
    <w:p>
      <w:r>
        <w:t>School Name: University of Louisiana at Lafayette, located at NOT AVAILABLE, NEW YORK, CA. The school has 14020.0 students with a population of 3495.304009757585. The housing capacity is 1.5325506937033084 with -188.19225491690807 dormitory capacity. Latitude: 37.2093435586788, Longitude: -90.5117784687745.</w:t>
      </w:r>
    </w:p>
    <w:p>
      <w:r>
        <w:t>School Name: University of Louisiana--Monroe, located at NOT AVAILABLE, NEW YORK, CA. The school has 6859.0 students with a population of 3495.304009757585. The housing capacity is 1.5325506937033084 with -188.19225491690807 dormitory capacity. Latitude: 37.2093435586788, Longitude: -90.5117784687745.</w:t>
      </w:r>
    </w:p>
    <w:p>
      <w:r>
        <w:t>School Name: University of Louisville, located at NOT AVAILABLE, NEW YORK, CA. The school has 15927.0 students with a population of 3495.304009757585. The housing capacity is 1.5325506937033084 with -188.19225491690807 dormitory capacity. Latitude: 37.2093435586788, Longitude: -90.5117784687745.</w:t>
      </w:r>
    </w:p>
    <w:p>
      <w:r>
        <w:t>School Name: University of Maine, located at NOT AVAILABLE, NEW YORK, CA. The school has 9465.0 students with a population of 3495.304009757585. The housing capacity is 1.5325506937033084 with -188.19225491690807 dormitory capacity. Latitude: 37.2093435586788, Longitude: -90.5117784687745.</w:t>
      </w:r>
    </w:p>
    <w:p>
      <w:r>
        <w:t>School Name: University of Mary, located at NOT AVAILABLE, NEW YORK, CA. The school has 2540.0 students with a population of 3495.304009757585. The housing capacity is 1.5325506937033084 with -188.19225491690807 dormitory capacity. Latitude: 37.2093435586788, Longitude: -90.5117784687745.</w:t>
      </w:r>
    </w:p>
    <w:p>
      <w:r>
        <w:t>School Name: University of Maryland Eastern Shore, located at NOT AVAILABLE, NEW YORK, CA. The school has 2070.0 students with a population of 3495.304009757585. The housing capacity is 1.5325506937033084 with -188.19225491690807 dormitory capacity. Latitude: 37.2093435586788, Longitude: -90.5117784687745.</w:t>
      </w:r>
    </w:p>
    <w:p>
      <w:r>
        <w:t>School Name: University of Maryland--Baltimore County, located at NOT AVAILABLE, NEW YORK, CA. The school has 10932.0 students with a population of 3495.304009757585. The housing capacity is 1.5325506937033084 with -188.19225491690807 dormitory capacity. Latitude: 37.2093435586788, Longitude: -90.5117784687745.</w:t>
      </w:r>
    </w:p>
    <w:p>
      <w:r>
        <w:t>School Name: University of Maryland--College Park, located at NOT AVAILABLE, NEW YORK, CA. The school has 30875.0 students with a population of 3495.304009757585. The housing capacity is 1.5325506937033084 with -188.19225491690807 dormitory capacity. Latitude: 37.2093435586788, Longitude: -90.5117784687745.</w:t>
      </w:r>
    </w:p>
    <w:p>
      <w:r>
        <w:t>School Name: University of Massachusetts--Amherst, located at NOT AVAILABLE, NEW YORK, CA. The school has 24233.0 students with a population of 3495.304009757585. The housing capacity is 1.5325506937033084 with -188.19225491690807 dormitory capacity. Latitude: 37.2093435586788, Longitude: -90.5117784687745.</w:t>
      </w:r>
    </w:p>
    <w:p>
      <w:r>
        <w:t>School Name: University of Massachusetts--Boston, located at NOT AVAILABLE, NEW YORK, CA. The school has 12871.0 students with a population of 3495.304009757585. The housing capacity is 1.5325506937033084 with -188.19225491690807 dormitory capacity. Latitude: 37.2093435586788, Longitude: -90.5117784687745.</w:t>
      </w:r>
    </w:p>
    <w:p>
      <w:r>
        <w:t>School Name: University of Massachusetts--Dartmouth, located at NOT AVAILABLE, NEW YORK, CA. The school has 6027.0 students with a population of 3495.304009757585. The housing capacity is 1.5325506937033084 with -188.19225491690807 dormitory capacity. Latitude: 37.2093435586788, Longitude: -90.5117784687745.</w:t>
      </w:r>
    </w:p>
    <w:p>
      <w:r>
        <w:t>School Name: University of Massachusetts--Lowell, located at NOT AVAILABLE, NEW YORK, CA. The school has 13815.0 students with a population of 3495.304009757585. The housing capacity is 1.5325506937033084 with -188.19225491690807 dormitory capacity. Latitude: 37.2093435586788, Longitude: -90.5117784687745.</w:t>
      </w:r>
    </w:p>
    <w:p>
      <w:r>
        <w:t>School Name: University of Memphis, located at NOT AVAILABLE, NEW YORK, CA. The school has 17383.0 students with a population of 3495.304009757585. The housing capacity is 1.5325506937033084 with -188.19225491690807 dormitory capacity. Latitude: 37.2093435586788, Longitude: -90.5117784687745.</w:t>
      </w:r>
    </w:p>
    <w:p>
      <w:r>
        <w:t>School Name: University of Miami, located at NOT AVAILABLE, NEW YORK, CA. The school has 11334.0 students with a population of 3495.304009757585. The housing capacity is 1.5325506937033084 with -188.19225491690807 dormitory capacity. Latitude: 37.2093435586788, Longitude: -90.5117784687745.</w:t>
      </w:r>
    </w:p>
    <w:p>
      <w:r>
        <w:t>School Name: University of Michigan--Ann Arbor, located at NOT AVAILABLE, NEW YORK, CA. The school has 31329.0 students with a population of 3495.304009757585. The housing capacity is 1.5325506937033084 with -188.19225491690807 dormitory capacity. Latitude: 37.2093435586788, Longitude: -90.5117784687745.</w:t>
      </w:r>
    </w:p>
    <w:p>
      <w:r>
        <w:t>School Name: University of Michigan--Flint, located at NOT AVAILABLE, NEW YORK, CA. The school has 5424.0 students with a population of 3495.304009757585. The housing capacity is 1.5325506937033084 with -188.19225491690807 dormitory capacity. Latitude: 37.2093435586788, Longitude: -90.5117784687745.</w:t>
      </w:r>
    </w:p>
    <w:p>
      <w:r>
        <w:t>School Name: University of Minnesota--Twin Cities, located at NOT AVAILABLE, NEW YORK, CA. The school has 36061.0 students with a population of 3495.304009757585. The housing capacity is 1.5325506937033084 with -188.19225491690807 dormitory capacity. Latitude: 37.2093435586788, Longitude: -90.5117784687745.</w:t>
      </w:r>
    </w:p>
    <w:p>
      <w:r>
        <w:t>School Name: University of Mississippi, located at NOT AVAILABLE, NEW YORK, CA. The school has 16179.0 students with a population of 3495.304009757585. The housing capacity is 1.5325506937033084 with -188.19225491690807 dormitory capacity. Latitude: 37.2093435586788, Longitude: -90.5117784687745.</w:t>
      </w:r>
    </w:p>
    <w:p>
      <w:r>
        <w:t>School Name: University of Missouri, located at NOT AVAILABLE, NEW YORK, CA. The school has 23396.0 students with a population of 3495.304009757585. The housing capacity is 1.5325506937033084 with -188.19225491690807 dormitory capacity. Latitude: 37.2093435586788, Longitude: -90.5117784687745.</w:t>
      </w:r>
    </w:p>
    <w:p>
      <w:r>
        <w:t>School Name: University of Missouri--Kansas City, located at NOT AVAILABLE, NEW YORK, CA. The school has 11036.0 students with a population of 3495.304009757585. The housing capacity is 1.5325506937033084 with -188.19225491690807 dormitory capacity. Latitude: 37.2093435586788, Longitude: -90.5117784687745.</w:t>
      </w:r>
    </w:p>
    <w:p>
      <w:r>
        <w:t>School Name: University of Missouri--St. Louis, located at NOT AVAILABLE, NEW YORK, CA. The school has 10977.0 students with a population of 3495.304009757585. The housing capacity is 1.5325506937033084 with -188.19225491690807 dormitory capacity. Latitude: 37.2093435586788, Longitude: -90.5117784687745.</w:t>
      </w:r>
    </w:p>
    <w:p>
      <w:r>
        <w:t>School Name: University of Montana, located at NOT AVAILABLE, NEW YORK, CA. The school has 6975.0 students with a population of 3495.304009757585. The housing capacity is 1.5325506937033084 with -188.19225491690807 dormitory capacity. Latitude: 37.2093435586788, Longitude: -90.5117784687745.</w:t>
      </w:r>
    </w:p>
    <w:p>
      <w:r>
        <w:t>School Name: University of Nebraska--Lincoln, located at NOT AVAILABLE, NEW YORK, CA. The school has 20286.0 students with a population of 3495.304009757585. The housing capacity is 1.5325506937033084 with -188.19225491690807 dormitory capacity. Latitude: 37.2093435586788, Longitude: -90.5117784687745.</w:t>
      </w:r>
    </w:p>
    <w:p>
      <w:r>
        <w:t>School Name: University of Nebraska--Omaha, located at NOT AVAILABLE, NEW YORK, CA. The school has 12768.0 students with a population of 3495.304009757585. The housing capacity is 1.5325506937033084 with -188.19225491690807 dormitory capacity. Latitude: 37.2093435586788, Longitude: -90.5117784687745.</w:t>
      </w:r>
    </w:p>
    <w:p>
      <w:r>
        <w:t>School Name: University of Nevada--Las Vegas, located at NOT AVAILABLE, NEW YORK, CA. The school has 25862.0 students with a population of 3495.304009757585. The housing capacity is 1.5325506937033084 with -188.19225491690807 dormitory capacity. Latitude: 37.2093435586788, Longitude: -90.5117784687745.</w:t>
      </w:r>
    </w:p>
    <w:p>
      <w:r>
        <w:t>School Name: University of Nevada--Reno, located at NOT AVAILABLE, NEW YORK, CA. The school has 16852.0 students with a population of 3495.304009757585. The housing capacity is 1.5325506937033084 with -188.19225491690807 dormitory capacity. Latitude: 37.2093435586788, Longitude: -90.5117784687745.</w:t>
      </w:r>
    </w:p>
    <w:p>
      <w:r>
        <w:t>School Name: University of New England, located at NOT AVAILABLE, NEW YORK, CA. The school has 4065.0 students with a population of 3495.304009757585. The housing capacity is 1.5325506937033084 with -188.19225491690807 dormitory capacity. Latitude: 37.2093435586788, Longitude: -90.5117784687745.</w:t>
      </w:r>
    </w:p>
    <w:p>
      <w:r>
        <w:t>School Name: University of New Hampshire, located at NOT AVAILABLE, NEW YORK, CA. The school has 11747.0 students with a population of 3495.304009757585. The housing capacity is 1.5325506937033084 with -188.19225491690807 dormitory capacity. Latitude: 37.2093435586788, Longitude: -90.5117784687745.</w:t>
      </w:r>
    </w:p>
    <w:p>
      <w:r>
        <w:t>School Name: University of New Mexico, located at NOT AVAILABLE, NEW YORK, CA. The school has 16124.0 students with a population of 3495.304009757585. The housing capacity is 1.5325506937033084 with -188.19225491690807 dormitory capacity. Latitude: 37.2093435586788, Longitude: -90.5117784687745.</w:t>
      </w:r>
    </w:p>
    <w:p>
      <w:r>
        <w:t>School Name: University of New Orleans, located at NOT AVAILABLE, NEW YORK, CA. The school has 6895.0 students with a population of 3495.304009757585. The housing capacity is 1.5325506937033084 with -188.19225491690807 dormitory capacity. Latitude: 37.2093435586788, Longitude: -90.5117784687745.</w:t>
      </w:r>
    </w:p>
    <w:p>
      <w:r>
        <w:t>School Name: University of North Carolina--Chapel Hill, located at NOT AVAILABLE, NEW YORK, CA. The school has 19399.0 students with a population of 3495.304009757585. The housing capacity is 1.5325506937033084 with -188.19225491690807 dormitory capacity. Latitude: 37.2093435586788, Longitude: -90.5117784687745.</w:t>
      </w:r>
    </w:p>
    <w:p>
      <w:r>
        <w:t>School Name: University of North Carolina--Charlotte, located at NOT AVAILABLE, NEW YORK, CA. The school has 24175.0 students with a population of 3495.304009757585. The housing capacity is 1.5325506937033084 with -188.19225491690807 dormitory capacity. Latitude: 37.2093435586788, Longitude: -90.5117784687745.</w:t>
      </w:r>
    </w:p>
    <w:p>
      <w:r>
        <w:t>School Name: University of North Carolina--Wilmington, located at NOT AVAILABLE, NEW YORK, CA. The school has 14650.0 students with a population of 3495.304009757585. The housing capacity is 1.5325506937033084 with -188.19225491690807 dormitory capacity. Latitude: 37.2093435586788, Longitude: -90.5117784687745.</w:t>
      </w:r>
    </w:p>
    <w:p>
      <w:r>
        <w:t>School Name: University of North Dakota, located at NOT AVAILABLE, NEW YORK, CA. The school has 9796.0 students with a population of 3495.304009757585. The housing capacity is 1.5325506937033084 with -188.19225491690807 dormitory capacity. Latitude: 37.2093435586788, Longitude: -90.5117784687745.</w:t>
      </w:r>
    </w:p>
    <w:p>
      <w:r>
        <w:t>School Name: University of North Florida, located at NOT AVAILABLE, NEW YORK, CA. The school has 14550.0 students with a population of 3495.304009757585. The housing capacity is 1.5325506937033084 with -188.19225491690807 dormitory capacity. Latitude: 37.2093435586788, Longitude: -90.5117784687745.</w:t>
      </w:r>
    </w:p>
    <w:p>
      <w:r>
        <w:t>School Name: University of North Texas, located at NOT AVAILABLE, NEW YORK, CA. The school has 32694.0 students with a population of 3495.304009757585. The housing capacity is 1.5325506937033084 with -188.19225491690807 dormitory capacity. Latitude: 37.2093435586788, Longitude: -90.5117784687745.</w:t>
      </w:r>
    </w:p>
    <w:p>
      <w:r>
        <w:t>School Name: University of Northern Colorado, located at NOT AVAILABLE, NEW YORK, CA. The school has 8494.0 students with a population of 3495.304009757585. The housing capacity is 1.5325506937033084 with -188.19225491690807 dormitory capacity. Latitude: 37.2093435586788, Longitude: -90.5117784687745.</w:t>
      </w:r>
    </w:p>
    <w:p>
      <w:r>
        <w:t>School Name: University of Notre Dame, located at NOT AVAILABLE, NEW YORK, CA. The school has 8874.0 students with a population of 3495.304009757585. The housing capacity is 1.5325506937033084 with -188.19225491690807 dormitory capacity. Latitude: 37.2093435586788, Longitude: -90.5117784687745.</w:t>
      </w:r>
    </w:p>
    <w:p>
      <w:r>
        <w:t>School Name: University of Oklahoma, located at NOT AVAILABLE, NEW YORK, CA. The school has 21383.0 students with a population of 3495.304009757585. The housing capacity is 1.5325506937033084 with -188.19225491690807 dormitory capacity. Latitude: 37.2093435586788, Longitude: -90.5117784687745.</w:t>
      </w:r>
    </w:p>
    <w:p>
      <w:r>
        <w:t>School Name: University of Oregon, located at NOT AVAILABLE, NEW YORK, CA. The school has 18045.0 students with a population of 3495.304009757585. The housing capacity is 1.5325506937033084 with -188.19225491690807 dormitory capacity. Latitude: 37.2093435586788, Longitude: -90.5117784687745.</w:t>
      </w:r>
    </w:p>
    <w:p>
      <w:r>
        <w:t>School Name: University of Pennsylvania, located at NOT AVAILABLE, NEW YORK, CA. The school has 9872.0 students with a population of 3495.304009757585. The housing capacity is 1.5325506937033084 with -188.19225491690807 dormitory capacity. Latitude: 37.2093435586788, Longitude: -90.5117784687745.</w:t>
      </w:r>
    </w:p>
    <w:p>
      <w:r>
        <w:t>School Name: University of Phoenix, located at NOT AVAILABLE, NEW YORK, CA. The school has 72485.0 students with a population of 3495.304009757585. The housing capacity is 1.5325506937033084 with -188.19225491690807 dormitory capacity. Latitude: 37.2093435586788, Longitude: -90.5117784687745.</w:t>
      </w:r>
    </w:p>
    <w:p>
      <w:r>
        <w:t>School Name: University of Pittsburgh--Pittsburgh Campus, located at NOT AVAILABLE, NEW YORK, CA. The school has 19197.0 students with a population of 3495.304009757585. The housing capacity is 1.5325506937033084 with -188.19225491690807 dormitory capacity. Latitude: 37.2093435586788, Longitude: -90.5117784687745.</w:t>
      </w:r>
    </w:p>
    <w:p>
      <w:r>
        <w:t>School Name: University of Puerto Rico--Rio Piedras, located at NOT AVAILABLE, NEW YORK, CA. The school has 11254.0 students with a population of 3495.304009757585. The housing capacity is 1.5325506937033084 with -188.19225491690807 dormitory capacity. Latitude: 37.2093435586788, Longitude: -90.5117784687745.</w:t>
      </w:r>
    </w:p>
    <w:p>
      <w:r>
        <w:t>School Name: University of Rhode Island, located at NOT AVAILABLE, NEW YORK, CA. The school has 14073.0 students with a population of 3495.304009757585. The housing capacity is 1.5325506937033084 with -188.19225491690807 dormitory capacity. Latitude: 37.2093435586788, Longitude: -90.5117784687745.</w:t>
      </w:r>
    </w:p>
    <w:p>
      <w:r>
        <w:t>School Name: University of Rochester, located at NOT AVAILABLE, NEW YORK, CA. The school has 6521.0 students with a population of 3495.304009757585. The housing capacity is 1.5325506937033084 with -188.19225491690807 dormitory capacity. Latitude: 37.2093435586788, Longitude: -90.5117784687745.</w:t>
      </w:r>
    </w:p>
    <w:p>
      <w:r>
        <w:t>School Name: University of Saint Joseph, located at NOT AVAILABLE, NEW YORK, CA. The school has 898.0 students with a population of 3495.304009757585. The housing capacity is 1.5325506937033084 with -188.19225491690807 dormitory capacity. Latitude: 37.2093435586788, Longitude: -90.5117784687745.</w:t>
      </w:r>
    </w:p>
    <w:p>
      <w:r>
        <w:t>School Name: University of San Diego, located at NOT AVAILABLE, NEW YORK, CA. The school has 5529.0 students with a population of 3495.304009757585. The housing capacity is 1.5325506937033084 with -188.19225491690807 dormitory capacity. Latitude: 37.2093435586788, Longitude: -90.5117784687745.</w:t>
      </w:r>
    </w:p>
    <w:p>
      <w:r>
        <w:t>School Name: University of San Francisco, located at NOT AVAILABLE, NEW YORK, CA. The school has 5852.0 students with a population of 3495.304009757585. The housing capacity is 1.5325506937033084 with -188.19225491690807 dormitory capacity. Latitude: 37.2093435586788, Longitude: -90.5117784687745.</w:t>
      </w:r>
    </w:p>
    <w:p>
      <w:r>
        <w:t>School Name: University of South Alabama, located at NOT AVAILABLE, NEW YORK, CA. The school has 9050.0 students with a population of 3495.304009757585. The housing capacity is 1.5325506937033084 with -188.19225491690807 dormitory capacity. Latitude: 37.2093435586788, Longitude: -90.5117784687745.</w:t>
      </w:r>
    </w:p>
    <w:p>
      <w:r>
        <w:t>School Name: University of South Carolina, located at NOT AVAILABLE, NEW YORK, CA. The school has 27270.0 students with a population of 3495.304009757585. The housing capacity is 1.5325506937033084 with -188.19225491690807 dormitory capacity. Latitude: 37.2093435586788, Longitude: -90.5117784687745.</w:t>
      </w:r>
    </w:p>
    <w:p>
      <w:r>
        <w:t>School Name: University of South Dakota, located at NOT AVAILABLE, NEW YORK, CA. The school has 7103.0 students with a population of 3495.304009757585. The housing capacity is 1.5325506937033084 with -188.19225491690807 dormitory capacity. Latitude: 37.2093435586788, Longitude: -90.5117784687745.</w:t>
      </w:r>
    </w:p>
    <w:p>
      <w:r>
        <w:t>School Name: University of South Florida, located at NOT AVAILABLE, NEW YORK, CA. The school has 38579.0 students with a population of 3495.304009757585. The housing capacity is 1.5325506937033084 with -188.19225491690807 dormitory capacity. Latitude: 37.2093435586788, Longitude: -90.5117784687745.</w:t>
      </w:r>
    </w:p>
    <w:p>
      <w:r>
        <w:t>School Name: University of Southern California, located at NOT AVAILABLE, NEW YORK, CA. The school has 19606.0 students with a population of 3495.304009757585. The housing capacity is 1.5325506937033084 with -188.19225491690807 dormitory capacity. Latitude: 37.2093435586788, Longitude: -90.5117784687745.</w:t>
      </w:r>
    </w:p>
    <w:p>
      <w:r>
        <w:t>School Name: University of Southern Mississippi, located at NOT AVAILABLE, NEW YORK, CA. The school has 11451.0 students with a population of 3495.304009757585. The housing capacity is 1.5325506937033084 with -188.19225491690807 dormitory capacity. Latitude: 37.2093435586788, Longitude: -90.5117784687745.</w:t>
      </w:r>
    </w:p>
    <w:p>
      <w:r>
        <w:t>School Name: University of St. Francis, located at NOT AVAILABLE, NEW YORK, CA. The school has 1627.0 students with a population of 3495.304009757585. The housing capacity is 1.5325506937033084 with -188.19225491690807 dormitory capacity. Latitude: 37.2093435586788, Longitude: -90.5117784687745.</w:t>
      </w:r>
    </w:p>
    <w:p>
      <w:r>
        <w:t>School Name: University of St. Thomas (MN), located at NOT AVAILABLE, NEW YORK, CA. The school has 6333.0 students with a population of 3495.304009757585. The housing capacity is 1.5325506937033084 with -188.19225491690807 dormitory capacity. Latitude: 37.2093435586788, Longitude: -90.5117784687745.</w:t>
      </w:r>
    </w:p>
    <w:p>
      <w:r>
        <w:t>School Name: University of Tennessee, located at NOT AVAILABLE, NEW YORK, CA. The school has 24254.0 students with a population of 3495.304009757585. The housing capacity is 1.5325506937033084 with -188.19225491690807 dormitory capacity. Latitude: 37.2093435586788, Longitude: -90.5117784687745.</w:t>
      </w:r>
    </w:p>
    <w:p>
      <w:r>
        <w:t>School Name: University of Tennessee--Chattanooga, located at NOT AVAILABLE, NEW YORK, CA. The school has 10341.0 students with a population of 3495.304009757585. The housing capacity is 1.5325506937033084 with -188.19225491690807 dormitory capacity. Latitude: 37.2093435586788, Longitude: -90.5117784687745.</w:t>
      </w:r>
    </w:p>
    <w:p>
      <w:r>
        <w:t>School Name: University of Texas at Arlington, located at NOT AVAILABLE, NEW YORK, CA. The school has 35064.0 students with a population of 3495.304009757585. The housing capacity is 1.5325506937033084 with -188.19225491690807 dormitory capacity. Latitude: 37.2093435586788, Longitude: -90.5117784687745.</w:t>
      </w:r>
    </w:p>
    <w:p>
      <w:r>
        <w:t>School Name: University of Texas at Austin, located at NOT AVAILABLE, NEW YORK, CA. The school has 40048.0 students with a population of 3495.304009757585. The housing capacity is 1.5325506937033084 with -188.19225491690807 dormitory capacity. Latitude: 37.2093435586788, Longitude: -90.5117784687745.</w:t>
      </w:r>
    </w:p>
    <w:p>
      <w:r>
        <w:t>School Name: University of Texas at Dallas, located at NOT AVAILABLE, NEW YORK, CA. The school has 21187.0 students with a population of 3495.304009757585. The housing capacity is 1.5325506937033084 with -188.19225491690807 dormitory capacity. Latitude: 37.2093435586788, Longitude: -90.5117784687745.</w:t>
      </w:r>
    </w:p>
    <w:p>
      <w:r>
        <w:t>School Name: University of Texas at San Antonio, located at NOT AVAILABLE, NEW YORK, CA. The school has 29959.0 students with a population of 3495.304009757585. The housing capacity is 1.5325506937033084 with -188.19225491690807 dormitory capacity. Latitude: 37.2093435586788, Longitude: -90.5117784687745.</w:t>
      </w:r>
    </w:p>
    <w:p>
      <w:r>
        <w:t>School Name: University of Texas at Tyler, located at NOT AVAILABLE, NEW YORK, CA. The school has 7237.0 students with a population of 3495.304009757585. The housing capacity is 1.5325506937033084 with -188.19225491690807 dormitory capacity. Latitude: 37.2093435586788, Longitude: -90.5117784687745.</w:t>
      </w:r>
    </w:p>
    <w:p>
      <w:r>
        <w:t>School Name: University of Texas--El Paso, located at NOT AVAILABLE, NEW YORK, CA. The school has 21117.0 students with a population of 3495.304009757585. The housing capacity is 1.5325506937033084 with -188.19225491690807 dormitory capacity. Latitude: 37.2093435586788, Longitude: -90.5117784687745.</w:t>
      </w:r>
    </w:p>
    <w:p>
      <w:r>
        <w:t>School Name: University of Texas--Rio Grande Valley, located at NOT AVAILABLE, NEW YORK, CA. The school has 26762.0 students with a population of 3495.304009757585. The housing capacity is 1.5325506937033084 with -188.19225491690807 dormitory capacity. Latitude: 37.2093435586788, Longitude: -90.5117784687745.</w:t>
      </w:r>
    </w:p>
    <w:p>
      <w:r>
        <w:t>School Name: University of Toledo, located at NOT AVAILABLE, NEW YORK, CA. The school has 14406.0 students with a population of 3495.304009757585. The housing capacity is 1.5325506937033084 with -188.19225491690807 dormitory capacity. Latitude: 37.2093435586788, Longitude: -90.5117784687745.</w:t>
      </w:r>
    </w:p>
    <w:p>
      <w:r>
        <w:t>School Name: University of Tulsa, located at NOT AVAILABLE, NEW YORK, CA. The school has 2929.0 students with a population of 3495.304009757585. The housing capacity is 1.5325506937033084 with -188.19225491690807 dormitory capacity. Latitude: 37.2093435586788, Longitude: -90.5117784687745.</w:t>
      </w:r>
    </w:p>
    <w:p>
      <w:r>
        <w:t>School Name: University of Utah, located at NOT AVAILABLE, NEW YORK, CA. The school has 24643.0 students with a population of 3495.304009757585. The housing capacity is 1.5325506937033084 with -188.19225491690807 dormitory capacity. Latitude: 37.2093435586788, Longitude: -90.5117784687745.</w:t>
      </w:r>
    </w:p>
    <w:p>
      <w:r>
        <w:t>School Name: University of Vermont, located at NOT AVAILABLE, NEW YORK, CA. The school has 11136.0 students with a population of 3495.304009757585. The housing capacity is 1.5325506937033084 with -188.19225491690807 dormitory capacity. Latitude: 37.2093435586788, Longitude: -90.5117784687745.</w:t>
      </w:r>
    </w:p>
    <w:p>
      <w:r>
        <w:t>School Name: University of Virginia, located at NOT AVAILABLE, NEW YORK, CA. The school has 17311.0 students with a population of 3495.304009757585. The housing capacity is 1.5325506937033084 with -188.19225491690807 dormitory capacity. Latitude: 37.2093435586788, Longitude: -90.5117784687745.</w:t>
      </w:r>
    </w:p>
    <w:p>
      <w:r>
        <w:t>School Name: University of Washington, located at NOT AVAILABLE, NEW YORK, CA. The school has 35582.0 students with a population of 3495.304009757585. The housing capacity is 1.5325506937033084 with -188.19225491690807 dormitory capacity. Latitude: 37.2093435586788, Longitude: -90.5117784687745.</w:t>
      </w:r>
    </w:p>
    <w:p>
      <w:r>
        <w:t>School Name: University of West Georgia, located at NOT AVAILABLE, NEW YORK, CA. The school has 10331.0 students with a population of 3495.304009757585. The housing capacity is 1.5325506937033084 with -188.19225491690807 dormitory capacity. Latitude: 37.2093435586788, Longitude: -90.5117784687745.</w:t>
      </w:r>
    </w:p>
    <w:p>
      <w:r>
        <w:t>School Name: University of Wisconsin--Madison, located at NOT AVAILABLE, NEW YORK, CA. The school has 33585.0 students with a population of 3495.304009757585. The housing capacity is 1.5325506937033084 with -188.19225491690807 dormitory capacity. Latitude: 37.2093435586788, Longitude: -90.5117784687745.</w:t>
      </w:r>
    </w:p>
    <w:p>
      <w:r>
        <w:t>School Name: University of Wisconsin--Milwaukee, located at NOT AVAILABLE, NEW YORK, CA. The school has 20213.0 students with a population of 3495.304009757585. The housing capacity is 1.5325506937033084 with -188.19225491690807 dormitory capacity. Latitude: 37.2093435586788, Longitude: -90.5117784687745.</w:t>
      </w:r>
    </w:p>
    <w:p>
      <w:r>
        <w:t>School Name: University of Wyoming, located at NOT AVAILABLE, NEW YORK, CA. The school has 9342.0 students with a population of 3495.304009757585. The housing capacity is 1.5325506937033084 with -188.19225491690807 dormitory capacity. Latitude: 37.2093435586788, Longitude: -90.5117784687745.</w:t>
      </w:r>
    </w:p>
    <w:p>
      <w:r>
        <w:t>School Name: University of the Cumberlands, located at NOT AVAILABLE, NEW YORK, CA. The school has 3874.0 students with a population of 3495.304009757585. The housing capacity is 1.5325506937033084 with -188.19225491690807 dormitory capacity. Latitude: 37.2093435586788, Longitude: -90.5117784687745.</w:t>
      </w:r>
    </w:p>
    <w:p>
      <w:r>
        <w:t>School Name: University of the Incarnate Word, located at NOT AVAILABLE, NEW YORK, CA. The school has 5081.0 students with a population of 3495.304009757585. The housing capacity is 1.5325506937033084 with -188.19225491690807 dormitory capacity. Latitude: 37.2093435586788, Longitude: -90.5117784687745.</w:t>
      </w:r>
    </w:p>
    <w:p>
      <w:r>
        <w:t>School Name: University of the Pacific, located at NOT AVAILABLE, NEW YORK, CA. The school has 3524.0 students with a population of 3495.304009757585. The housing capacity is 1.5325506937033084 with -188.19225491690807 dormitory capacity. Latitude: 37.2093435586788, Longitude: -90.5117784687745.</w:t>
      </w:r>
    </w:p>
    <w:p>
      <w:r>
        <w:t>School Name: Utah State University, located at NOT AVAILABLE, NEW YORK, CA. The school has 24647.0 students with a population of 3495.304009757585. The housing capacity is 1.5325506937033084 with -188.19225491690807 dormitory capacity. Latitude: 37.2093435586788, Longitude: -90.5117784687745.</w:t>
      </w:r>
    </w:p>
    <w:p>
      <w:r>
        <w:t>School Name: VALDOSTA STATE UNIVERSITY, located at 1500 N PATTERSON ST, VALDOSTA, GA. The school has 12876.30808080808 students with a population of 13567.0. The housing capacity is 1.0 with 2857.0 dormitory capacity. Latitude: 30.849235607000026, Longitude: -83.28992520099996.</w:t>
      </w:r>
    </w:p>
    <w:p>
      <w:r>
        <w:t>School Name: VALENCIA COLLEGE, located at 1768 PARK CENTER DRIVE, ORLANDO, FL. The school has 12876.30808080808 students with a population of 50078.0. The housing capacity is 2.0 with -999.0 dormitory capacity. Latitude: 28.52264632300006, Longitude: -81.46416803599999.</w:t>
      </w:r>
    </w:p>
    <w:p>
      <w:r>
        <w:t>School Name: VALLEY CITY STATE UNIVERSITY, located at 101 COLLEGE ST SW, VALLEY CITY, ND. The school has 12876.30808080808 students with a population of 1930.0. The housing capacity is 1.0 with 462.0 dormitory capacity. Latitude: 46.91848929900004, Longitude: -98.004022417.</w:t>
      </w:r>
    </w:p>
    <w:p>
      <w:r>
        <w:t>School Name: VALLEY COLLEGE OF MEDICAL CAREERS, located at 8399 TOPANGA CANYON BLVD STE 200, WEST HILLS, CA. The school has 12876.30808080808 students with a population of 149.0. The housing capacity is 2.0 with -999.0 dormitory capacity. Latitude: 34.22200958900004, Longitude: -118.60539127399994.</w:t>
      </w:r>
    </w:p>
    <w:p>
      <w:r>
        <w:t>School Name: VALLEY COLLEGE-BECKLEY, located at 120 NEW RIVER TOWN CENTER, BECKLEY, WV. The school has 12876.30808080808 students with a population of 125.0. The housing capacity is 2.0 with -999.0 dormitory capacity. Latitude: 37.78939278000007, Longitude: -81.18768353199994.</w:t>
      </w:r>
    </w:p>
    <w:p>
      <w:r>
        <w:t>School Name: VALLEY COLLEGE-CLEVELAND, located at 8700 BROOKPARK ROAD, CLEVELAND, OH. The school has 12876.30808080808 students with a population of 258.0. The housing capacity is 2.0 with -999.0 dormitory capacity. Latitude: 41.419409, Longitude: -81.747723.</w:t>
      </w:r>
    </w:p>
    <w:p>
      <w:r>
        <w:t>School Name: VALLEY COLLEGE-CLEVELAND, located at 8700 BROOKPARK ROAD, CLEVELAND, OH. The school has 12876.30808080808 students with a population of 68.0. The housing capacity is 2.0 with -999.0 dormitory capacity. Latitude: 41.41933257900007, Longitude: -81.74761861899998.</w:t>
      </w:r>
    </w:p>
    <w:p>
      <w:r>
        <w:t>School Name: VALLEY COLLEGE-MARTINSBURG, located at 287 AIKENS CTR EDWIN MILLER BLVD, MARTINSBURG, WV. The school has 12876.30808080808 students with a population of 661.0. The housing capacity is 2.0 with -999.0 dormitory capacity. Latitude: 39.48689720800007, Longitude: -77.95927234399994.</w:t>
      </w:r>
    </w:p>
    <w:p>
      <w:r>
        <w:t>School Name: VALLEY FORGE MILITARY COLLEGE, located at 1001 EAGLE RD, WAYNE, PA. The school has 12876.30808080808 students with a population of 132.0. The housing capacity is 1.0 with 382.0 dormitory capacity. Latitude: 40.05369676600003, Longitude: -75.38209657799996.</w:t>
      </w:r>
    </w:p>
    <w:p>
      <w:r>
        <w:t>School Name: VALLEY GRANDE INSTITUTE FOR ACADEMIC STUDIES, located at 345 S. TEXAS BLVD., WESLACO, TX. The school has 12876.30808080808 students with a population of 107.0. The housing capacity is 2.0 with -999.0 dormitory capacity. Latitude: 26.15825590800005, Longitude: -97.99039124599994.</w:t>
      </w:r>
    </w:p>
    <w:p>
      <w:r>
        <w:t>School Name: VALOR CHRISTIAN COLLEGE, located at 4595 GENDER ROAD, CANAL WINCHESTER, OH. The school has 12876.30808080808 students with a population of 328.0. The housing capacity is 1.0 with 200.0 dormitory capacity. Latitude: 39.891541, Longitude: -82.829801.</w:t>
      </w:r>
    </w:p>
    <w:p>
      <w:r>
        <w:t>School Name: VALPARAISO UNIVERSITY, located at US HIGHWAY 30 AND STURDY ROAD, VALPARAISO, IN. The school has 12876.30808080808 students with a population of 3919.0. The housing capacity is 1.0 with 2033.0 dormitory capacity. Latitude: 41.46317586900005, Longitude: -87.04585310599998.</w:t>
      </w:r>
    </w:p>
    <w:p>
      <w:r>
        <w:t>School Name: VANCE-GRANVILLE COMMUNITY COLLEGE, located at 200 COMMUNITY COLLEGE ROAD, HENDERSON, NC. The school has 12876.30808080808 students with a population of 3350.0. The housing capacity is 2.0 with -999.0 dormitory capacity. Latitude: 36.32449802800005, Longitude: -78.48841365899995.</w:t>
      </w:r>
    </w:p>
    <w:p>
      <w:r>
        <w:t>School Name: VANDERBILT UNIVERSITY, located at 2101 WEST END AVENUE, NASHVILLE, TN. The school has 12876.30808080808 students with a population of 19417.0. The housing capacity is 1.0 with 5079.0 dormitory capacity. Latitude: 36.14442982400004, Longitude: -86.80487464499998.</w:t>
      </w:r>
    </w:p>
    <w:p>
      <w:r>
        <w:t>School Name: VANDERCOOK COLLEGE OF MUSIC, located at 3140 SOUTH FEDERAL STREET, CHICAGO, IL. The school has 12876.30808080808 students with a population of 389.0. The housing capacity is 2.0 with -999.0 dormitory capacity. Latitude: 41.83683287000008, Longitude: -87.62913769399995.</w:t>
      </w:r>
    </w:p>
    <w:p>
      <w:r>
        <w:t>School Name: VANGUARD COLLEGE OF COSMETOLOGY-BATON ROUGE, located at 12158 COURSEY BLVD, BATON ROUGE, LA. The school has 12876.30808080808 students with a population of 123.0. The housing capacity is 2.0 with -999.0 dormitory capacity. Latitude: 30.411218865000023, Longitude: -91.04451012699997.</w:t>
      </w:r>
    </w:p>
    <w:p>
      <w:r>
        <w:t>School Name: VANGUARD COLLEGE OF COSMETOLOGY-METAIRIE, located at 3321 HESSMER AVENUE, METAIRIE, LA. The school has 12876.30808080808 students with a population of 145.0. The housing capacity is 2.0 with -999.0 dormitory capacity. Latitude: 30.00477873700004, Longitude: -90.16330606399998.</w:t>
      </w:r>
    </w:p>
    <w:p>
      <w:r>
        <w:t>School Name: VANGUARD UNIVERSITY OF SOUTHERN CALIFORNIA, located at 55 FAIR DR, COSTA MESA, CA. The school has 12876.30808080808 students with a population of 2717.0. The housing capacity is 1.0 with 1049.0 dormitory capacity. Latitude: 33.662686456000074, Longitude: -117.90091076699996.</w:t>
      </w:r>
    </w:p>
    <w:p>
      <w:r>
        <w:t>School Name: VANGUARD-SENTINEL ADULT CAREER AND TECHNOLOGY CENTER, located at 1306 CEDAR ST, FREMONT, OH. The school has 12876.30808080808 students with a population of 31.0. The housing capacity is 2.0 with -999.0 dormitory capacity. Latitude: 41.36511679500006, Longitude: -83.12788111899994.</w:t>
      </w:r>
    </w:p>
    <w:p>
      <w:r>
        <w:t>School Name: VANTAGE CAREER CENTER, located at 818 NORTH FRANKLIN STREET, VAN WERT, OH. The school has 12876.30808080808 students with a population of 150.0. The housing capacity is 2.0 with -999.0 dormitory capacity. Latitude: 40.880213482000045, Longitude: -84.57284462599995.</w:t>
      </w:r>
    </w:p>
    <w:p>
      <w:r>
        <w:t>School Name: VASSAR COLLEGE, located at 124 RAYMOND AVE, POUGHKEEPSIE, NY. The school has 12876.30808080808 students with a population of 3598.0. The housing capacity is 1.0 with 2414.0 dormitory capacity. Latitude: 41.68599707600004, Longitude: -73.89758064899996.</w:t>
      </w:r>
    </w:p>
    <w:p>
      <w:r>
        <w:t>School Name: VAUGHN BEAUTY COLLEGE, located at 108 SOUTH MAPLE STREET, ABERDEEN, MS. The school has 12876.30808080808 students with a population of 51.0. The housing capacity is 2.0 with -999.0 dormitory capacity. Latitude: 33.82442, Longitude: -88.541839.</w:t>
      </w:r>
    </w:p>
    <w:p>
      <w:r>
        <w:t>School Name: VAUGHN COLLEGE OF AERONAUTICS AND TECHNOLOGY, located at 86-01 23RD AVENUE, FLUSHING, NY. The school has 12876.30808080808 students with a population of 1801.0. The housing capacity is 1.0 with 200.0 dormitory capacity. Latitude: 40.768348, Longitude: -73.881721.</w:t>
      </w:r>
    </w:p>
    <w:p>
      <w:r>
        <w:t>School Name: VEEB NASSAU COUNTY SCHOOL OF PRACTICAL NURSING, located at 30 EAST CHERRY STREET, HICKSVILLE, NY. The school has 12876.30808080808 students with a population of 234.0. The housing capacity is 2.0 with -999.0 dormitory capacity. Latitude: 40.76656389300007, Longitude: -73.52052446199997.</w:t>
      </w:r>
    </w:p>
    <w:p>
      <w:r>
        <w:t>School Name: VELVATEX COLLEGE OF BEAUTY CULTURE, located at 1520 MARTIN LUTHER KING DR, LITTLE ROCK, AR. The school has 12876.30808080808 students with a population of 15.0. The housing capacity is 2.0 with -999.0 dormitory capacity. Latitude: 34.73568456700008, Longitude: -92.289597336.</w:t>
      </w:r>
    </w:p>
    <w:p>
      <w:r>
        <w:t>School Name: VENANGO COUNTY AREA VOCATIONAL TECHNICAL SCHOOL, located at 1 VO-TECH DR, OIL CITY, PA. The school has 12876.30808080808 students with a population of 64.0. The housing capacity is 2.0 with -999.0 dormitory capacity. Latitude: 41.42649217700006, Longitude: -79.68713470599994.</w:t>
      </w:r>
    </w:p>
    <w:p>
      <w:r>
        <w:t>School Name: VENTURA ADULT AND CONTINUING EDUCATION, located at 5200 VALENTINE RD, VENTURA, CA. The school has 12876.30808080808 students with a population of 68.0. The housing capacity is 2.0 with -999.0 dormitory capacity. Latitude: 34.25606064900006, Longitude: -119.219560603.</w:t>
      </w:r>
    </w:p>
    <w:p>
      <w:r>
        <w:t>School Name: VENTURA COLLEGE, located at 4667 TELEGRAPH RD, VENTURA, CA. The school has 12876.30808080808 students with a population of 12365.0. The housing capacity is 2.0 with -999.0 dormitory capacity. Latitude: 34.27703462900007, Longitude: -119.230658657.</w:t>
      </w:r>
    </w:p>
    <w:p>
      <w:r>
        <w:t>School Name: VENTURA COUNTY COMMUNITY COLLEGE SYSTEM OFFICE, located at 761 E. DAILY DRIVE, SUITE 200, CAMARILLO, CA. The school has 12876.30808080808 students with a population of 87.0. The housing capacity is -2.0 with -999.0 dormitory capacity. Latitude: 34.301622, Longitude: -119.298764.</w:t>
      </w:r>
    </w:p>
    <w:p>
      <w:r>
        <w:t>School Name: VENUS BEAUTY ACADEMY, located at 1033 CHESTER PKE, SHARON HILL, PA. The school has 12876.30808080808 students with a population of 87.0. The housing capacity is 2.0 with -999.0 dormitory capacity. Latitude: 39.90871489200004, Longitude: -75.27310492399994.</w:t>
      </w:r>
    </w:p>
    <w:p>
      <w:r>
        <w:t>School Name: VERITAS BAPTIST COLLEGE, located at 181 US 50 E., SUITE 204, GREENDALE, IN. The school has 12876.30808080808 students with a population of 257.0. The housing capacity is 2.0 with -999.0 dormitory capacity. Latitude: 39.145724, Longitude: -84.825713.</w:t>
      </w:r>
    </w:p>
    <w:p>
      <w:r>
        <w:t>School Name: VERMILION COMMUNITY COLLEGE, located at 1900 EAST CAMP STREET, ELY, MN. The school has 12876.30808080808 students with a population of 641.0. The housing capacity is 1.0 with 304.0 dormitory capacity. Latitude: 47.90521313800008, Longitude: -91.83793834399997.</w:t>
      </w:r>
    </w:p>
    <w:p>
      <w:r>
        <w:t>School Name: VERMONT COLLEGE OF FINE ARTS, located at 36 COLLEGE ST, MONTPELIER, VT. The school has 12876.30808080808 students with a population of 610.0. The housing capacity is 1.0 with 265.0 dormitory capacity. Latitude: 44.25520970400004, Longitude: -72.56761643899995.</w:t>
      </w:r>
    </w:p>
    <w:p>
      <w:r>
        <w:t>School Name: VERMONT LAW SCHOOL, located at 164 CHELSEA STREET, SOUTH ROYALTON, VT. The school has 12876.30808080808 students with a population of 792.0. The housing capacity is 2.0 with -999.0 dormitory capacity. Latitude: 43.82141474700006, Longitude: -72.52099628499997.</w:t>
      </w:r>
    </w:p>
    <w:p>
      <w:r>
        <w:t>School Name: VERMONT STATE COLLEGES-OFFICE OF THE CHANCELLOR, located at 575 STONE CUTTERS WAY, SUITE 1, MONTPELIER, VT. The school has 12876.30808080808 students with a population of 27.0. The housing capacity is -2.0 with -999.0 dormitory capacity. Latitude: 44.25427141500006, Longitude: -72.57273090599995.</w:t>
      </w:r>
    </w:p>
    <w:p>
      <w:r>
        <w:t>School Name: VERMONT TECHNICAL COLLEGE, located at 124 ADMIN DRIVE, RANDOLPH, VT. The school has 12876.30808080808 students with a population of 1901.0. The housing capacity is 1.0 with 589.0 dormitory capacity. Latitude: 43.939321, Longitude: -72.605179.</w:t>
      </w:r>
    </w:p>
    <w:p>
      <w:r>
        <w:t>School Name: VERNON COLLEGE, located at 4400 COLLEGE DR., VERNON, TX. The school has 12876.30808080808 students with a population of 3061.0. The housing capacity is 1.0 with 148.0 dormitory capacity. Latitude: 34.159389446000034, Longitude: -99.31906001799996.</w:t>
      </w:r>
    </w:p>
    <w:p>
      <w:r>
        <w:t>School Name: VERVE COLLEGE, located at 2625 BUTTERFIELD RD, STE 102E, OAK BROOK, IL. The school has 12876.30808080808 students with a population of 208.0. The housing capacity is 2.0 with -999.0 dormitory capacity. Latitude: 41.84402, Longitude: -87.984611.</w:t>
      </w:r>
    </w:p>
    <w:p>
      <w:r>
        <w:t>School Name: VET TECH INSTITUTE, located at 125 SEVENTH ST, PITTSBURGH, PA. The school has 12876.30808080808 students with a population of 321.0. The housing capacity is 2.0 with -999.0 dormitory capacity. Latitude: 40.44396149800008, Longitude: -80.00029711899998.</w:t>
      </w:r>
    </w:p>
    <w:p>
      <w:r>
        <w:t>School Name: VET TECH INSTITUTE OF HOUSTON, located at 4669 SOUTHWEST FWY STE 100, HOUSTON, TX. The school has 12876.30808080808 students with a population of 227.0. The housing capacity is 2.0 with -999.0 dormitory capacity. Latitude: 29.72893325600006, Longitude: -95.4556658.</w:t>
      </w:r>
    </w:p>
    <w:p>
      <w:r>
        <w:t>School Name: VH BARBER &amp; STYLING ACADEMY, located at 1701 OLD MINDEN RD., SUITE 19, BOSSIER CITY, LA. The school has 12876.30808080808 students with a population of 52.0. The housing capacity is 2.0 with -999.0 dormitory capacity. Latitude: 32.515922696000075, Longitude: -93.73400257999998.</w:t>
      </w:r>
    </w:p>
    <w:p>
      <w:r>
        <w:t>School Name: VIBE BARBER COLLEGE, located at 880 THOMAS STREET, MEMPHIS, TN. The school has 12876.30808080808 students with a population of 73.0. The housing capacity is 2.0 with -999.0 dormitory capacity. Latitude: 35.163418954000065, Longitude: -90.03707386999997.</w:t>
      </w:r>
    </w:p>
    <w:p>
      <w:r>
        <w:t>School Name: VICI BEAUTY SCHOOL, located at 4111 S. 108TH STREET, GREENFIELD, WI. The school has 12876.30808080808 students with a population of 140.0. The housing capacity is 2.0 with -999.0 dormitory capacity. Latitude: 42.96913750600004, Longitude: -88.047841.</w:t>
      </w:r>
    </w:p>
    <w:p>
      <w:r>
        <w:t>School Name: VICTOR VALLEY COLLEGE, located at 18422 BEAR VALLEY RD, VICTORVILLE, CA. The school has 12876.30808080808 students with a population of 11577.0. The housing capacity is 2.0 with -999.0 dormitory capacity. Latitude: 34.472231452000074, Longitude: -117.261456314.</w:t>
      </w:r>
    </w:p>
    <w:p>
      <w:r>
        <w:t>School Name: VICTOR VALLEY COMMUNITY COLLEGE - AVIATION TECHNOLOGY, located at 18368 PHANTOM WEST, VICTORVILLE, CA. The school has 12876.30808080808 students with a population of -999.0. The housing capacity is -1.0 with -999.0 dormitory capacity. Latitude: 34.58662939200008, Longitude: -117.37507572599998.</w:t>
      </w:r>
    </w:p>
    <w:p>
      <w:r>
        <w:t>School Name: VICTORIA BEAUTY COLLEGE INC, located at 1508 N LAURENT, VICTORIA, TX. The school has 12876.30808080808 students with a population of 119.0. The housing capacity is 2.0 with -999.0 dormitory capacity. Latitude: 28.807440256000064, Longitude: -96.990828514.</w:t>
      </w:r>
    </w:p>
    <w:p>
      <w:r>
        <w:t>School Name: VICTORIA COLLEGE, located at 2200 E RED RIVER, VICTORIA, TX. The school has 12876.30808080808 students with a population of 3968.0. The housing capacity is 2.0 with -999.0 dormitory capacity. Latitude: 28.816450796000023, Longitude: -96.97923358699995.</w:t>
      </w:r>
    </w:p>
    <w:p>
      <w:r>
        <w:t>School Name: VICTORIA'S ACADEMY OF COSMETOLOGY, located at 23 W. 1ST AVE., KENNEWICK, WA. The school has 12876.30808080808 students with a population of 56.0. The housing capacity is 2.0 with -999.0 dormitory capacity. Latitude: 46.208885646000056, Longitude: -119.12229592199998.</w:t>
      </w:r>
    </w:p>
    <w:p>
      <w:r>
        <w:t>School Name: VICTORY CAREER COLLEGE, located at 19401 SOUTH VERMONT AVENUE, TORRANCE, CA. The school has 12876.30808080808 students with a population of 108.0. The housing capacity is 2.0 with -999.0 dormitory capacity. Latitude: 33.854769, Longitude: -118.291723.</w:t>
      </w:r>
    </w:p>
    <w:p>
      <w:r>
        <w:t>School Name: VILLA MARIA COLLEGE, located at 240 PINE RIDGE RD, BUFFALO, NY. The school has 12876.30808080808 students with a population of 687.0. The housing capacity is 2.0 with -999.0 dormitory capacity. Latitude: 42.91239047900007, Longitude: -78.79712535399995.</w:t>
      </w:r>
    </w:p>
    <w:p>
      <w:r>
        <w:t>School Name: VILLANOVA UNIVERSITY, located at 800 LANCASTER AVENUE, VILLANOVA, PA. The school has 12876.30808080808 students with a population of 13968.0. The housing capacity is 1.0 with 5400.0 dormitory capacity. Latitude: 40.03577163300002, Longitude: -75.34022218599995.</w:t>
      </w:r>
    </w:p>
    <w:p>
      <w:r>
        <w:t>School Name: VINCENNES BEAUTY COLLEGE, located at 12 S SECOND ST, VINCENNES, IN. The school has 12876.30808080808 students with a population of 47.0. The housing capacity is 2.0 with -999.0 dormitory capacity. Latitude: 38.67973923300008, Longitude: -87.53238501699997.</w:t>
      </w:r>
    </w:p>
    <w:p>
      <w:r>
        <w:t>School Name: VINCENNES UNIVERSITY, located at 1002 N FIRST ST, VINCENNES, IN. The school has 12876.30808080808 students with a population of 17687.0. The housing capacity is 1.0 with 1802.0 dormitory capacity. Latitude: 38.68693697300006, Longitude: -87.52065033499997.</w:t>
      </w:r>
    </w:p>
    <w:p>
      <w:r>
        <w:t>School Name: VIRGINIA BEACH CITY PUBLIC SCHOOLS SCHOOL OF PRACTICAL NURSING, located at 2925 N LANDING RD, VIRGINIA BEACH, VA. The school has 12876.30808080808 students with a population of 59.0. The housing capacity is 2.0 with -999.0 dormitory capacity. Latitude: 36.74090192600005, Longitude: -76.07369039799994.</w:t>
      </w:r>
    </w:p>
    <w:p>
      <w:r>
        <w:t>School Name: VIRGINIA BEACH THEOLOGICAL SEMINARY, located at 2221 CENTERVILLE TURNPIKE, VIRGINIA BEACH, VA. The school has 12876.30808080808 students with a population of 48.0. The housing capacity is 2.0 with -999.0 dormitory capacity. Latitude: 36.76648631200004, Longitude: -76.18938483799997.</w:t>
      </w:r>
    </w:p>
    <w:p>
      <w:r>
        <w:t>School Name: VIRGINIA COMMONWEALTH UNIVERSITY, located at 910 W FRANKLIN ST, RICHMOND, VA. The school has 12876.30808080808 students with a population of 36171.0. The housing capacity is 1.0 with 6234.0 dormitory capacity. Latitude: 37.54763080400005, Longitude: -77.45359716399997.</w:t>
      </w:r>
    </w:p>
    <w:p>
      <w:r>
        <w:t>School Name: VIRGINIA HIGHLANDS COMMUNITY COLLEGE, located at 100 VHCC DRIVE, ABINGDON, VA. The school has 12876.30808080808 students with a population of 2301.0. The housing capacity is 2.0 with -999.0 dormitory capacity. Latitude: 36.699275, Longitude: -82.001304.</w:t>
      </w:r>
    </w:p>
    <w:p>
      <w:r>
        <w:t>School Name: VIRGINIA MILITARY INSTITUTE, located at VMI PARADE, LEXINGTON, VA. The school has 12876.30808080808 students with a population of 2355.0. The housing capacity is 1.0 with 1751.0 dormitory capacity. Latitude: 37.79075663500004, Longitude: -79.43524898999993.</w:t>
      </w:r>
    </w:p>
    <w:p>
      <w:r>
        <w:t>School Name: VIRGINIA POLYTECHNIC INSTITUTE AND STATE UNIVERSITY, located at 210 BURRUSS HALL, 800 DRILLFIELD DR., BLACKSBURG, VA. The school has 12876.30808080808 students with a population of 45631.0. The housing capacity is 1.0 with 9471.0 dormitory capacity. Latitude: 37.22990640100005, Longitude: -80.41998783299994.</w:t>
      </w:r>
    </w:p>
    <w:p>
      <w:r>
        <w:t>School Name: VIRGINIA STATE UNIVERSITY, located at 1 HAYDEN DRIVE, PETERSBURG, VA. The school has 12876.30808080808 students with a population of 5023.0. The housing capacity is 1.0 with 3927.0 dormitory capacity. Latitude: 37.23645296500007, Longitude: -77.41988611799997.</w:t>
      </w:r>
    </w:p>
    <w:p>
      <w:r>
        <w:t>School Name: VIRGINIA UNION UNIVERSITY, located at 1500 N LOMBARDY ST, RICHMOND, VA. The school has 12876.30808080808 students with a population of 1875.0. The housing capacity is 1.0 with 693.0 dormitory capacity. Latitude: 37.56114527000005, Longitude: -77.45039165599997.</w:t>
      </w:r>
    </w:p>
    <w:p>
      <w:r>
        <w:t>School Name: VIRGINIA UNIVERSITY OF INTEGRATIVE MEDICINE, located at 9401 MATHY DRIVE STE 100, FAIRFAX, VA. The school has 12876.30808080808 students with a population of 413.0. The housing capacity is 2.0 with -999.0 dormitory capacity. Latitude: 38.844517868000025, Longitude: -77.26975158399995.</w:t>
      </w:r>
    </w:p>
    <w:p>
      <w:r>
        <w:t>School Name: VIRGINIA UNIVERSITY OF LYNCHBURG, located at 2058 GARFIELD AVE, LYNCHBURG, VA. The school has 12876.30808080808 students with a population of 308.0. The housing capacity is 1.0 with 168.0 dormitory capacity. Latitude: 37.39513506200007, Longitude: -79.15151847599998.</w:t>
      </w:r>
    </w:p>
    <w:p>
      <w:r>
        <w:t>School Name: VIRGINIA WESLEYAN UNIVERSITY, located at 5817 WESLEYAN DRIVE, VIRGINIA BEACH, VA. The school has 12876.30808080808 students with a population of 1660.0. The housing capacity is 1.0 with 911.0 dormitory capacity. Latitude: 36.86841713000007, Longitude: -76.18606012899994.</w:t>
      </w:r>
    </w:p>
    <w:p>
      <w:r>
        <w:t>School Name: VIRGINIA WESTERN COMMUNITY COLLEGE, located at 3094 COLONIAL AVE, ROANOKE, VA. The school has 12876.30808080808 students with a population of 6245.0. The housing capacity is 2.0 with -999.0 dormitory capacity. Latitude: 37.24564811000005, Longitude: -79.97313349099994.</w:t>
      </w:r>
    </w:p>
    <w:p>
      <w:r>
        <w:t>School Name: VISIBLE MUSIC COLLEGE, located at 200 MADISON AVE, MEMPHIS, TN. The school has 12876.30808080808 students with a population of 281.0. The housing capacity is 1.0 with 127.0 dormitory capacity. Latitude: 35.144586, Longitude: -90.049381.</w:t>
      </w:r>
    </w:p>
    <w:p>
      <w:r>
        <w:t>School Name: VISTA ADULT SCHOOL, located at 510 SUNSET DRIVE, VISTA, CA. The school has 12876.30808080808 students with a population of 264.0. The housing capacity is 2.0 with -999.0 dormitory capacity. Latitude: 33.187334, Longitude: -117.240253.</w:t>
      </w:r>
    </w:p>
    <w:p>
      <w:r>
        <w:t>School Name: VISTA COLLEGE, located at 6101 MONTANA AVE, EL PASO, TX. The school has 12876.30808080808 students with a population of 3496.0. The housing capacity is 2.0 with -999.0 dormitory capacity. Latitude: 31.78691757100006, Longitude: -106.41196126999996.</w:t>
      </w:r>
    </w:p>
    <w:p>
      <w:r>
        <w:t>School Name: VISTA COLLEGE-ONLINE, located at 300 N. COIT RD, SUITE 300, RICHARDSON, TX. The school has 12876.30808080808 students with a population of 643.0. The housing capacity is 2.0 with -999.0 dormitory capacity. Latitude: 32.954466, Longitude: -96.768207.</w:t>
      </w:r>
    </w:p>
    <w:p>
      <w:r>
        <w:t>School Name: VITERBO UNIVERSITY, located at 900 VITERBO DRIVE, LA CROSSE, WI. The school has 12876.30808080808 students with a population of 3012.0. The housing capacity is 1.0 with 923.0 dormitory capacity. Latitude: 43.802291, Longitude: -91.244095.</w:t>
      </w:r>
    </w:p>
    <w:p>
      <w:r>
        <w:t>School Name: VOGUE COLLEGE OF COSMETOLOGY, located at 6012 INGRAM ROAD, SAN ANTONIO, TX. The school has 12876.30808080808 students with a population of 156.0. The housing capacity is 2.0 with -999.0 dormitory capacity. Latitude: 29.465459258000067, Longitude: -98.60384855899996.</w:t>
      </w:r>
    </w:p>
    <w:p>
      <w:r>
        <w:t>School Name: VOGUE COLLEGE OF COSMETOLOGY-MCALLEN, located at 800 FERN AVENUE, MCALLEN, TX. The school has 12876.30808080808 students with a population of 246.0. The housing capacity is 2.0 with -999.0 dormitory capacity. Latitude: 26.232656263000024, Longitude: -98.22302200199994.</w:t>
      </w:r>
    </w:p>
    <w:p>
      <w:r>
        <w:t>School Name: VOGUE COLLEGE OF COSMETOLOGY-SAN ANTONIO FREDERICKSBURG, located at 1836 FREDERICKSBURG ROAD, SAN ANTONIO, TX. The school has 12876.30808080808 students with a population of 159.0. The housing capacity is 2.0 with -999.0 dormitory capacity. Latitude: 29.46236863700005, Longitude: -98.52350115999997.</w:t>
      </w:r>
    </w:p>
    <w:p>
      <w:r>
        <w:t>School Name: VOGUE COLLEGE OF COSMETOLOGY-SANTA FE, located at 2434 CERILLOS ROAD, SANTA FE, NM. The school has 12876.30808080808 students with a population of 77.0. The housing capacity is 2.0 with -999.0 dormitory capacity. Latitude: 35.66089552900007, Longitude: -105.97518508699994.</w:t>
      </w:r>
    </w:p>
    <w:p>
      <w:r>
        <w:t>School Name: VOGUE INTERNATIONAL ACADEMY, located at 14099 WESTHEIMER RD., HOUSTON, TX. The school has 12876.30808080808 students with a population of 20.0. The housing capacity is 2.0 with -999.0 dormitory capacity. Latitude: 29.73454127200005, Longitude: -95.639351214.</w:t>
      </w:r>
    </w:p>
    <w:p>
      <w:r>
        <w:t>School Name: VOLUNTEER STATE COMMUNITY COLLEGE, located at 1480 NASHVILLE PIKE, GALLATIN, TN. The school has 12876.30808080808 students with a population of 9629.0. The housing capacity is 2.0 with -999.0 dormitory capacity. Latitude: 36.36251787200007, Longitude: -86.49712664299994.</w:t>
      </w:r>
    </w:p>
    <w:p>
      <w:r>
        <w:t>School Name: VOORHEES COLLEGE, located at 491 PORTER DRIVE, DENMARK, SC. The school has 12876.30808080808 students with a population of 534.0. The housing capacity is 1.0 with 466.0 dormitory capacity. Latitude: 33.307455, Longitude: -81.130104.</w:t>
      </w:r>
    </w:p>
    <w:p>
      <w:r>
        <w:t>School Name: VSKI COSMETOLOGY SCHOOL, located at 2070 SAM RITTENBERG BOULEVARD, CHARLESTON, SC. The school has 12876.30808080808 students with a population of 14.0. The housing capacity is 2.0 with -999.0 dormitory capacity. Latitude: 32.79733183900004, Longitude: -80.03250788099996.</w:t>
      </w:r>
    </w:p>
    <w:p>
      <w:r>
        <w:t>School Name: VSKI COSMETOLOGY SCHOOL, located at 2070 SAM RITTENBERG BOULEVARD, CHARLESTON, SC. The school has 12876.30808080808 students with a population of 31.0. The housing capacity is 2.0 with -999.0 dormitory capacity. Latitude: 32.798291, Longitude: -80.031699.</w:t>
      </w:r>
    </w:p>
    <w:p>
      <w:r>
        <w:t>School Name: Valdosta State University, located at NOT AVAILABLE, NEW YORK, CA. The school has 9570.0 students with a population of 3495.304009757585. The housing capacity is 1.5325506937033084 with -188.19225491690807 dormitory capacity. Latitude: 37.2093435586788, Longitude: -90.5117784687745.</w:t>
      </w:r>
    </w:p>
    <w:p>
      <w:r>
        <w:t>School Name: Valparaiso University, located at NOT AVAILABLE, NEW YORK, CA. The school has 2723.0 students with a population of 3495.304009757585. The housing capacity is 1.5325506937033084 with -188.19225491690807 dormitory capacity. Latitude: 37.2093435586788, Longitude: -90.5117784687745.</w:t>
      </w:r>
    </w:p>
    <w:p>
      <w:r>
        <w:t>School Name: Vanderbilt University, located at NOT AVAILABLE, NEW YORK, CA. The school has 7057.0 students with a population of 3495.304009757585. The housing capacity is 1.5325506937033084 with -188.19225491690807 dormitory capacity. Latitude: 37.2093435586788, Longitude: -90.5117784687745.</w:t>
      </w:r>
    </w:p>
    <w:p>
      <w:r>
        <w:t>School Name: Villanova University, located at NOT AVAILABLE, NEW YORK, CA. The school has 7037.0 students with a population of 3495.304009757585. The housing capacity is 1.5325506937033084 with -188.19225491690807 dormitory capacity. Latitude: 37.2093435586788, Longitude: -90.5117784687745.</w:t>
      </w:r>
    </w:p>
    <w:p>
      <w:r>
        <w:t>School Name: Virginia Commonwealth University, located at NOT AVAILABLE, NEW YORK, CA. The school has 21943.0 students with a population of 3495.304009757585. The housing capacity is 1.5325506937033084 with -188.19225491690807 dormitory capacity. Latitude: 37.2093435586788, Longitude: -90.5117784687745.</w:t>
      </w:r>
    </w:p>
    <w:p>
      <w:r>
        <w:t>School Name: Virginia Tech, located at NOT AVAILABLE, NEW YORK, CA. The school has 30020.0 students with a population of 3495.304009757585. The housing capacity is 1.5325506937033084 with -188.19225491690807 dormitory capacity. Latitude: 37.2093435586788, Longitude: -90.5117784687745.</w:t>
      </w:r>
    </w:p>
    <w:p>
      <w:r>
        <w:t>School Name: W L BONNER COLLEGE, located at 4430 ARGENT CT, COLUMBIA, SC. The school has 12876.30808080808 students with a population of 29.0. The housing capacity is 2.0 with -999.0 dormitory capacity. Latitude: 34.04083613300003, Longitude: -81.03195506199995.</w:t>
      </w:r>
    </w:p>
    <w:p>
      <w:r>
        <w:t>School Name: WABASH COLLEGE, located at 301 WEST WABASH AVENUE, CRAWFORDSVILLE, IN. The school has 12876.30808080808 students with a population of 1150.0. The housing capacity is 1.0 with 933.0 dormitory capacity. Latitude: 40.03703023100008, Longitude: -86.90781111599995.</w:t>
      </w:r>
    </w:p>
    <w:p>
      <w:r>
        <w:t>School Name: WABASH VALLEY COLLEGE, located at 2200 COLLEGE DRIVE, MOUNT CARMEL, IL. The school has 12876.30808080808 students with a population of 2346.0. The housing capacity is 2.0 with -999.0 dormitory capacity. Latitude: 38.42929950800004, Longitude: -87.78204954199998.</w:t>
      </w:r>
    </w:p>
    <w:p>
      <w:r>
        <w:t>School Name: WADE COLLEGE, located at 1950 N. STEMMONS FREEWAY, SUITE 4080 DALLAS INFOMART, DALLAS, TX. The school has 12876.30808080808 students with a population of 219.0. The housing capacity is 2.0 with -999.0 dormitory capacity. Latitude: 32.80085968700007, Longitude: -96.81952389099996.</w:t>
      </w:r>
    </w:p>
    <w:p>
      <w:r>
        <w:t>School Name: WADE GORDON HAIRDRESSING ACADEMY, located at 2520 PARAMOUNT BLVD, AMARILLO, TX. The school has 12876.30808080808 students with a population of 84.0. The housing capacity is 2.0 with -999.0 dormitory capacity. Latitude: 35.183662, Longitude: -101.927299.</w:t>
      </w:r>
    </w:p>
    <w:p>
      <w:r>
        <w:t>School Name: WADE GORDON HAIRDRESSING ACADEMY, located at 2520 PARAMOUNT BLVD, AMARILLO, TX. The school has 12876.30808080808 students with a population of 77.0. The housing capacity is 2.0 with -999.0 dormitory capacity. Latitude: 35.183525, Longitude: -101.934619.</w:t>
      </w:r>
    </w:p>
    <w:p>
      <w:r>
        <w:t>School Name: WADE GORDON HAIRDRESSING ACADEMY-LUBBOCK, located at 7615 UNIVERSITY AVE #B, LUBBOCK, TX. The school has 12876.30808080808 students with a population of 80.0. The housing capacity is 2.0 with -999.0 dormitory capacity. Latitude: 33.52481450800008, Longitude: -101.86959546499996.</w:t>
      </w:r>
    </w:p>
    <w:p>
      <w:r>
        <w:t>School Name: WAGNER COLLEGE, located at ONE CAMPUS RD, STATEN ISLAND, NY. The school has 12876.30808080808 students with a population of 2814.0. The housing capacity is 1.0 with 1300.0 dormitory capacity. Latitude: 40.61449625200004, Longitude: -74.09086901699999.</w:t>
      </w:r>
    </w:p>
    <w:p>
      <w:r>
        <w:t>School Name: WAKE FOREST UNIVERSITY, located at 1834 WAKE FOREST ROAD, WINSTON-SALEM, NC. The school has 12876.30808080808 students with a population of 16188.0. The housing capacity is 1.0 with 3834.0 dormitory capacity. Latitude: 36.13209824500007, Longitude: -80.27794275999997.</w:t>
      </w:r>
    </w:p>
    <w:p>
      <w:r>
        <w:t>School Name: WAKE TECHNICAL COMMUNITY COLLEGE, located at 9101 FAYETTEVILLE ROAD, RALEIGH, NC. The school has 12876.30808080808 students with a population of 23872.0. The housing capacity is 2.0 with -999.0 dormitory capacity. Latitude: 35.650151264000044, Longitude: -78.70612558899995.</w:t>
      </w:r>
    </w:p>
    <w:p>
      <w:r>
        <w:t>School Name: WALDEN UNIVERSITY, located at 100 WASHINGTON AVENUE SOUTH, SUITE 900, MINNEAPOLIS, MN. The school has 12876.30808080808 students with a population of 54019.0. The housing capacity is 2.0 with -999.0 dormitory capacity. Latitude: 44.98119483700003, Longitude: -93.26581548199994.</w:t>
      </w:r>
    </w:p>
    <w:p>
      <w:r>
        <w:t>School Name: WALDORF UNIVERSITY, located at 106 S SIXTH ST, FOREST CITY, IA. The school has 12876.30808080808 students with a population of 3384.0. The housing capacity is 1.0 with 493.0 dormitory capacity. Latitude: 43.26327878600006, Longitude: -93.63988895999996.</w:t>
      </w:r>
    </w:p>
    <w:p>
      <w:r>
        <w:t>School Name: WALLA WALLA COMMUNITY COLLEGE, located at 500 TAUSICK WAY, WALLA WALLA, WA. The school has 12876.30808080808 students with a population of 3353.0. The housing capacity is 2.0 with -999.0 dormitory capacity. Latitude: 46.0782041000001, Longitude: -118.27899476099998.</w:t>
      </w:r>
    </w:p>
    <w:p>
      <w:r>
        <w:t>School Name: WALLA WALLA UNIVERSITY, located at 204 S COLLEGE AVE, COLLEGE PLACE, WA. The school has 12876.30808080808 students with a population of 2087.0. The housing capacity is 1.0 with 1277.0 dormitory capacity. Latitude: 46.04699975100005, Longitude: -118.389770732.</w:t>
      </w:r>
    </w:p>
    <w:p>
      <w:r>
        <w:t>School Name: WALNUT HILL COLLEGE, located at 4207 WALNUT ST, PHILADELPHIA, PA. The school has 12876.30808080808 students with a population of 215.0. The housing capacity is 1.0 with 120.0 dormitory capacity. Latitude: 39.95509799900003, Longitude: -75.20748962199997.</w:t>
      </w:r>
    </w:p>
    <w:p>
      <w:r>
        <w:t>School Name: WALSH COLLEGE, located at 3838 LIVERNOIS, TROY, MI. The school has 12876.30808080808 students with a population of 1985.0. The housing capacity is 2.0 with -999.0 dormitory capacity. Latitude: 42.57388800200005, Longitude: -83.14719720599999.</w:t>
      </w:r>
    </w:p>
    <w:p>
      <w:r>
        <w:t>School Name: WALSH UNIVERSITY, located at 2020 EAST MAPLE ST, NORTH CANTON, OH. The school has 12876.30808080808 students with a population of 3121.0. The housing capacity is 1.0 with 1008.0 dormitory capacity. Latitude: 40.87329535600003, Longitude: -81.36911036799995.</w:t>
      </w:r>
    </w:p>
    <w:p>
      <w:r>
        <w:t>School Name: WALTERS STATE COMMUNITY COLLEGE, located at 500 SOUTH DAVY CROCKETT PARKWAY, MORRISTOWN, TN. The school has 12876.30808080808 students with a population of 6347.0. The housing capacity is 2.0 with -999.0 dormitory capacity. Latitude: 36.21390415500008, Longitude: -83.26219099699995.</w:t>
      </w:r>
    </w:p>
    <w:p>
      <w:r>
        <w:t>School Name: WARNER PACIFIC UNIVERSITY, located at 2219 SE 68TH AVE, PORTLAND, OR. The school has 12876.30808080808 students with a population of 540.0. The housing capacity is 1.0 with 292.0 dormitory capacity. Latitude: 45.50626466500006, Longitude: -122.5924985.</w:t>
      </w:r>
    </w:p>
    <w:p>
      <w:r>
        <w:t>School Name: WARNER PACIFIC UNIVERSITY PROFESSIONAL AND GRADUATE STUDIES, located at 2600 SE 98TH AVE STE 200, PORTLAND, OR. The school has 12876.30808080808 students with a population of 493.0. The housing capacity is 2.0 with -999.0 dormitory capacity. Latitude: 45.503575633000025, Longitude: -122.562381712.</w:t>
      </w:r>
    </w:p>
    <w:p>
      <w:r>
        <w:t>School Name: WARNER UNIVERSITY, located at 13895 HWY 27, LAKE WALES, FL. The school has 12876.30808080808 students with a population of 1205.0. The housing capacity is 1.0 with 448.0 dormitory capacity. Latitude: 27.825751489000027, Longitude: -81.59997248299999.</w:t>
      </w:r>
    </w:p>
    <w:p>
      <w:r>
        <w:t>School Name: WARREN COUNTY CAREER CENTER, located at 3525 NORTH STATE ROUTE 48, LEBANON, OH. The school has 12876.30808080808 students with a population of 457.0. The housing capacity is 2.0 with -999.0 dormitory capacity. Latitude: 39.48877180800002, Longitude: -84.20296874599995.</w:t>
      </w:r>
    </w:p>
    <w:p>
      <w:r>
        <w:t>School Name: WARREN COUNTY COMMUNITY COLLEGE, located at 475 ROUTE 57 W, WASHINGTON, NJ. The school has 12876.30808080808 students with a population of 3350.0. The housing capacity is 2.0 with -999.0 dormitory capacity. Latitude: 40.74501208700008, Longitude: -75.01779129299996.</w:t>
      </w:r>
    </w:p>
    <w:p>
      <w:r>
        <w:t>School Name: WARREN WILSON COLLEGE, located at 701 WARREN WILSON RD, SWANNANOA, NC. The school has 12876.30808080808 students with a population of 936.0. The housing capacity is 1.0 with 828.0 dormitory capacity. Latitude: 35.61176199300007, Longitude: -82.44109726899995.</w:t>
      </w:r>
    </w:p>
    <w:p>
      <w:r>
        <w:t>School Name: WARRENSBURG AREA CAREER CENTER, located at 205 S. RIDGEVIEW DR, WARRENSBURG, MO. The school has 12876.30808080808 students with a population of 25.0. The housing capacity is 2.0 with -999.0 dormitory capacity. Latitude: 38.76098797700007, Longitude: -93.70980200599996.</w:t>
      </w:r>
    </w:p>
    <w:p>
      <w:r>
        <w:t>School Name: WARTBURG COLLEGE, located at 100 WARTBURG BLVD., WAVERLY, IA. The school has 12876.30808080808 students with a population of 1966.0. The housing capacity is 1.0 with 1409.0 dormitory capacity. Latitude: 42.727629, Longitude: -92.480933.</w:t>
      </w:r>
    </w:p>
    <w:p>
      <w:r>
        <w:t>School Name: WARTBURG THEOLOGICAL SEMINARY, located at 333 WARTBURG PL, DUBUQUE, IA. The school has 12876.30808080808 students with a population of 265.0. The housing capacity is 1.0 with 44.0 dormitory capacity. Latitude: 42.48532655500003, Longitude: -90.69151862899996.</w:t>
      </w:r>
    </w:p>
    <w:p>
      <w:r>
        <w:t>School Name: WASHBURN INSTITUTE OF TECHNOLOGY, located at 5724 SW HUNTOON, TOPEKA, KS. The school has 12876.30808080808 students with a population of 1245.0. The housing capacity is 2.0 with -999.0 dormitory capacity. Latitude: 39.04463792700005, Longitude: -95.751283383.</w:t>
      </w:r>
    </w:p>
    <w:p>
      <w:r>
        <w:t>School Name: WASHBURN UNIVERSITY, located at 1700 SW COLLEGE AVENUE, TOPEKA, KS. The school has 12876.30808080808 students with a population of 6833.0. The housing capacity is 1.0 with 1004.0 dormitory capacity. Latitude: 39.03497731600004, Longitude: -95.70232503199998.</w:t>
      </w:r>
    </w:p>
    <w:p>
      <w:r>
        <w:t>School Name: WASHINGTON &amp; JEFFERSON COLLEGE, located at 60 S LINCOLN ST, WASHINGTON, PA. The school has 12876.30808080808 students with a population of 1553.0. The housing capacity is 1.0 with 1406.0 dormitory capacity. Latitude: 40.17093312800006, Longitude: -80.24072194299998.</w:t>
      </w:r>
    </w:p>
    <w:p>
      <w:r>
        <w:t>School Name: WASHINGTON ADVENTIST UNIVERSITY, located at 7600 FLOWER AVE, TAKOMA PARK, MD. The school has 12876.30808080808 students with a population of 1231.0. The housing capacity is 1.0 with 400.0 dormitory capacity. Latitude: 38.986825114000055, Longitude: -77.00118430199996.</w:t>
      </w:r>
    </w:p>
    <w:p>
      <w:r>
        <w:t>School Name: WASHINGTON AND LEE UNIVERSITY, located at 204 WEST WASHINGTON STREET, LEXINGTON, VA. The school has 12876.30808080808 students with a population of 3205.0. The housing capacity is 1.0 with 1497.0 dormitory capacity. Latitude: 37.78897440600008, Longitude: -79.44286896499995.</w:t>
      </w:r>
    </w:p>
    <w:p>
      <w:r>
        <w:t>School Name: WASHINGTON BARBER COLLEGE INC, located at 5300 WEST 65TH STREET, LITTLE ROCK, AR. The school has 12876.30808080808 students with a population of 52.0. The housing capacity is 2.0 with -999.0 dormitory capacity. Latitude: 34.69065022500007, Longitude: -92.33535245399996.</w:t>
      </w:r>
    </w:p>
    <w:p>
      <w:r>
        <w:t>School Name: WASHINGTON COLLEGE, located at 300 WASHINGTON AVE, CHESTERTOWN, MD. The school has 12876.30808080808 students with a population of 1497.0. The housing capacity is 1.0 with 1293.0 dormitory capacity. Latitude: 39.21732911200007, Longitude: -76.06877978899996.</w:t>
      </w:r>
    </w:p>
    <w:p>
      <w:r>
        <w:t>School Name: WASHINGTON COUNTY CAREER CENTER-ADULT TECHNICAL TRAINING, located at 21740 STATE ROUTE 676, MARIETTA, OH. The school has 12876.30808080808 students with a population of 149.0. The housing capacity is 2.0 with -999.0 dormitory capacity. Latitude: 39.43234526100008, Longitude: -81.50144044999996.</w:t>
      </w:r>
    </w:p>
    <w:p>
      <w:r>
        <w:t>School Name: WASHINGTON COUNTY COMMUNITY COLLEGE, located at ONE COLLEGE DRIVE, CALAIS, ME. The school has 12876.30808080808 students with a population of 427.0. The housing capacity is 1.0 with 125.0 dormitory capacity. Latitude: 45.16553665900005, Longitude: -67.24330570599994.</w:t>
      </w:r>
    </w:p>
    <w:p>
      <w:r>
        <w:t>School Name: WASHINGTON HOSPITAL SCHOOL OF NURSING, located at 155 WILSON AVE, WASHINGTON, PA. The school has 12876.30808080808 students with a population of 56.0. The housing capacity is 2.0 with -999.0 dormitory capacity. Latitude: 40.18359800400003, Longitude: -80.24677777099998.</w:t>
      </w:r>
    </w:p>
    <w:p>
      <w:r>
        <w:t>School Name: WASHINGTON SARATOGA WARREN HAMILTON ESSEX BOCES-PRACTICAL NURSING PROGRAM, located at 1051 DIX AVE, HUDSON FALLS, NY. The school has 12876.30808080808 students with a population of 51.0. The housing capacity is 2.0 with -999.0 dormitory capacity. Latitude: 43.32149, Longitude: -73.594331.</w:t>
      </w:r>
    </w:p>
    <w:p>
      <w:r>
        <w:t>School Name: WASHINGTON STATE COMMUNITY COLLEGE, located at 710 COLEGATE DR, MARIETTA, OH. The school has 12876.30808080808 students with a population of 2066.0. The housing capacity is 2.0 with -999.0 dormitory capacity. Latitude: 39.431312182000056, Longitude: -81.43484188599996.</w:t>
      </w:r>
    </w:p>
    <w:p>
      <w:r>
        <w:t>School Name: WASHINGTON STATE UNIVERSITY, located at FRENCH ADMINISTRATION BUILDING, PULLMAN, WA. The school has 12876.30808080808 students with a population of 37811.0. The housing capacity is 1.0 with 7923.0 dormitory capacity. Latitude: 46.730448, Longitude: -117.158168.</w:t>
      </w:r>
    </w:p>
    <w:p>
      <w:r>
        <w:t>School Name: WASHINGTON UNIVERSITY IN ST LOUIS, located at ONE BROOKINGS DRIVE, SAINT LOUIS, MO. The school has 12876.30808080808 students with a population of 32351.0. The housing capacity is 1.0 with 7134.0 dormitory capacity. Latitude: 38.64812499200008, Longitude: -90.31163890699996.</w:t>
      </w:r>
    </w:p>
    <w:p>
      <w:r>
        <w:t>School Name: WASHTENAW COMMUNITY COLLEGE, located at 4800 E HURON RIVER DR, ANN ARBOR, MI. The school has 12876.30808080808 students with a population of 12355.0. The housing capacity is 2.0 with -999.0 dormitory capacity. Latitude: 42.26331053300004, Longitude: -83.664928.</w:t>
      </w:r>
    </w:p>
    <w:p>
      <w:r>
        <w:t>School Name: WATKINS COLLEGE OF ART DESIGN &amp; FILM, located at 2298 ROSA L PARKS BLVD, NASHVILLE, TN. The school has 12876.30808080808 students with a population of -999.0. The housing capacity is -1.0 with -999.0 dormitory capacity. Latitude: 36.19465906800008, Longitude: -86.80588776599996.</w:t>
      </w:r>
    </w:p>
    <w:p>
      <w:r>
        <w:t>School Name: WATTS SCHOOL OF NURSING, located at 2828 CROADSAILE DRIVE SUITE 200, DURHAM, NC. The school has 12876.30808080808 students with a population of 170.0. The housing capacity is 2.0 with -999.0 dormitory capacity. Latitude: 36.02764876500004, Longitude: -78.94130005499994.</w:t>
      </w:r>
    </w:p>
    <w:p>
      <w:r>
        <w:t>School Name: WAUBONSEE COMMUNITY COLLEGE, located at RTE 47 AT WAUBONSEE DRIVE, SUGAR GROVE, IL. The school has 12876.30808080808 students with a population of 8569.0. The housing capacity is 2.0 with -999.0 dormitory capacity. Latitude: 41.798044, Longitude: -88.458796.</w:t>
      </w:r>
    </w:p>
    <w:p>
      <w:r>
        <w:t>School Name: WAUKESHA COUNTY TECHNICAL COLLEGE, located at 800 MAIN STREET, PEWAUKEE, WI. The school has 12876.30808080808 students with a population of 7944.0. The housing capacity is 2.0 with -999.0 dormitory capacity. Latitude: 43.07144447700006, Longitude: -88.25629228899999.</w:t>
      </w:r>
    </w:p>
    <w:p>
      <w:r>
        <w:t>School Name: WAVE LEADERSHIP COLLEGE, located at 1000 NORTH GREAT NECK ROAD, VIRGINIA BEACH, VA. The school has 12876.30808080808 students with a population of 70.0. The housing capacity is 2.0 with -999.0 dormitory capacity. Latitude: 36.86471, Longitude: -76.043121.</w:t>
      </w:r>
    </w:p>
    <w:p>
      <w:r>
        <w:t>School Name: WAYLAND BAPTIST UNIVERSITY, located at 1900 W 7TH ST., PLAINVIEW, TX. The school has 12876.30808080808 students with a population of 4728.0. The housing capacity is 1.0 with 790.0 dormitory capacity. Latitude: 34.18673010700007, Longitude: -101.72572830899998.</w:t>
      </w:r>
    </w:p>
    <w:p>
      <w:r>
        <w:t>School Name: WAYNE COMMUNITY COLLEGE, located at 3000 WAYNE MEMORIAL DR, GOLDSBORO, NC. The school has 12876.30808080808 students with a population of 3371.0. The housing capacity is 2.0 with -999.0 dormitory capacity. Latitude: 35.40356444500003, Longitude: -77.94528633899995.</w:t>
      </w:r>
    </w:p>
    <w:p>
      <w:r>
        <w:t>School Name: WAYNE COUNTY COMMUNITY COLLEGE DISTRICT, located at 801 W. FORT STREET, DETROIT, MI. The school has 12876.30808080808 students with a population of 11826.0. The housing capacity is 2.0 with -999.0 dormitory capacity. Latitude: 42.32651511700004, Longitude: -83.05552678699996.</w:t>
      </w:r>
    </w:p>
    <w:p>
      <w:r>
        <w:t>School Name: WAYNE COUNTY SCHOOLS CAREER CENTER, located at 518 W PROSPECT ST, SMITHVILLE, OH. The school has 12876.30808080808 students with a population of 229.0. The housing capacity is 2.0 with -999.0 dormitory capacity. Latitude: 40.86378143500008, Longitude: -81.86892685699996.</w:t>
      </w:r>
    </w:p>
    <w:p>
      <w:r>
        <w:t>School Name: WAYNE FINGER LAKES BOCES-PRACTICAL NURSING PROGRAM, located at 131 DRUMLIN CT, NEWARK, NY. The school has 12876.30808080808 students with a population of 155.0. The housing capacity is 2.0 with -999.0 dormitory capacity. Latitude: 43.03810312500008, Longitude: -77.08185949199998.</w:t>
      </w:r>
    </w:p>
    <w:p>
      <w:r>
        <w:t>School Name: WAYNE STATE COLLEGE, located at 1111 MAIN ST, WAYNE, NE. The school has 12876.30808080808 students with a population of 4676.0. The housing capacity is 1.0 with 1556.0 dormitory capacity. Latitude: 42.24084450200007, Longitude: -97.01489521099997.</w:t>
      </w:r>
    </w:p>
    <w:p>
      <w:r>
        <w:t>School Name: WAYNE STATE UNIVERSITY, located at 656 WEST KIRBY STREET, DETROIT, MI. The school has 12876.30808080808 students with a population of 32539.0. The housing capacity is 1.0 with 3197.0 dormitory capacity. Latitude: 42.35861, Longitude: -83.072864.</w:t>
      </w:r>
    </w:p>
    <w:p>
      <w:r>
        <w:t>School Name: WAYNES COLLEGE OF BEAUTY, located at 1271 NORTH MAIN STREET, SALINAS, CA. The school has 12876.30808080808 students with a population of 32.0. The housing capacity is 2.0 with -999.0 dormitory capacity. Latitude: 36.70063063300006, Longitude: -121.65266191299996.</w:t>
      </w:r>
    </w:p>
    <w:p>
      <w:r>
        <w:t>School Name: WAYNESBURG UNIVERSITY, located at 51 W COLLEGE ST, WAYNESBURG, PA. The school has 12876.30808080808 students with a population of 1983.0. The housing capacity is 1.0 with 1134.0 dormitory capacity. Latitude: 39.89935692600005, Longitude: -80.18749889799994.</w:t>
      </w:r>
    </w:p>
    <w:p>
      <w:r>
        <w:t>School Name: WAYNESVILLE CAREER CENTER, located at 400 G. W. LANE, WAYNESVILLE, MO. The school has 12876.30808080808 students with a population of 75.0. The housing capacity is 2.0 with -999.0 dormitory capacity. Latitude: 37.811339307000026, Longitude: -92.21390952499996.</w:t>
      </w:r>
    </w:p>
    <w:p>
      <w:r>
        <w:t>School Name: WEATHERFORD COLLEGE, located at 225 COLLEGE PARK DRIVE, WEATHERFORD, TX. The school has 12876.30808080808 students with a population of 6045.0. The housing capacity is 1.0 with 270.0 dormitory capacity. Latitude: 32.740631361000055, Longitude: -97.79254584799996.</w:t>
      </w:r>
    </w:p>
    <w:p>
      <w:r>
        <w:t>School Name: WEBB INSTITUTE, located at 298 CRESCENT BEACH RD, GLEN COVE, NY. The school has 12876.30808080808 students with a population of 145.0. The housing capacity is 1.0 with 110.0 dormitory capacity. Latitude: 40.88445303900005, Longitude: -73.64490172299998.</w:t>
      </w:r>
    </w:p>
    <w:p>
      <w:r>
        <w:t>School Name: WEBB'S BARBER SCHOOL OF ARTS, located at 4356 MERCER UNIVERSITY, MACON, GA. The school has 12876.30808080808 students with a population of 20.0. The housing capacity is 2.0 with -999.0 dormitory capacity. Latitude: 32.82520134400005, Longitude: -83.71057677699997.</w:t>
      </w:r>
    </w:p>
    <w:p>
      <w:r>
        <w:t>School Name: WEBBER INTERNATIONAL UNIVERSITY, located at 1201 N SCENIC HWY, BABSON PARK, FL. The school has 12876.30808080808 students with a population of 983.0. The housing capacity is 1.0 with 416.0 dormitory capacity. Latitude: 27.83724611600008, Longitude: -81.53089728999998.</w:t>
      </w:r>
    </w:p>
    <w:p>
      <w:r>
        <w:t>School Name: WEBER STATE UNIVERSITY, located at 3850 DIXON PARKWAY DR. DEPT. 1031, OGDEN, UT. The school has 12876.30808080808 students with a population of 31688.0. The housing capacity is 1.0 with 1001.0 dormitory capacity. Latitude: 41.19258038700008, Longitude: -111.944839646.</w:t>
      </w:r>
    </w:p>
    <w:p>
      <w:r>
        <w:t>School Name: WEBSTER UNIVERSITY, located at 470 E LOCKWOOD AVE., SAINT LOUIS, MO. The school has 12876.30808080808 students with a population of 9692.0. The housing capacity is 1.0 with 863.0 dormitory capacity. Latitude: 38.590774864000025, Longitude: -90.3454253.</w:t>
      </w:r>
    </w:p>
    <w:p>
      <w:r>
        <w:t>School Name: WEILL MEDICAL COLLEGE OF CORNELL UNIVERSITY, located at 1300 YORK AVENUE, NEW YORK, NY. The school has 12876.30808080808 students with a population of 9025.0. The housing capacity is 1.0 with 726.0 dormitory capacity. Latitude: 40.76494913600004, Longitude: -73.95473762899996.</w:t>
      </w:r>
    </w:p>
    <w:p>
      <w:r>
        <w:t>School Name: WELCH COLLEGE, located at 1045 BISON TRAIL, GALLATIN, TN. The school has 12876.30808080808 students with a population of 448.0. The housing capacity is 1.0 with 235.0 dormitory capacity. Latitude: 36.36715576800003, Longitude: -86.54906358999995.</w:t>
      </w:r>
    </w:p>
    <w:p>
      <w:r>
        <w:t>School Name: WELDER TRAINING AND TESTING INSTITUTE, located at 729 E. HIGHLAND STREET, ALLENTOWN, PA. The school has 12876.30808080808 students with a population of 81.0. The housing capacity is 2.0 with -999.0 dormitory capacity. Latitude: 40.62646949300006, Longitude: -75.4472635.</w:t>
      </w:r>
    </w:p>
    <w:p>
      <w:r>
        <w:t>School Name: WELLESLEY COLLEGE, located at 106 CENTRAL ST, WELLESLEY, MA. The school has 12876.30808080808 students with a population of 3457.0. The housing capacity is 1.0 with 2198.0 dormitory capacity. Latitude: 42.29374108700006, Longitude: -71.30665725099993.</w:t>
      </w:r>
    </w:p>
    <w:p>
      <w:r>
        <w:t>School Name: WELLS COLLEGE, located at 170 MAIN STREET, AURORA, NY. The school has 12876.30808080808 students with a population of 547.0. The housing capacity is 1.0 with 507.0 dormitory capacity. Latitude: 42.74431432100005, Longitude: -76.69651201299996.</w:t>
      </w:r>
    </w:p>
    <w:p>
      <w:r>
        <w:t>School Name: WELLSPRING SCHOOL OF ALLIED HEALTH-KANSAS CITY, located at 9140 WARD PKWY STE 100, KANSAS CITY, MO. The school has 12876.30808080808 students with a population of 212.0. The housing capacity is 2.0 with -999.0 dormitory capacity. Latitude: 38.96322645600003, Longitude: -94.60499727699994.</w:t>
      </w:r>
    </w:p>
    <w:p>
      <w:r>
        <w:t>School Name: WELLSPRING SCHOOL OF ALLIED HEALTH-LAWRENCE, located at 947 NEW HAMPSHIRE, LAWRENCE, KS. The school has 12876.30808080808 students with a population of 38.0. The housing capacity is 2.0 with -999.0 dormitory capacity. Latitude: 38.96584766800004, Longitude: -95.23512279499994.</w:t>
      </w:r>
    </w:p>
    <w:p>
      <w:r>
        <w:t>School Name: WELLSPRING SCHOOL OF ALLIED HEALTH-SPRINGFIELD, located at 229 EAST COMMERCIAL STREET, SPRINGFIELD, MO. The school has 12876.30808080808 students with a population of 98.0. The housing capacity is 2.0 with -999.0 dormitory capacity. Latitude: 37.22992551800007, Longitude: -93.29097268799995.</w:t>
      </w:r>
    </w:p>
    <w:p>
      <w:r>
        <w:t>School Name: WELLSPRING SCHOOL OF ALLIED HEALTH-WICHITA, located at 650 N CARRIAGE PARKWAY, STE 55, WICHITA, KS. The school has 12876.30808080808 students with a population of 52.0. The housing capacity is 2.0 with -999.0 dormitory capacity. Latitude: 37.69684726600008, Longitude: -97.26781260499996.</w:t>
      </w:r>
    </w:p>
    <w:p>
      <w:r>
        <w:t>School Name: WELLSPRING SCHOOL OF ALLIED HEALTH-WICHITA, located at 650 N CARRIAGE PARKWAY, STE 55, WICHITA, KS. The school has 12876.30808080808 students with a population of 92.0. The housing capacity is 2.0 with -999.0 dormitory capacity. Latitude: 37.673562, Longitude: -97.442623.</w:t>
      </w:r>
    </w:p>
    <w:p>
      <w:r>
        <w:t>School Name: WENATCHEE VALLEY COLLEGE, located at 1300 FIFTH ST, WENATCHEE, WA. The school has 12876.30808080808 students with a population of 3414.0. The housing capacity is 1.0 with 75.0 dormitory capacity. Latitude: 47.430859532000056, Longitude: -120.33464633699998.</w:t>
      </w:r>
    </w:p>
    <w:p>
      <w:r>
        <w:t>School Name: WENTWORTH INSTITUTE OF TECHNOLOGY, located at 550 HUNTINGTON AVE, BOSTON, MA. The school has 12876.30808080808 students with a population of 5206.0. The housing capacity is 1.0 with 2146.0 dormitory capacity. Latitude: 42.33663200500007, Longitude: -71.09498251799994.</w:t>
      </w:r>
    </w:p>
    <w:p>
      <w:r>
        <w:t>School Name: WES WATKINS TECHNOLOGY CENTER, located at 7892 HIGHWAY 9, WETUMKA, OK. The school has 12876.30808080808 students with a population of 196.0. The housing capacity is 2.0 with -999.0 dormitory capacity. Latitude: 35.23330518000006, Longitude: -96.266261634.</w:t>
      </w:r>
    </w:p>
    <w:p>
      <w:r>
        <w:t>School Name: WESLEY BIBLICAL SEMINARY, located at 1880 E COUNTY LINE ROAD, RIDGELAND, MS. The school has 12876.30808080808 students with a population of 178.0. The housing capacity is 2.0 with -999.0 dormitory capacity. Latitude: 32.35501125700006, Longitude: -90.15944708599994.</w:t>
      </w:r>
    </w:p>
    <w:p>
      <w:r>
        <w:t>School Name: WESLEY COLLEGE, located at 120 N STATE ST, DOVER, DE. The school has 12876.30808080808 students with a population of 1273.0. The housing capacity is 1.0 with 693.0 dormitory capacity. Latitude: 39.16301171100002, Longitude: -75.52723423899994.</w:t>
      </w:r>
    </w:p>
    <w:p>
      <w:r>
        <w:t>School Name: WESLEY THEOLOGICAL SEMINARY, located at 4500 MASSACHUSETTS AVE., NW, WASHINGTON, DC. The school has 12876.30808080808 students with a population of 606.0. The housing capacity is 1.0 with 237.0 dormitory capacity. Latitude: 38.93960581300007, Longitude: -77.08995980499998.</w:t>
      </w:r>
    </w:p>
    <w:p>
      <w:r>
        <w:t>School Name: WESLEYAN COLLEGE, located at 4760 FORSYTH ROAD, MACON, GA. The school has 12876.30808080808 students with a population of 969.0. The housing capacity is 1.0 with 562.0 dormitory capacity. Latitude: 32.874565268000026, Longitude: -83.71520241099995.</w:t>
      </w:r>
    </w:p>
    <w:p>
      <w:r>
        <w:t>School Name: WESLEYAN UNIVERSITY, located at 45 WYLLYS AVENUE, MIDDLETOWN, CT. The school has 12876.30808080808 students with a population of 4068.0. The housing capacity is 1.0 with 2975.0 dormitory capacity. Latitude: 41.55680959900008, Longitude: -72.65677326099996.</w:t>
      </w:r>
    </w:p>
    <w:p>
      <w:r>
        <w:t>School Name: WEST CHESTER UNIVERSITY OF PENNSYLVANIA, located at UNIVERSITY AVENUE AND HIGH STREET, WEST CHESTER, PA. The school has 12876.30808080808 students with a population of 19588.0. The housing capacity is 1.0 with 5160.0 dormitory capacity. Latitude: 39.95195801800003, Longitude: -75.59850507999994.</w:t>
      </w:r>
    </w:p>
    <w:p>
      <w:r>
        <w:t>School Name: WEST COAST ULTRASOUND INSTITUTE, located at 3580 WILSHIRE BLVD., 4TH FLOOR, LOS ANGELES, CA. The school has 12876.30808080808 students with a population of 969.0. The housing capacity is 2.0 with -999.0 dormitory capacity. Latitude: 34.06292329500008, Longitude: -118.37643701699994.</w:t>
      </w:r>
    </w:p>
    <w:p>
      <w:r>
        <w:t>School Name: WEST COAST UNIVERSITY-CENTER FOR GRADUATE STUDIES, located at 590 NORTH VERMONT AVENUE, LOS ANGELES, CA. The school has 12876.30808080808 students with a population of 646.0. The housing capacity is 2.0 with -999.0 dormitory capacity. Latitude: 34.081525088000035, Longitude: -118.29128631799996.</w:t>
      </w:r>
    </w:p>
    <w:p>
      <w:r>
        <w:t>School Name: WEST COAST UNIVERSITY-DALLAS, located at 8435 NORTH STEMMONS FREEWAY, DALLAS, TX. The school has 12876.30808080808 students with a population of 1661.0. The housing capacity is 2.0 with -999.0 dormitory capacity. Latitude: 32.82749589900004, Longitude: -96.87351281499996.</w:t>
      </w:r>
    </w:p>
    <w:p>
      <w:r>
        <w:t>School Name: WEST COAST UNIVERSITY-LOS ANGELES, located at 12215 VICTORY BOULEVARD, NORTH HOLLYWOOD, CA. The school has 12876.30808080808 students with a population of 2725.0. The housing capacity is 2.0 with -999.0 dormitory capacity. Latitude: 34.187178086000074, Longitude: -118.39943435099995.</w:t>
      </w:r>
    </w:p>
    <w:p>
      <w:r>
        <w:t>School Name: WEST COAST UNIVERSITY-MIAMI, located at 9250 NW 36TH STREET, DORAL, FL. The school has 12876.30808080808 students with a population of 1383.0. The housing capacity is 2.0 with -999.0 dormitory capacity. Latitude: 25.810755288000053, Longitude: -80.34747043499993.</w:t>
      </w:r>
    </w:p>
    <w:p>
      <w:r>
        <w:t>School Name: WEST COAST UNIVERSITY-ONTARIO, located at 2855 E. GUASTI RD, ONTARIO, CA. The school has 12876.30808080808 students with a population of 2765.0. The housing capacity is 2.0 with -999.0 dormitory capacity. Latitude: 34.06657658000006, Longitude: -117.59004311999996.</w:t>
      </w:r>
    </w:p>
    <w:p>
      <w:r>
        <w:t>School Name: WEST COAST UNIVERSITY-ORANGE COUNTY, located at 1477 S MANCHESTER AVE, ANAHEIM, CA. The school has 12876.30808080808 students with a population of 4734.0. The housing capacity is 2.0 with -999.0 dormitory capacity. Latitude: 33.81103878700003, Longitude: -117.91190450399996.</w:t>
      </w:r>
    </w:p>
    <w:p>
      <w:r>
        <w:t>School Name: WEST GEORGIA TECHNICAL COLLEGE, located at 176 MURPHY CAMPUS BLVD., WACO, GA. The school has 12876.30808080808 students with a population of 7057.0. The housing capacity is 2.0 with -999.0 dormitory capacity. Latitude: 33.691656711000064, Longitude: -85.18366560199996.</w:t>
      </w:r>
    </w:p>
    <w:p>
      <w:r>
        <w:t>School Name: WEST HILLS COLLEGE-COALINGA, located at 300 CHERRY LANE, COALINGA, CA. The school has 12876.30808080808 students with a population of 4409.0. The housing capacity is 1.0 with 167.0 dormitory capacity. Latitude: 36.14789111400006, Longitude: -120.35674668299998.</w:t>
      </w:r>
    </w:p>
    <w:p>
      <w:r>
        <w:t>School Name: WEST HILLS COLLEGE-LEMOORE, located at 555 COLLEGE AVENUE, LEMOORE, CA. The school has 12876.30808080808 students with a population of 4177.0. The housing capacity is 2.0 with -999.0 dormitory capacity. Latitude: 36.292431, Longitude: -119.823866.</w:t>
      </w:r>
    </w:p>
    <w:p>
      <w:r>
        <w:t>School Name: WEST HILLS COMMUNITY COLLEGE DISTRICT, located at 275 PHELPS AVENUE, COALINGA, CA. The school has 12876.30808080808 students with a population of 53.0. The housing capacity is -2.0 with -999.0 dormitory capacity. Latitude: 36.17901539400003, Longitude: -120.35612608799994.</w:t>
      </w:r>
    </w:p>
    <w:p>
      <w:r>
        <w:t>School Name: WEST KENTUCKY COMMUNITY AND TECHNICAL COLLEGE, located at 4810 ALBEN BARKLEY DRIVE, PADUCAH, KY. The school has 12876.30808080808 students with a population of 5377.0. The housing capacity is 2.0 with -999.0 dormitory capacity. Latitude: 37.05408105200007, Longitude: -88.65876223299995.</w:t>
      </w:r>
    </w:p>
    <w:p>
      <w:r>
        <w:t>School Name: WEST LIBERTY UNIVERSITY, located at 208 UNIVERSITY DRIVE, WEST LIBERTY, WV. The school has 12876.30808080808 students with a population of 2897.0. The housing capacity is 1.0 with 1291.0 dormitory capacity. Latitude: 40.164417, Longitude: -80.602256.</w:t>
      </w:r>
    </w:p>
    <w:p>
      <w:r>
        <w:t>School Name: WEST LOS ANGELES COLLEGE, located at 9000 OVERLAND AVENUE, CULVER CITY, CA. The school has 12876.30808080808 students with a population of 12061.0. The housing capacity is 2.0 with -999.0 dormitory capacity. Latitude: 34.00557828900003, Longitude: -118.38757848199998.</w:t>
      </w:r>
    </w:p>
    <w:p>
      <w:r>
        <w:t>School Name: WEST MICHIGAN COLLEGE OF BARBERING AND BEAUTY, located at 3200 SOUTH WESTNEDGE AVE, KALAMAZOO, MI. The school has 12876.30808080808 students with a population of 97.0. The housing capacity is 2.0 with -999.0 dormitory capacity. Latitude: 42.25927644200004, Longitude: -85.59023792599999.</w:t>
      </w:r>
    </w:p>
    <w:p>
      <w:r>
        <w:t>School Name: WEST SHORE COMMUNITY COLLEGE, located at 3000 N STILES RD, SCOTTVILLE, MI. The school has 12876.30808080808 students with a population of 1199.0. The housing capacity is 2.0 with -999.0 dormitory capacity. Latitude: 44.00851197800006, Longitude: -86.33612191299994.</w:t>
      </w:r>
    </w:p>
    <w:p>
      <w:r>
        <w:t>School Name: WEST TEXAS A &amp; M UNIVERSITY, located at 2501 4TH AVE, CANYON, TX. The school has 12876.30808080808 students with a population of 10964.0. The housing capacity is 1.0 with 2200.0 dormitory capacity. Latitude: 34.981563556000026, Longitude: -101.91575877599996.</w:t>
      </w:r>
    </w:p>
    <w:p>
      <w:r>
        <w:t>School Name: WEST VALLEY COLLEGE, located at 14000 FRUITVALE AVE, SARATOGA, CA. The school has 12876.30808080808 students with a population of 8023.0. The housing capacity is 2.0 with -999.0 dormitory capacity. Latitude: 37.26184782400003, Longitude: -122.01008618999998.</w:t>
      </w:r>
    </w:p>
    <w:p>
      <w:r>
        <w:t>School Name: WEST VALLEY MISSION COMMUNITY COLLEGE DISTRICT OFFICE, located at 14000 FRUITVALE AVE, SARATOGA, CA. The school has 12876.30808080808 students with a population of 115.0. The housing capacity is -2.0 with -999.0 dormitory capacity. Latitude: 37.26284729400004, Longitude: -122.01107903399998.</w:t>
      </w:r>
    </w:p>
    <w:p>
      <w:r>
        <w:t>School Name: WEST VIRGINIA JUNIOR COLLEGE-BRIDGEPORT, located at 176 THOMPSON DR., BRIDGEPORT, WV. The school has 12876.30808080808 students with a population of 144.0. The housing capacity is 2.0 with -999.0 dormitory capacity. Latitude: 39.28315854500005, Longitude: -80.27178463599995.</w:t>
      </w:r>
    </w:p>
    <w:p>
      <w:r>
        <w:t>School Name: WEST VIRGINIA JUNIOR COLLEGE-CHARLESTON, located at 5514 BIG TYLER ROAD SUITE 200, CROSS LANES, WV. The school has 12876.30808080808 students with a population of 247.0. The housing capacity is 2.0 with -999.0 dormitory capacity. Latitude: 38.34799259000005, Longitude: -81.63418168199996.</w:t>
      </w:r>
    </w:p>
    <w:p>
      <w:r>
        <w:t>School Name: WEST VIRGINIA JUNIOR COLLEGE-MORGANTOWN, located at 148 WILLEY ST, MORGANTOWN, WV. The school has 12876.30808080808 students with a population of 691.0. The housing capacity is 2.0 with -999.0 dormitory capacity. Latitude: 39.63244391300003, Longitude: -79.95508837999995.</w:t>
      </w:r>
    </w:p>
    <w:p>
      <w:r>
        <w:t>School Name: WEST VIRGINIA JUNIOR COLLEGE-UNITED CAREER INSTITUTE, located at 8957 LINCOLN HIGHWAY SUITE 101-A, IRWIN, PA. The school has 12876.30808080808 students with a population of 9.0. The housing capacity is 2.0 with -999.0 dormitory capacity. Latitude: 40.32140959700007, Longitude: -79.69033744999996.</w:t>
      </w:r>
    </w:p>
    <w:p>
      <w:r>
        <w:t>School Name: WEST VIRGINIA JUNIOR COLLEGE-UNITED CAREER INSTITUTE, located at 8957 LINCOLN HIGHWAY SUITE 101-A, IRWIN, PA. The school has 12876.30808080808 students with a population of 64.0. The housing capacity is 2.0 with -999.0 dormitory capacity. Latitude: 40.321378, Longitude: -79.690931.</w:t>
      </w:r>
    </w:p>
    <w:p>
      <w:r>
        <w:t>School Name: WEST VIRGINIA JUNIOR COLLEGE-UNITED CAREER INSTITUTE, located at MOUNT BRADDOCK ROAD, MOUNT BRADDOCK, PA. The school has 12876.30808080808 students with a population of 90.0. The housing capacity is 2.0 with -999.0 dormitory capacity. Latitude: 39.945486, Longitude: -79.645935.</w:t>
      </w:r>
    </w:p>
    <w:p>
      <w:r>
        <w:t>School Name: WEST VIRGINIA NORTHERN COMMUNITY COLLEGE, located at 1704 MARKET ST., WHEELING, WV. The school has 12876.30808080808 students with a population of 1440.0. The housing capacity is 2.0 with -999.0 dormitory capacity. Latitude: 40.06331763300005, Longitude: -80.72126295899994.</w:t>
      </w:r>
    </w:p>
    <w:p>
      <w:r>
        <w:t>School Name: WEST VIRGINIA SCHOOL OF OSTEOPATHIC MEDICINE, located at 400 LEE STREET NORTH, LEWISBURG, WV. The school has 12876.30808080808 students with a population of 1100.0. The housing capacity is 2.0 with -999.0 dormitory capacity. Latitude: 37.804273056000056, Longitude: -80.43781974999996.</w:t>
      </w:r>
    </w:p>
    <w:p>
      <w:r>
        <w:t>School Name: WEST VIRGINIA STATE UNIVERSITY, located at RTE 25, INSTITUTE, WV. The school has 12876.30808080808 students with a population of 3980.0. The housing capacity is 1.0 with 369.0 dormitory capacity. Latitude: 38.379002, Longitude: -81.76802.</w:t>
      </w:r>
    </w:p>
    <w:p>
      <w:r>
        <w:t>School Name: WEST VIRGINIA UNIVERSITY, located at PO BOX 6201, MORGANTOWN, WV. The school has 12876.30808080808 students with a population of 32612.0. The housing capacity is 1.0 with 5261.0 dormitory capacity. Latitude: 39.63468, Longitude: -79.953926.</w:t>
      </w:r>
    </w:p>
    <w:p>
      <w:r>
        <w:t>School Name: WEST VIRGINIA UNIVERSITY AT PARKERSBURG, located at 300 CAMPUS DRIVE, PARKERSBURG, WV. The school has 12876.30808080808 students with a population of 2891.0. The housing capacity is 2.0 with -999.0 dormitory capacity. Latitude: 39.216379, Longitude: -81.506192.</w:t>
      </w:r>
    </w:p>
    <w:p>
      <w:r>
        <w:t>School Name: WEST VIRGINIA UNIVERSITY HOSPITAL DEPARTMENTS OF RAD TECH AND NUTRITION, located at MEDICAL CTR DR, MORGANTOWN, WV. The school has 12876.30808080808 students with a population of 76.0. The housing capacity is 2.0 with -999.0 dormitory capacity. Latitude: 39.650535, Longitude: -79.964727.</w:t>
      </w:r>
    </w:p>
    <w:p>
      <w:r>
        <w:t>School Name: WEST VIRGINIA UNIVERSITY INSTITUTE OF TECHNOLOGY, located at 512 SOUTH KANAWHA STREET, BECKLEY, WV. The school has 12876.30808080808 students with a population of 1906.0. The housing capacity is 1.0 with 404.0 dormitory capacity. Latitude: 37.77592401700008, Longitude: -81.18409982199995.</w:t>
      </w:r>
    </w:p>
    <w:p>
      <w:r>
        <w:t>School Name: WEST VIRGINIA WESLEYAN COLLEGE, located at 59 COLLEGE AVE, BUCKHANNON, WV. The school has 12876.30808080808 students with a population of 1364.0. The housing capacity is 1.0 with 1180.0 dormitory capacity. Latitude: 38.99047640600003, Longitude: -80.21709357399999.</w:t>
      </w:r>
    </w:p>
    <w:p>
      <w:r>
        <w:t>School Name: WESTCHESTER COLLEGE OF NURSING &amp; ALLIED HEALTH, located at 8939 SOUTH SEPULVEDA BOULEVARD #302, LOS ANGELES, CA. The school has 12876.30808080808 students with a population of 18.0. The housing capacity is 2.0 with -999.0 dormitory capacity. Latitude: 33.95487, Longitude: -118.396511.</w:t>
      </w:r>
    </w:p>
    <w:p>
      <w:r>
        <w:t>School Name: WESTCHESTER SCHOOL FOR DENTAL ASSISTANT, located at 33 W. MAIN STREET SUITE 206, ELMSFORD, NY. The school has 12876.30808080808 students with a population of 107.0. The housing capacity is 2.0 with -999.0 dormitory capacity. Latitude: 41.057111, Longitude: -73.823556.</w:t>
      </w:r>
    </w:p>
    <w:p>
      <w:r>
        <w:t>School Name: WESTCHESTER SCHOOL OF BEAUTY CULTURE, located at SIX GRAMATAN AVENUE SUITE 200, MOUNT VERNON, NY. The school has 12876.30808080808 students with a population of 63.0. The housing capacity is 2.0 with -999.0 dormitory capacity. Latitude: 40.91247565500004, Longitude: -73.837751.</w:t>
      </w:r>
    </w:p>
    <w:p>
      <w:r>
        <w:t>School Name: WESTCLIFF UNIVERSITY, located at 17877 VON KARMAN AVE, SUITE 400, IRVINE, CA. The school has 12876.30808080808 students with a population of 3679.0. The housing capacity is 1.0 with 150.0 dormitory capacity. Latitude: 33.68554158400008, Longitude: -117.84798747399998.</w:t>
      </w:r>
    </w:p>
    <w:p>
      <w:r>
        <w:t>School Name: WESTERN AREA CAREER &amp; TECHNOLOGY CENTER, located at 688 WESTERN AVENUE, CANONSBURG, PA. The school has 12876.30808080808 students with a population of 55.0. The housing capacity is 2.0 with -999.0 dormitory capacity. Latitude: 40.25472214400003, Longitude: -80.24611661199998.</w:t>
      </w:r>
    </w:p>
    <w:p>
      <w:r>
        <w:t>School Name: WESTERN CAROLINA UNIVERSITY, located at HIGHWAY 107, CULLOWHEE, NC. The school has 12876.30808080808 students with a population of 14067.0. The housing capacity is 1.0 with 4552.0 dormitory capacity. Latitude: 35.30936691000005, Longitude: -83.18455455999998.</w:t>
      </w:r>
    </w:p>
    <w:p>
      <w:r>
        <w:t>School Name: WESTERN COLORADO UNIVERSITY, located at 1 WESTERN WAY, GUNNISON, CO. The school has 12876.30808080808 students with a population of 3590.0. The housing capacity is 1.0 with 1228.0 dormitory capacity. Latitude: 38.54742067100005, Longitude: -106.91970999299996.</w:t>
      </w:r>
    </w:p>
    <w:p>
      <w:r>
        <w:t>School Name: WESTERN CONNECTICUT STATE UNIVERSITY, located at 181 WHITE STREET, DANBURY, CT. The school has 12876.30808080808 students with a population of 6225.0. The housing capacity is 1.0 with 1590.0 dormitory capacity. Latitude: 41.39873310100006, Longitude: -73.44285574299994.</w:t>
      </w:r>
    </w:p>
    <w:p>
      <w:r>
        <w:t>School Name: WESTERN DAKOTA TECHNICAL COLLEGE, located at 800 MICKELSON DR, RAPID CITY, SD. The school has 12876.30808080808 students with a population of 1474.0. The housing capacity is 2.0 with -999.0 dormitory capacity. Latitude: 44.07674041800004, Longitude: -103.17934197799995.</w:t>
      </w:r>
    </w:p>
    <w:p>
      <w:r>
        <w:t>School Name: WESTERN GOVERNORS UNIVERSITY, located at 4001 SOUTH 700 EAST SUITE 700, SALT LAKE CITY, UT. The school has 12876.30808080808 students with a population of 154991.0. The housing capacity is 2.0 with -999.0 dormitory capacity. Latitude: 40.684783, Longitude: -111.869857.</w:t>
      </w:r>
    </w:p>
    <w:p>
      <w:r>
        <w:t>School Name: WESTERN ILLINOIS UNIVERSITY, located at 1 UNIVERSITY CIRCLE, MACOMB, IL. The school has 12876.30808080808 students with a population of 8770.0. The housing capacity is 1.0 with 2851.0 dormitory capacity. Latitude: 40.46494926200006, Longitude: -90.68474383999995.</w:t>
      </w:r>
    </w:p>
    <w:p>
      <w:r>
        <w:t>School Name: WESTERN IOWA TECH COMMUNITY COLLEGE, located at 4647 STONE AVE, SIOUX CITY, IA. The school has 12876.30808080808 students with a population of 6080.0. The housing capacity is 1.0 with 434.0 dormitory capacity. Latitude: 42.48295314400008, Longitude: -96.34887360899997.</w:t>
      </w:r>
    </w:p>
    <w:p>
      <w:r>
        <w:t>School Name: WESTERN KENTUCKY UNIVERSITY, located at 1906 COLLEGE HEIGHTS BLVD, BOWLING GREEN, KY. The school has 12876.30808080808 students with a population of 19864.0. The housing capacity is 1.0 with 4903.0 dormitory capacity. Latitude: 36.98781787400003, Longitude: -86.45394089299998.</w:t>
      </w:r>
    </w:p>
    <w:p>
      <w:r>
        <w:t>School Name: WESTERN MARICOPA EDUCATION CENTER, located at 6997 N GLEN HARBOR BLVD, GLENDALE, AZ. The school has 12876.30808080808 students with a population of 252.0. The housing capacity is 2.0 with -999.0 dormitory capacity. Latitude: 33.53592460600004, Longitude: -112.29288503499998.</w:t>
      </w:r>
    </w:p>
    <w:p>
      <w:r>
        <w:t>School Name: WESTERN MARICOPA EDUCATION CENTER - NORTHEAST CAMPUS, located at 1617 WEST WILLIAMS DRIVE, PHOENIX, AZ. The school has 12876.30808080808 students with a population of -999.0. The housing capacity is -1.0 with -999.0 dormitory capacity. Latitude: 33.69009766200003, Longitude: -112.09442028399997.</w:t>
      </w:r>
    </w:p>
    <w:p>
      <w:r>
        <w:t>School Name: WESTERN MARICOPA EDUCATION CENTER - SOUTHWEST CAMPUS, located at 500 NORTH VERRADO WAY, BUCKEYE, AZ. The school has 12876.30808080808 students with a population of -999.0. The housing capacity is -1.0 with -999.0 dormitory capacity. Latitude: 33.452391506000026, Longitude: -112.50563140199996.</w:t>
      </w:r>
    </w:p>
    <w:p>
      <w:r>
        <w:t>School Name: WESTERN MICHIGAN UNIVERSITY, located at 1903 W MICHIGAN AVE, KALAMAZOO, MI. The school has 12876.30808080808 students with a population of 22608.0. The housing capacity is 1.0 with 5232.0 dormitory capacity. Latitude: 42.28079931400004, Longitude: -85.61348243799995.</w:t>
      </w:r>
    </w:p>
    <w:p>
      <w:r>
        <w:t>School Name: WESTERN MICHIGAN UNIVERSITY HOMER STRYKER M.D. SCHOOL OF MEDICINE, located at 300 PORTAGE STREET, KALAMAZOO, MI. The school has 12876.30808080808 students with a population of 1051.0. The housing capacity is 2.0 with -999.0 dormitory capacity. Latitude: 42.28305678400005, Longitude: -85.59951078299997.</w:t>
      </w:r>
    </w:p>
    <w:p>
      <w:r>
        <w:t>School Name: WESTERN MICHIGAN UNIVERSITY-THOMAS M. COOLEY LAW SCHOOL, located at 300 S CAPITOL AVE, LANSING, MI. The school has 12876.30808080808 students with a population of 1297.0. The housing capacity is 2.0 with -999.0 dormitory capacity. Latitude: 42.73099979700004, Longitude: -84.55442859499999.</w:t>
      </w:r>
    </w:p>
    <w:p>
      <w:r>
        <w:t>School Name: WESTERN NEBRASKA COMMUNITY COLLEGE, located at 1601 EAST 27TH STREET, SCOTTSBLUFF, NE. The school has 12876.30808080808 students with a population of 1954.0. The housing capacity is 1.0 with 336.0 dormitory capacity. Latitude: 41.87570530500005, Longitude: -103.64249021299996.</w:t>
      </w:r>
    </w:p>
    <w:p>
      <w:r>
        <w:t>School Name: WESTERN NEVADA COLLEGE, located at 2201 WEST COLLEGE PARKWAY, CARSON CITY, NV. The school has 12876.30808080808 students with a population of 3965.0. The housing capacity is 2.0 with -999.0 dormitory capacity. Latitude: 39.18615812500008, Longitude: -119.79036003899996.</w:t>
      </w:r>
    </w:p>
    <w:p>
      <w:r>
        <w:t>School Name: WESTERN NEW ENGLAND UNIVERSITY, located at 1215 WILBRAHAM RD, SPRINGFIELD, MA. The school has 12876.30808080808 students with a population of 4461.0. The housing capacity is 1.0 with 2000.0 dormitory capacity. Latitude: 42.11616987900004, Longitude: -72.52134015499996.</w:t>
      </w:r>
    </w:p>
    <w:p>
      <w:r>
        <w:t>School Name: WESTERN NEW MEXICO UNIVERSITY, located at 1000 W. COLLEGE AVE, SILVER CITY, NM. The school has 12876.30808080808 students with a population of 3398.0. The housing capacity is 1.0 with 382.0 dormitory capacity. Latitude: 32.777009734000046, Longitude: -108.28250282399996.</w:t>
      </w:r>
    </w:p>
    <w:p>
      <w:r>
        <w:t>School Name: WESTERN OKLAHOMA STATE COLLEGE, located at 2801 N MAIN ST, ALTUS, OK. The school has 12876.30808080808 students with a population of 1562.0. The housing capacity is 1.0 with 129.0 dormitory capacity. Latitude: 34.669017680000024, Longitude: -99.33699038199995.</w:t>
      </w:r>
    </w:p>
    <w:p>
      <w:r>
        <w:t>School Name: WESTERN OREGON UNIVERSITY, located at 345 NORTH MONMOUTH AVE, MONMOUTH, OR. The school has 12876.30808080808 students with a population of 5358.0. The housing capacity is 1.0 with 1333.0 dormitory capacity. Latitude: 44.85223522200005, Longitude: -123.238308766.</w:t>
      </w:r>
    </w:p>
    <w:p>
      <w:r>
        <w:t>School Name: WESTERN PENNSYLVANIA HOSPITAL SCHOOL OF NURSING, located at 4900 FRIENDSHIP AVE, PITTSBURGH, PA. The school has 12876.30808080808 students with a population of 144.0. The housing capacity is 1.0 with 51.0 dormitory capacity. Latitude: 40.46213212500004, Longitude: -79.94511095799999.</w:t>
      </w:r>
    </w:p>
    <w:p>
      <w:r>
        <w:t>School Name: WESTERN PIEDMONT COMMUNITY COLLEGE, located at 1001 BURKEMONT AVE, MORGANTON, NC. The school has 12876.30808080808 students with a population of 2165.0. The housing capacity is 2.0 with -999.0 dormitory capacity. Latitude: 35.722875542000054, Longitude: -81.68734479299997.</w:t>
      </w:r>
    </w:p>
    <w:p>
      <w:r>
        <w:t>School Name: WESTERN SEMINARY, located at 5511 SE HAWTHORNE BLVD, PORTLAND, OR. The school has 12876.30808080808 students with a population of 991.0. The housing capacity is 2.0 with -999.0 dormitory capacity. Latitude: 45.512344453000026, Longitude: -122.60583147199998.</w:t>
      </w:r>
    </w:p>
    <w:p>
      <w:r>
        <w:t>School Name: WESTERN SUFFOLK BOCES, located at 152 LAUREL HILL RD, NORTHPORT, NY. The school has 12876.30808080808 students with a population of 369.0. The housing capacity is 2.0 with -999.0 dormitory capacity. Latitude: 40.877076319000025, Longitude: -73.34369065899995.</w:t>
      </w:r>
    </w:p>
    <w:p>
      <w:r>
        <w:t>School Name: WESTERN TECHNICAL COLLEGE, located at 400 SEVENTH ST. NORTH, LA CROSSE, WI. The school has 12876.30808080808 students with a population of 5252.0. The housing capacity is 1.0 with 200.0 dormitory capacity. Latitude: 43.81530940500005, Longitude: -91.24619136399996.</w:t>
      </w:r>
    </w:p>
    <w:p>
      <w:r>
        <w:t>School Name: WESTERN TECHNICAL COLLEGE, located at 9624 PLAZA CIRCLE, EL PASO, TX. The school has 12876.30808080808 students with a population of 1489.0. The housing capacity is 2.0 with -999.0 dormitory capacity. Latitude: 31.67595304300005, Longitude: -106.31926904199996.</w:t>
      </w:r>
    </w:p>
    <w:p>
      <w:r>
        <w:t>School Name: WESTERN TECHNICAL COLLEGE, located at 9451 DIANA DRIVE, EL PASO, TX. The school has 12876.30808080808 students with a population of 653.0. The housing capacity is 2.0 with -999.0 dormitory capacity. Latitude: 31.877798854000048, Longitude: -106.42589093599996.</w:t>
      </w:r>
    </w:p>
    <w:p>
      <w:r>
        <w:t>School Name: WESTERN TECHNOLOGY CENTER, located at 621 SOONER DRIVE, BURNS FLAT, OK. The school has 12876.30808080808 students with a population of 631.0. The housing capacity is 2.0 with -999.0 dormitory capacity. Latitude: 35.35290962900007, Longitude: -99.18087645299994.</w:t>
      </w:r>
    </w:p>
    <w:p>
      <w:r>
        <w:t>School Name: WESTERN TEXAS COLLEGE, located at 6200 COLLEGE AVE, SNYDER, TX. The school has 12876.30808080808 students with a population of 1675.0. The housing capacity is 1.0 with 350.0 dormitory capacity. Latitude: 32.678585895000026, Longitude: -100.91436903899996.</w:t>
      </w:r>
    </w:p>
    <w:p>
      <w:r>
        <w:t>School Name: WESTERN THEOLOGICAL SEMINARY, located at 101 E 13TH ST, HOLLAND, MI. The school has 12876.30808080808 students with a population of 406.0. The housing capacity is 1.0 with 126.0 dormitory capacity. Latitude: 42.78624573100007, Longitude: -86.10323951599997.</w:t>
      </w:r>
    </w:p>
    <w:p>
      <w:r>
        <w:t>School Name: WESTERN UNIVERSITY OF HEALTH SCIENCES, located at 309 E 2ND ST, POMONA, CA. The school has 12876.30808080808 students with a population of 5325.0. The housing capacity is 2.0 with -999.0 dormitory capacity. Latitude: 34.05809161500002, Longitude: -117.74773215799996.</w:t>
      </w:r>
    </w:p>
    <w:p>
      <w:r>
        <w:t>School Name: WESTERN WASHINGTON UNIVERSITY, located at 516 HIGH STREET, BELLINGHAM, WA. The school has 12876.30808080808 students with a population of 17351.0. The housing capacity is 1.0 with 4040.0 dormitory capacity. Latitude: 48.73737855400003, Longitude: -122.48501577199994.</w:t>
      </w:r>
    </w:p>
    <w:p>
      <w:r>
        <w:t>School Name: WESTERN WYOMING COMMUNITY COLLEGE, located at 2500 COLLEGE DR, ROCK SPRINGS, WY. The school has 12876.30808080808 students with a population of 3315.0. The housing capacity is 1.0 with 545.0 dormitory capacity. Latitude: 41.59096422600004, Longitude: -109.2371255.</w:t>
      </w:r>
    </w:p>
    <w:p>
      <w:r>
        <w:t>School Name: WESTFIELD STATE UNIVERSITY, located at 577 WESTERN AVE, WESTFIELD, MA. The school has 12876.30808080808 students with a population of 6420.0. The housing capacity is 1.0 with 2492.0 dormitory capacity. Latitude: 42.13158858300005, Longitude: -72.79567294199995.</w:t>
      </w:r>
    </w:p>
    <w:p>
      <w:r>
        <w:t>School Name: WESTMINSTER COLLEGE, located at 319 SOUTH MARKET STREET, NEW WILMINGTON, PA. The school has 12876.30808080808 students with a population of 1536.0. The housing capacity is 1.0 with 937.0 dormitory capacity. Latitude: 41.11829938000005, Longitude: -80.33137558399994.</w:t>
      </w:r>
    </w:p>
    <w:p>
      <w:r>
        <w:t>School Name: WESTMINSTER COLLEGE, located at 501 WESTMINSTER AVE, FULTON, MO. The school has 12876.30808080808 students with a population of 793.0. The housing capacity is 1.0 with 625.0 dormitory capacity. Latitude: 38.84997437800007, Longitude: -91.954544915.</w:t>
      </w:r>
    </w:p>
    <w:p>
      <w:r>
        <w:t>School Name: WESTMINSTER COLLEGE, located at 1840 SOUTH 1300 EAST, SALT LAKE CITY, UT. The school has 12876.30808080808 students with a population of 2605.0. The housing capacity is 1.0 with 713.0 dormitory capacity. Latitude: 40.731981217000055, Longitude: -111.85556470899996.</w:t>
      </w:r>
    </w:p>
    <w:p>
      <w:r>
        <w:t>School Name: WESTMINSTER THEOLOGICAL SEMINARY, located at 2960 W CHURCH RD, GLENSIDE, PA. The school has 12876.30808080808 students with a population of 996.0. The housing capacity is 1.0 with 28.0 dormitory capacity. Latitude: 40.09879047200008, Longitude: -75.17561259299998.</w:t>
      </w:r>
    </w:p>
    <w:p>
      <w:r>
        <w:t>School Name: WESTMINSTER THEOLOGICAL SEMINARY IN CALIFORNIA, located at 1725 BEAR VALLEY PARKWAY, ESCONDIDO, CA. The school has 12876.30808080808 students with a population of 175.0. The housing capacity is 1.0 with 136.0 dormitory capacity. Latitude: 33.12144659200004, Longitude: -117.046371008.</w:t>
      </w:r>
    </w:p>
    <w:p>
      <w:r>
        <w:t>School Name: WESTMONT COLLEGE, located at 955 LA PAZ RD, SANTA BARBARA, CA. The school has 12876.30808080808 students with a population of 1623.0. The housing capacity is 1.0 with 1207.0 dormitory capacity. Latitude: 34.449474001000056, Longitude: -119.66222655299998.</w:t>
      </w:r>
    </w:p>
    <w:p>
      <w:r>
        <w:t>School Name: WESTMORELAND COUNTY COMMUNITY COLLEGE, located at 145 PAVILION LANE, YOUNGWOOD, PA. The school has 12876.30808080808 students with a population of 4909.0. The housing capacity is 2.0 with -999.0 dormitory capacity. Latitude: 40.234321, Longitude: -79.564897.</w:t>
      </w:r>
    </w:p>
    <w:p>
      <w:r>
        <w:t>School Name: WHARTON COUNTY JUNIOR COLLEGE, located at 911 BOLING HWY, WHARTON, TX. The school has 12876.30808080808 students with a population of 6659.0. The housing capacity is 1.0 with 127.0 dormitory capacity. Latitude: 29.324293934000025, Longitude: -96.08519926999998.</w:t>
      </w:r>
    </w:p>
    <w:p>
      <w:r>
        <w:t>School Name: WHATCOM COMMUNITY COLLEGE, located at 237 W KELLOGG RD, BELLINGHAM, WA. The school has 12876.30808080808 students with a population of 3208.0. The housing capacity is 1.0 with 233.0 dormitory capacity. Latitude: 48.79566193300008, Longitude: -122.49559317599994.</w:t>
      </w:r>
    </w:p>
    <w:p>
      <w:r>
        <w:t>School Name: WHEATON COLLEGE, located at 26 E MAIN ST, NORTON, MA. The school has 12876.30808080808 students with a population of 2179.0. The housing capacity is 1.0 with 1768.0 dormitory capacity. Latitude: 41.96681305600004, Longitude: -71.18416688299999.</w:t>
      </w:r>
    </w:p>
    <w:p>
      <w:r>
        <w:t>School Name: WHEATON COLLEGE, located at 501 COLLEGE AVE, WHEATON, IL. The school has 12876.30808080808 students with a population of 3852.0. The housing capacity is 1.0 with 2175.0 dormitory capacity. Latitude: 41.87094274300006, Longitude: -88.09681024199995.</w:t>
      </w:r>
    </w:p>
    <w:p>
      <w:r>
        <w:t>School Name: WHEELING UNIVERSITY, located at 316 WASHINGTON AVE, WHEELING, WV. The school has 12876.30808080808 students with a population of 1025.0. The housing capacity is 1.0 with 658.0 dormitory capacity. Latitude: 40.07164648400004, Longitude: -80.69014062299993.</w:t>
      </w:r>
    </w:p>
    <w:p>
      <w:r>
        <w:t>School Name: WHITE EARTH TRIBAL AND COMMUNITY COLLEGE, located at 2250 COLLEGE ROAD, MAHNOMEN, MN. The school has 12876.30808080808 students with a population of 194.0. The housing capacity is 2.0 with -999.0 dormitory capacity. Latitude: 47.31403913200006, Longitude: -95.96829121399998.</w:t>
      </w:r>
    </w:p>
    <w:p>
      <w:r>
        <w:t>School Name: WHITE MOUNTAINS COMMUNITY COLLEGE, located at 2020 RIVERSIDE DRIVE, BERLIN, NH. The school has 12876.30808080808 students with a population of 801.0. The housing capacity is 2.0 with -999.0 dormitory capacity. Latitude: 44.50349376700007, Longitude: -71.15853532599994.</w:t>
      </w:r>
    </w:p>
    <w:p>
      <w:r>
        <w:t>School Name: WHITMAN COLLEGE, located at 345 BOYER AVE, WALLA WALLA, WA. The school has 12876.30808080808 students with a population of 1873.0. The housing capacity is 1.0 with 886.0 dormitory capacity. Latitude: 46.07148756800007, Longitude: -118.32971432699998.</w:t>
      </w:r>
    </w:p>
    <w:p>
      <w:r>
        <w:t>School Name: WHITTIER COLLEGE, located at 13406 E PHILADELPHIA STREET, WHITTIER, CA. The school has 12876.30808080808 students with a population of 1914.0. The housing capacity is 1.0 with 849.0 dormitory capacity. Latitude: 33.97762460200005, Longitude: -118.02840192199994.</w:t>
      </w:r>
    </w:p>
    <w:p>
      <w:r>
        <w:t>School Name: WHITWORTH UNIVERSITY, located at 300 W HAWTHORNE RD, SPOKANE, WA. The school has 12876.30808080808 students with a population of 3385.0. The housing capacity is 1.0 with 1262.0 dormitory capacity. Latitude: 47.75369896600006, Longitude: -117.4180775.</w:t>
      </w:r>
    </w:p>
    <w:p>
      <w:r>
        <w:t>School Name: WHITWORTH UNIVERSITY-ADULT DEGREE PROGRAMS, located at 300 W HAWTHORNE RD, SPOKANE, WA. The school has 12876.30808080808 students with a population of 289.0. The housing capacity is 2.0 with -999.0 dormitory capacity. Latitude: 47.75330828900008, Longitude: -117.417185486.</w:t>
      </w:r>
    </w:p>
    <w:p>
      <w:r>
        <w:t>School Name: WICHITA STATE UNIVERSITY, located at 1845 N. FAIRMOUNT, WICHITA, KS. The school has 12876.30808080808 students with a population of 17612.0. The housing capacity is 1.0 with 1396.0 dormitory capacity. Latitude: 37.716305540000064, Longitude: -97.29737545399996.</w:t>
      </w:r>
    </w:p>
    <w:p>
      <w:r>
        <w:t>School Name: WICHITA STATE UNIVERSITY-CAMPUS OF APPLIED SCIENCES AND TECHNOLOGY, located at 4004 N WEBB RD. BLDG 100, WICHITA, KS. The school has 12876.30808080808 students with a population of 5156.0. The housing capacity is 2.0 with -999.0 dormitory capacity. Latitude: 37.757428, Longitude: -97.224456.</w:t>
      </w:r>
    </w:p>
    <w:p>
      <w:r>
        <w:t>School Name: WICHITA TECHNICAL INSTITUTE, located at 2051 SOUTH MERIDIAN, WICHITA, KS. The school has 12876.30808080808 students with a population of 1283.0. The housing capacity is 2.0 with -999.0 dormitory capacity. Latitude: 37.65697584700007, Longitude: -97.37181934299996.</w:t>
      </w:r>
    </w:p>
    <w:p>
      <w:r>
        <w:t>School Name: WIDENER UNIVERSITY, located at ONE UNIVERSITY PLACE, CHESTER, PA. The school has 12876.30808080808 students with a population of 7444.0. The housing capacity is 1.0 with 1726.0 dormitory capacity. Latitude: 39.86171640900005, Longitude: -75.35521616899996.</w:t>
      </w:r>
    </w:p>
    <w:p>
      <w:r>
        <w:t>School Name: WILBERFORCE UNIVERSITY, located at 1055 N BICKETT RD, WILBERFORCE, OH. The school has 12876.30808080808 students with a population of 580.0. The housing capacity is 1.0 with 334.0 dormitory capacity. Latitude: 39.707993, Longitude: -83.879358.</w:t>
      </w:r>
    </w:p>
    <w:p>
      <w:r>
        <w:t>School Name: WILEY COLLEGE, located at 711 WILEY AVE, MARSHALL, TX. The school has 12876.30808080808 students with a population of 747.0. The housing capacity is 1.0 with 784.0 dormitory capacity. Latitude: 32.537646325000026, Longitude: -94.37682055099998.</w:t>
      </w:r>
    </w:p>
    <w:p>
      <w:r>
        <w:t>School Name: WILKES COMMUNITY COLLEGE, located at 1328 SOUTH COLLEGIATE DR, WILKESBORO, NC. The school has 12876.30808080808 students with a population of 3106.0. The housing capacity is 2.0 with -999.0 dormitory capacity. Latitude: 36.13657217700006, Longitude: -81.18446792799995.</w:t>
      </w:r>
    </w:p>
    <w:p>
      <w:r>
        <w:t>School Name: WILKES UNIVERSITY, located at 84 WEST SOUTH STREET, WILKES-BARRE, PA. The school has 12876.30808080808 students with a population of 5729.0. The housing capacity is 1.0 with 1184.0 dormitory capacity. Latitude: 41.24495784800007, Longitude: -75.88849460699998.</w:t>
      </w:r>
    </w:p>
    <w:p>
      <w:r>
        <w:t>School Name: WILKES-BARRE AREA CAREER AND TECHNICAL CENTER PRACTICAL NURSING, located at 350 JUMPER RD, WILKES BARRE, PA. The school has 12876.30808080808 students with a population of 162.0. The housing capacity is 2.0 with -999.0 dormitory capacity. Latitude: 41.26215359500003, Longitude: -75.81012073999995.</w:t>
      </w:r>
    </w:p>
    <w:p>
      <w:r>
        <w:t>School Name: WILLAMETTE UNIVERSITY, located at 900 STATE ST, SALEM, OR. The school has 12876.30808080808 students with a population of 2511.0. The housing capacity is 1.0 with 1313.0 dormitory capacity. Latitude: 44.93545701500005, Longitude: -123.03053664299996.</w:t>
      </w:r>
    </w:p>
    <w:p>
      <w:r>
        <w:t>School Name: WILLIAM &amp; MARY, located at 200 RICHMOND ROAD, WILLIAMSBURG, VA. The school has 12876.30808080808 students with a population of 11750.0. The housing capacity is 1.0 with 4852.0 dormitory capacity. Latitude: 37.273294, Longitude: -76.719631.</w:t>
      </w:r>
    </w:p>
    <w:p>
      <w:r>
        <w:t>School Name: WILLIAM CAREY UNIVERSITY, located at 710 WILLIAM CAREY PARKWAY, HATTIESBURG, MS. The school has 12876.30808080808 students with a population of 6244.0. The housing capacity is 1.0 with 899.0 dormitory capacity. Latitude: 31.30526390600005, Longitude: -89.29181520299994.</w:t>
      </w:r>
    </w:p>
    <w:p>
      <w:r>
        <w:t>School Name: WILLIAM EDGE INSTITUTE, located at 651 NORTH BUSINESS IH 35, SUITE 330, NEW BRAUNFELS, TX. The school has 12876.30808080808 students with a population of 49.0. The housing capacity is 2.0 with -999.0 dormitory capacity. Latitude: 29.49542206600006, Longitude: -98.50824893599996.</w:t>
      </w:r>
    </w:p>
    <w:p>
      <w:r>
        <w:t>School Name: WILLIAM JAMES COLLEGE, located at ONE WELLS AVENUE, NEWTON, MA. The school has 12876.30808080808 students with a population of 1018.0. The housing capacity is 2.0 with -999.0 dormitory capacity. Latitude: 42.29499474800008, Longitude: -71.20325273599997.</w:t>
      </w:r>
    </w:p>
    <w:p>
      <w:r>
        <w:t>School Name: WILLIAM JESSUP UNIVERSITY, located at 2121 UNIVERSITY AVENUE, ROCKLIN, CA. The school has 12876.30808080808 students with a population of 2275.0. The housing capacity is 1.0 with 521.0 dormitory capacity. Latitude: 38.81972786000006, Longitude: -121.292312429.</w:t>
      </w:r>
    </w:p>
    <w:p>
      <w:r>
        <w:t>School Name: WILLIAM JEWELL COLLEGE, located at 500 COLLEGE HILL, LIBERTY, MO. The school has 12876.30808080808 students with a population of 1012.0. The housing capacity is 1.0 with 1045.0 dormitory capacity. Latitude: 39.24903550600004, Longitude: -94.41147044199994.</w:t>
      </w:r>
    </w:p>
    <w:p>
      <w:r>
        <w:t>School Name: WILLIAM PATERSON UNIVERSITY OF NEW JERSEY, located at 300 POMPTON RD, WAYNE, NJ. The school has 12876.30808080808 students with a population of 11518.0. The housing capacity is 1.0 with 2605.0 dormitory capacity. Latitude: 40.945863777000056, Longitude: -74.19872121099996.</w:t>
      </w:r>
    </w:p>
    <w:p>
      <w:r>
        <w:t>School Name: WILLIAM PEACE UNIVERSITY, located at 15 E PEACE ST, RALEIGH, NC. The school has 12876.30808080808 students with a population of 1062.0. The housing capacity is 1.0 with 446.0 dormitory capacity. Latitude: 35.78921417200007, Longitude: -78.63775874199996.</w:t>
      </w:r>
    </w:p>
    <w:p>
      <w:r>
        <w:t>School Name: WILLIAM PENN UNIVERSITY, located at 201 TRUEBLOOD AVE, OSKALOOSA, IA. The school has 12876.30808080808 students with a population of 1605.0. The housing capacity is 1.0 with 759.0 dormitory capacity. Latitude: 41.30886752400005, Longitude: -92.64834813.</w:t>
      </w:r>
    </w:p>
    <w:p>
      <w:r>
        <w:t>School Name: WILLIAM R MOORE COLLEGE OF TECHNOLOGY, located at 1200 POPLAR AVE, MEMPHIS, TN. The school has 12876.30808080808 students with a population of 426.0. The housing capacity is 2.0 with -999.0 dormitory capacity. Latitude: 35.14486314900006, Longitude: -90.02016885099994.</w:t>
      </w:r>
    </w:p>
    <w:p>
      <w:r>
        <w:t>School Name: WILLIAM RAINEY HARPER COLLEGE, located at 1200 W ALGONQUIN RD, PALATINE, IL. The school has 12876.30808080808 students with a population of 13604.0. The housing capacity is 2.0 with -999.0 dormitory capacity. Latitude: 42.080862946000025, Longitude: -88.06961933899998.</w:t>
      </w:r>
    </w:p>
    <w:p>
      <w:r>
        <w:t>School Name: WILLIAM T MCFATTER TECHNICAL COLLEGE, located at 6500 NOVA DRIVE, DAVIE, FL. The school has 12876.30808080808 students with a population of 1019.0. The housing capacity is 2.0 with -999.0 dormitory capacity. Latitude: 26.085021940000047, Longitude: -80.23220077799994.</w:t>
      </w:r>
    </w:p>
    <w:p>
      <w:r>
        <w:t>School Name: WILLIAM WOODS UNIVERSITY, located at ONE UNIVERSITY AVENUE, FULTON, MO. The school has 12876.30808080808 students with a population of 2498.0. The housing capacity is 1.0 with 727.0 dormitory capacity. Latitude: 38.86022168100004, Longitude: -91.950425576.</w:t>
      </w:r>
    </w:p>
    <w:p>
      <w:r>
        <w:t>School Name: WILLIAMS BAPTIST UNIVERSITY, located at 60 W FULBRIGHT AVENUE, WALNUT RIDGE, AR. The school has 12876.30808080808 students with a population of 781.0. The housing capacity is 1.0 with 457.0 dormitory capacity. Latitude: 36.12561769200005, Longitude: -90.94026246.</w:t>
      </w:r>
    </w:p>
    <w:p>
      <w:r>
        <w:t>School Name: WILLIAMS COLLEGE, located at 880 MAIN ST, WILLIAMSTOWN, MA. The school has 12876.30808080808 students with a population of 3295.0. The housing capacity is 1.0 with 2054.0 dormitory capacity. Latitude: 42.71277290300003, Longitude: -73.20307080999999.</w:t>
      </w:r>
    </w:p>
    <w:p>
      <w:r>
        <w:t>School Name: WILLIAMSBURG TECHNICAL COLLEGE, located at 601 MARTIN LUTHER KING JR AVE, KINGSTREE, SC. The school has 12876.30808080808 students with a population of 734.0. The housing capacity is 2.0 with -999.0 dormitory capacity. Latitude: 33.657085, Longitude: -79.817984.</w:t>
      </w:r>
    </w:p>
    <w:p>
      <w:r>
        <w:t>School Name: WILLIAMSON CHRISTIAN COLLEGE, located at 274 MALLORY STATION RD., FRANKLIN, TN. The school has 12876.30808080808 students with a population of 108.0. The housing capacity is 2.0 with -999.0 dormitory capacity. Latitude: 35.95636646600008, Longitude: -86.82501172799994.</w:t>
      </w:r>
    </w:p>
    <w:p>
      <w:r>
        <w:t>School Name: WILLIAMSON COLLEGE OF THE TRADES, located at 106 SOUTH NEW MIDDLETOWN ROAD, MEDIA, PA. The school has 12876.30808080808 students with a population of 354.0. The housing capacity is 1.0 with 272.0 dormitory capacity. Latitude: 39.90807, Longitude: -75.422024.</w:t>
      </w:r>
    </w:p>
    <w:p>
      <w:r>
        <w:t>School Name: WILLISTON STATE COLLEGE, located at 1410 UNIVERSITY AVENUE, WILLISTON, ND. The school has 12876.30808080808 students with a population of 1045.0. The housing capacity is 1.0 with 196.0 dormitory capacity. Latitude: 48.158603475000064, Longitude: -103.61306640799997.</w:t>
      </w:r>
    </w:p>
    <w:p>
      <w:r>
        <w:t>School Name: WILMINGTON COLLEGE, located at 1870 QUAKER WAY, WILMINGTON, OH. The school has 12876.30808080808 students with a population of 1420.0. The housing capacity is 1.0 with 835.0 dormitory capacity. Latitude: 39.44109677900008, Longitude: -83.81727086899997.</w:t>
      </w:r>
    </w:p>
    <w:p>
      <w:r>
        <w:t>School Name: WILMINGTON UNIVERSITY, located at 320 DUPONT HWY, NEW CASTLE, DE. The school has 12876.30808080808 students with a population of 16867.0. The housing capacity is 2.0 with -999.0 dormitory capacity. Latitude: 39.68307946300007, Longitude: -75.58631271499996.</w:t>
      </w:r>
    </w:p>
    <w:p>
      <w:r>
        <w:t>School Name: WILSON COLLEGE, located at 1015 PHILADELPHIA AVE, CHAMBERSBURG, PA. The school has 12876.30808080808 students with a population of 1776.0. The housing capacity is 1.0 with 482.0 dormitory capacity. Latitude: 39.95015490700007, Longitude: -77.64970875099993.</w:t>
      </w:r>
    </w:p>
    <w:p>
      <w:r>
        <w:t>School Name: WILSON COMMUNITY COLLEGE, located at 902 HERRING AVE, WILSON, NC. The school has 12876.30808080808 students with a population of 2162.0. The housing capacity is 2.0 with -999.0 dormitory capacity. Latitude: 35.730114051000044, Longitude: -77.89566264799998.</w:t>
      </w:r>
    </w:p>
    <w:p>
      <w:r>
        <w:t>School Name: WINDWARD COMMUNITY COLLEGE, located at 45-720 KEAAHALA RD, KANEOHE, HI. The school has 12876.30808080808 students with a population of 2512.0. The housing capacity is 2.0 with -999.0 dormitory capacity. Latitude: 21.4079925, Longitude: -157.81225119799998.</w:t>
      </w:r>
    </w:p>
    <w:p>
      <w:r>
        <w:t>School Name: WINEBRENNER THEOLOGICAL SEMINARY, located at 950 NORTH MAIN STREET - 2ND FLOOR, FINDLAY, OH. The school has 12876.30808080808 students with a population of 79.0. The housing capacity is 2.0 with -999.0 dormitory capacity. Latitude: 41.05245437600007, Longitude: -83.65057224299994.</w:t>
      </w:r>
    </w:p>
    <w:p>
      <w:r>
        <w:t>School Name: WINGATE UNIVERSITY, located at 301 E. WILSON STREET, WINGATE, NC. The school has 12876.30808080808 students with a population of 4400.0. The housing capacity is 1.0 with 2100.0 dormitory capacity. Latitude: 34.98587795100008, Longitude: -80.44666176999993.</w:t>
      </w:r>
    </w:p>
    <w:p>
      <w:r>
        <w:t>School Name: WINONA STATE UNIVERSITY, located at 175 WEST MARK STREET, WINONA, MN. The school has 12876.30808080808 students with a population of 8084.0. The housing capacity is 1.0 with 2477.0 dormitory capacity. Latitude: 44.04657216600003, Longitude: -91.64447028799998.</w:t>
      </w:r>
    </w:p>
    <w:p>
      <w:r>
        <w:t>School Name: WINONAH'S INTERNATIONAL SCHOOL OF COSMETOLOGY, located at 1870 CHACE DRIVE, HOOVER, AL. The school has 12876.30808080808 students with a population of 193.0. The housing capacity is 2.0 with -999.0 dormitory capacity. Latitude: 33.370224, Longitude: -86.801546.</w:t>
      </w:r>
    </w:p>
    <w:p>
      <w:r>
        <w:t>School Name: WINSTON SALEM BARBER SCHOOL, located at 1531 SILAS CREEK PKY, WINSTON-SALEM, NC. The school has 12876.30808080808 students with a population of 45.0. The housing capacity is 2.0 with -999.0 dormitory capacity. Latitude: 36.06715456900002, Longitude: -80.26054072499994.</w:t>
      </w:r>
    </w:p>
    <w:p>
      <w:r>
        <w:t>School Name: WINSTON-SALEM STATE UNIVERSITY, located at 601 MARTIN LUTHER KING JR DR, WINSTON-SALEM, NC. The school has 12876.30808080808 students with a population of 6120.0. The housing capacity is 1.0 with 2454.0 dormitory capacity. Latitude: 36.08707916800006, Longitude: -80.22481933999995.</w:t>
      </w:r>
    </w:p>
    <w:p>
      <w:r>
        <w:t>School Name: WINTHROP UNIVERSITY, located at 701 OAKLAND AVE, ROCK HILL, SC. The school has 12876.30808080808 students with a population of 6610.0. The housing capacity is 1.0 with 2148.0 dormitory capacity. Latitude: 34.938394, Longitude: -81.029884.</w:t>
      </w:r>
    </w:p>
    <w:p>
      <w:r>
        <w:t>School Name: WIREGRASS GEORGIA TECHNICAL COLLEGE, located at 4089 VAL TECH RD, VALDOSTA, GA. The school has 12876.30808080808 students with a population of 4068.0. The housing capacity is 2.0 with -999.0 dormitory capacity. Latitude: 30.88922125700003, Longitude: -83.35380988699995.</w:t>
      </w:r>
    </w:p>
    <w:p>
      <w:r>
        <w:t>School Name: WISCONSIN INDIANHEAD TECHNICAL COLLEGE, located at 505 PINE RIDGE DRIVE, SHELL LAKE, WI. The school has 12876.30808080808 students with a population of 3702.0. The housing capacity is 2.0 with -999.0 dormitory capacity. Latitude: 45.74783055400008, Longitude: -91.91648405799998.</w:t>
      </w:r>
    </w:p>
    <w:p>
      <w:r>
        <w:t>School Name: WISCONSIN LUTHERAN COLLEGE, located at 8800 W BLUEMOUND RD, MILWAUKEE, WI. The school has 12876.30808080808 students with a population of 1401.0. The housing capacity is 1.0 with 728.0 dormitory capacity. Latitude: 43.036943163000046, Longitude: -88.02271806199997.</w:t>
      </w:r>
    </w:p>
    <w:p>
      <w:r>
        <w:t>School Name: WISCONSIN SCHOOL OF PROFESSIONAL PSYCHOLOGY, located at 9120 W HAMPTON AVE, MILWAUKEE, WI. The school has 12876.30808080808 students with a population of 104.0. The housing capacity is 2.0 with -999.0 dormitory capacity. Latitude: 43.10533953500004, Longitude: -88.026735.</w:t>
      </w:r>
    </w:p>
    <w:p>
      <w:r>
        <w:t>School Name: WITHLACOOCHEE TECHNICAL COLLEGE, located at 1201 W MAIN ST, INVERNESS, FL. The school has 12876.30808080808 students with a population of 462.0. The housing capacity is 2.0 with -999.0 dormitory capacity. Latitude: 28.83486099000004, Longitude: -82.34556254599994.</w:t>
      </w:r>
    </w:p>
    <w:p>
      <w:r>
        <w:t>School Name: WITTENBERG UNIVERSITY, located at WARD ST AT N WITTENBERG AVE, SPRINGFIELD, OH. The school has 12876.30808080808 students with a population of 1869.0. The housing capacity is 1.0 with 1660.0 dormitory capacity. Latitude: 39.93479432200007, Longitude: -83.8139109.</w:t>
      </w:r>
    </w:p>
    <w:p>
      <w:r>
        <w:t>School Name: WOFFORD COLLEGE, located at 429 N CHURCH ST, SPARTANBURG, SC. The school has 12876.30808080808 students with a population of 2237.0. The housing capacity is 1.0 with 1636.0 dormitory capacity. Latitude: 34.95788687600003, Longitude: -81.93482555799994.</w:t>
      </w:r>
    </w:p>
    <w:p>
      <w:r>
        <w:t>School Name: WOMEN'S INSTITUTE OF TORAH SEMINARY AND COLLEGE, located at 6602 PARK HEIGHTS AVENUE, BALTIMORE, MD. The school has 12876.30808080808 students with a population of 198.0. The housing capacity is 2.0 with -999.0 dormitory capacity. Latitude: 39.361205281000025, Longitude: -76.69936846099995.</w:t>
      </w:r>
    </w:p>
    <w:p>
      <w:r>
        <w:t>School Name: WON INSTITUTE OF GRADUATE STUDIES, located at 137 S EASTON RD, GLENSIDE, PA. The school has 12876.30808080808 students with a population of 195.0. The housing capacity is 2.0 with -999.0 dormitory capacity. Latitude: 40.09925900200005, Longitude: -75.15441850299999.</w:t>
      </w:r>
    </w:p>
    <w:p>
      <w:r>
        <w:t>School Name: WONGU UNIVERSITY OF ORIENTAL MEDICINE, located at 8620 SOUTH EASTERN AVENUE, LAS VEGAS, NV. The school has 12876.30808080808 students with a population of 89.0. The housing capacity is 2.0 with -999.0 dormitory capacity. Latitude: 36.03274, Longitude: -115.117581.</w:t>
      </w:r>
    </w:p>
    <w:p>
      <w:r>
        <w:t>School Name: WOOD COUNTY SCHOOL OF PRACTICAL NURSING, located at 1515 BLIZZARD DRIVE, PARKERSBURG, WV. The school has 12876.30808080808 students with a population of 32.0. The housing capacity is 2.0 with -999.0 dormitory capacity. Latitude: 39.21677076800006, Longitude: -81.50548128699995.</w:t>
      </w:r>
    </w:p>
    <w:p>
      <w:r>
        <w:t>School Name: WOODBURY UNIVERSITY, located at 7500 GLENOAKS BLVD, BURBANK, CA. The school has 12876.30808080808 students with a population of 1431.0. The housing capacity is 1.0 with 224.0 dormitory capacity. Latitude: 34.20852199500007, Longitude: -118.34110106799994.</w:t>
      </w:r>
    </w:p>
    <w:p>
      <w:r>
        <w:t>School Name: WOODLAND COMMUNITY COLLEGE, located at 2300 E GIBSON RD, WOODLAND, CA. The school has 12876.30808080808 students with a population of 4807.0. The housing capacity is 2.0 with -999.0 dormitory capacity. Latitude: 38.660561605000055, Longitude: -121.73424192.</w:t>
      </w:r>
    </w:p>
    <w:p>
      <w:r>
        <w:t>School Name: WOODRUFF MEDICAL TRAINING AND TESTING, located at 1927 LAKESIDE PARKWAY, TUCKER, GA. The school has 12876.30808080808 students with a population of 193.0. The housing capacity is 2.0 with -999.0 dormitory capacity. Latitude: 33.843835, Longitude: -84.251384.</w:t>
      </w:r>
    </w:p>
    <w:p>
      <w:r>
        <w:t>School Name: WOR-WIC COMMUNITY COLLEGE, located at 32000 CAMPUS DRIVE, SALISBURY, MD. The school has 12876.30808080808 students with a population of 3106.0. The housing capacity is 2.0 with -999.0 dormitory capacity. Latitude: 38.37367387500007, Longitude: -75.49974570999996.</w:t>
      </w:r>
    </w:p>
    <w:p>
      <w:r>
        <w:t>School Name: WORCESTER POLYTECHNIC INSTITUTE, located at 100 INSTITUTE ROAD, WORCESTER, MA. The school has 12876.30808080808 students with a population of 8203.0. The housing capacity is 1.0 with 2217.0 dormitory capacity. Latitude: 42.27434590400003, Longitude: -71.80976506999997.</w:t>
      </w:r>
    </w:p>
    <w:p>
      <w:r>
        <w:t>School Name: WORCESTER STATE UNIVERSITY, located at 486 CHANDLER ST, WORCESTER, MA. The school has 12876.30808080808 students with a population of 6599.0. The housing capacity is 1.0 with 1577.0 dormitory capacity. Latitude: 42.26753430200006, Longitude: -71.84401857999995.</w:t>
      </w:r>
    </w:p>
    <w:p>
      <w:r>
        <w:t>School Name: WORD OF LIFE BIBLE INSTITUTE, located at 4200 GLENDALE ROAD, POTTERSVILLE, NY. The school has 12876.30808080808 students with a population of 613.0. The housing capacity is 1.0 with 796.0 dormitory capacity. Latitude: 43.73071284700006, Longitude: -73.8120573.</w:t>
      </w:r>
    </w:p>
    <w:p>
      <w:r>
        <w:t>School Name: WORLD CLASS ACADEMY OF BEAUTY CAREERS, located at 516 WEST ORANGE AVENUE, TALLAHASSEE, FL. The school has 12876.30808080808 students with a population of 46.0. The housing capacity is 2.0 with -999.0 dormitory capacity. Latitude: 30.412820246000024, Longitude: -84.29090601099995.</w:t>
      </w:r>
    </w:p>
    <w:p>
      <w:r>
        <w:t>School Name: WORLD MISSION UNIVERSITY, located at 500 SHATTO PL STE 600, LOS ANGELES, CA. The school has 12876.30808080808 students with a population of 393.0. The housing capacity is 2.0 with -999.0 dormitory capacity. Latitude: 34.06494221100007, Longitude: -118.28962537499996.</w:t>
      </w:r>
    </w:p>
    <w:p>
      <w:r>
        <w:t>School Name: WORSHAM COLLEGE OF MORTUARY SCIENCE, located at 495 NORTHGATE PKWY, WHEELING, IL. The school has 12876.30808080808 students with a population of 199.0. The housing capacity is 2.0 with -999.0 dormitory capacity. Latitude: 42.14785831800003, Longitude: -87.92737374999996.</w:t>
      </w:r>
    </w:p>
    <w:p>
      <w:r>
        <w:t>School Name: WRIGHT BEAUTY ACADEMY, located at 492 CAPITAL AVE SW, BATTLE CREEK, MI. The school has 12876.30808080808 students with a population of -999.0. The housing capacity is -1.0 with -999.0 dormitory capacity. Latitude: 42.308700789000056, Longitude: -85.19679905899994.</w:t>
      </w:r>
    </w:p>
    <w:p>
      <w:r>
        <w:t>School Name: WRIGHT GRADUATE UNIVERSITY FOR THE REALIZATION OF HUMAN POTENTIAL, located at N7698 COUNTY HIGHWAY H, ELKHORN, WI. The school has 12876.30808080808 students with a population of 52.0. The housing capacity is 1.0 with 45.0 dormitory capacity. Latitude: 42.767896206000046, Longitude: -88.59150838099998.</w:t>
      </w:r>
    </w:p>
    <w:p>
      <w:r>
        <w:t>School Name: WRIGHT STATE UNIVERSITY-LAKE CAMPUS, located at 7600 LAKE CAMPUS DRIVE, CELINA, OH. The school has 12876.30808080808 students with a population of 1749.0. The housing capacity is 1.0 with 96.0 dormitory capacity. Latitude: 40.54607441600007, Longitude: -84.50919383799999.</w:t>
      </w:r>
    </w:p>
    <w:p>
      <w:r>
        <w:t>School Name: WRIGHT STATE UNIVERSITY-MAIN CAMPUS, located at 3640 COLONEL GLENN HIGHWAY, DAYTON, OH. The school has 12876.30808080808 students with a population of 12881.0. The housing capacity is 1.0 with 2984.0 dormitory capacity. Latitude: 39.78063402200007, Longitude: -84.06488143699994.</w:t>
      </w:r>
    </w:p>
    <w:p>
      <w:r>
        <w:t>School Name: WYOTECH, located at 1889 VENTURE DRIVE, LARAMIE, WY. The school has 12876.30808080808 students with a population of 702.0. The housing capacity is 1.0 with 620.0 dormitory capacity. Latitude: 41.303396, Longitude: -105.621079.</w:t>
      </w:r>
    </w:p>
    <w:p>
      <w:r>
        <w:t>School Name: WYTHEVILLE COMMUNITY COLLEGE, located at 1000 E MAIN STREET, WYTHEVILLE, VA. The school has 12876.30808080808 students with a population of 2432.0. The housing capacity is 2.0 with -999.0 dormitory capacity. Latitude: 36.95785477900006, Longitude: -81.07036693899994.</w:t>
      </w:r>
    </w:p>
    <w:p>
      <w:r>
        <w:t>School Name: Wake Forest University, located at NOT AVAILABLE, NEW YORK, CA. The school has 5441.0 students with a population of 3495.304009757585. The housing capacity is 1.5325506937033084 with -188.19225491690807 dormitory capacity. Latitude: 37.2093435586788, Longitude: -90.5117784687745.</w:t>
      </w:r>
    </w:p>
    <w:p>
      <w:r>
        <w:t>School Name: Washburn University, located at NOT AVAILABLE, NEW YORK, CA. The school has 5064.0 students with a population of 3495.304009757585. The housing capacity is 1.5325506937033084 with -188.19225491690807 dormitory capacity. Latitude: 37.2093435586788, Longitude: -90.5117784687745.</w:t>
      </w:r>
    </w:p>
    <w:p>
      <w:r>
        <w:t>School Name: Washington State University, located at NOT AVAILABLE, NEW YORK, CA. The school has 25470.0 students with a population of 3495.304009757585. The housing capacity is 1.5325506937033084 with -188.19225491690807 dormitory capacity. Latitude: 37.2093435586788, Longitude: -90.5117784687745.</w:t>
      </w:r>
    </w:p>
    <w:p>
      <w:r>
        <w:t>School Name: Washington University in St. Louis, located at NOT AVAILABLE, NEW YORK, CA. The school has 7653.0 students with a population of 3495.304009757585. The housing capacity is 1.5325506937033084 with -188.19225491690807 dormitory capacity. Latitude: 37.2093435586788, Longitude: -90.5117784687745.</w:t>
      </w:r>
    </w:p>
    <w:p>
      <w:r>
        <w:t>School Name: Wayne State University, located at NOT AVAILABLE, NEW YORK, CA. The school has 17513.0 students with a population of 3495.304009757585. The housing capacity is 1.5325506937033084 with -188.19225491690807 dormitory capacity. Latitude: 37.2093435586788, Longitude: -90.5117784687745.</w:t>
      </w:r>
    </w:p>
    <w:p>
      <w:r>
        <w:t>School Name: West Virginia University, located at NOT AVAILABLE, NEW YORK, CA. The school has 21086.0 students with a population of 3495.304009757585. The housing capacity is 1.5325506937033084 with -188.19225491690807 dormitory capacity. Latitude: 37.2093435586788, Longitude: -90.5117784687745.</w:t>
      </w:r>
    </w:p>
    <w:p>
      <w:r>
        <w:t>School Name: Western Kentucky University, located at NOT AVAILABLE, NEW YORK, CA. The school has 15286.0 students with a population of 3495.304009757585. The housing capacity is 1.5325506937033084 with -188.19225491690807 dormitory capacity. Latitude: 37.2093435586788, Longitude: -90.5117784687745.</w:t>
      </w:r>
    </w:p>
    <w:p>
      <w:r>
        <w:t>School Name: Western Michigan University, located at NOT AVAILABLE, NEW YORK, CA. The school has 16554.0 students with a population of 3495.304009757585. The housing capacity is 1.5325506937033084 with -188.19225491690807 dormitory capacity. Latitude: 37.2093435586788, Longitude: -90.5117784687745.</w:t>
      </w:r>
    </w:p>
    <w:p>
      <w:r>
        <w:t>School Name: Western New England University, located at NOT AVAILABLE, NEW YORK, CA. The school has 2552.0 students with a population of 3495.304009757585. The housing capacity is 1.5325506937033084 with -188.19225491690807 dormitory capacity. Latitude: 37.2093435586788, Longitude: -90.5117784687745.</w:t>
      </w:r>
    </w:p>
    <w:p>
      <w:r>
        <w:t>School Name: Wichita State University, located at NOT AVAILABLE, NEW YORK, CA. The school has 12406.0 students with a population of 3495.304009757585. The housing capacity is 1.5325506937033084 with -188.19225491690807 dormitory capacity. Latitude: 37.2093435586788, Longitude: -90.5117784687745.</w:t>
      </w:r>
    </w:p>
    <w:p>
      <w:r>
        <w:t>School Name: Widener University, located at NOT AVAILABLE, NEW YORK, CA. The school has 2912.0 students with a population of 3495.304009757585. The housing capacity is 1.5325506937033084 with -188.19225491690807 dormitory capacity. Latitude: 37.2093435586788, Longitude: -90.5117784687745.</w:t>
      </w:r>
    </w:p>
    <w:p>
      <w:r>
        <w:t>School Name: Wilkes University, located at NOT AVAILABLE, NEW YORK, CA. The school has 2243.0 students with a population of 3495.304009757585. The housing capacity is 1.5325506937033084 with -188.19225491690807 dormitory capacity. Latitude: 37.2093435586788, Longitude: -90.5117784687745.</w:t>
      </w:r>
    </w:p>
    <w:p>
      <w:r>
        <w:t>School Name: William &amp; Mary, located at NOT AVAILABLE, NEW YORK, CA. The school has 6236.0 students with a population of 3495.304009757585. The housing capacity is 1.5325506937033084 with -188.19225491690807 dormitory capacity. Latitude: 37.2093435586788, Longitude: -90.5117784687745.</w:t>
      </w:r>
    </w:p>
    <w:p>
      <w:r>
        <w:t>School Name: William Carey University, located at NOT AVAILABLE, NEW YORK, CA. The school has 3264.0 students with a population of 3495.304009757585. The housing capacity is 1.5325506937033084 with -188.19225491690807 dormitory capacity. Latitude: 37.2093435586788, Longitude: -90.5117784687745.</w:t>
      </w:r>
    </w:p>
    <w:p>
      <w:r>
        <w:t>School Name: William Woods University, located at NOT AVAILABLE, NEW YORK, CA. The school has 873.0 students with a population of 3495.304009757585. The housing capacity is 1.5325506937033084 with -188.19225491690807 dormitory capacity. Latitude: 37.2093435586788, Longitude: -90.5117784687745.</w:t>
      </w:r>
    </w:p>
    <w:p>
      <w:r>
        <w:t>School Name: Wilmington University, located at NOT AVAILABLE, NEW YORK, CA. The school has 9230.0 students with a population of 3495.304009757585. The housing capacity is 1.5325506937033084 with -188.19225491690807 dormitory capacity. Latitude: 37.2093435586788, Longitude: -90.5117784687745.</w:t>
      </w:r>
    </w:p>
    <w:p>
      <w:r>
        <w:t>School Name: Wingate University, located at NOT AVAILABLE, NEW YORK, CA. The school has 2683.0 students with a population of 3495.304009757585. The housing capacity is 1.5325506937033084 with -188.19225491690807 dormitory capacity. Latitude: 37.2093435586788, Longitude: -90.5117784687745.</w:t>
      </w:r>
    </w:p>
    <w:p>
      <w:r>
        <w:t>School Name: Worcester Polytechnic Institute, located at NOT AVAILABLE, NEW YORK, CA. The school has 4892.0 students with a population of 3495.304009757585. The housing capacity is 1.5325506937033084 with -188.19225491690807 dormitory capacity. Latitude: 37.2093435586788, Longitude: -90.5117784687745.</w:t>
      </w:r>
    </w:p>
    <w:p>
      <w:r>
        <w:t>School Name: Wright State University, located at NOT AVAILABLE, NEW YORK, CA. The school has 8332.0 students with a population of 3495.304009757585. The housing capacity is 1.5325506937033084 with -188.19225491690807 dormitory capacity. Latitude: 37.2093435586788, Longitude: -90.5117784687745.</w:t>
      </w:r>
    </w:p>
    <w:p>
      <w:r>
        <w:t>School Name: XAVIER COLLEGE SCHOOL OF NURSING, located at 1340 NORTH EL DORADO STREET, STOCKTON, CA. The school has 12876.30808080808 students with a population of 133.0. The housing capacity is 2.0 with -999.0 dormitory capacity. Latitude: 37.9641665, Longitude: -121.29263923199994.</w:t>
      </w:r>
    </w:p>
    <w:p>
      <w:r>
        <w:t>School Name: XAVIER UNIVERSITY, located at 3800 VICTORY PARKWAY, CINCINNATI, OH. The school has 12876.30808080808 students with a population of 8455.0. The housing capacity is 1.0 with 2225.0 dormitory capacity. Latitude: 39.14929137300004, Longitude: -84.47764750699997.</w:t>
      </w:r>
    </w:p>
    <w:p>
      <w:r>
        <w:t>School Name: XAVIER UNIVERSITY OF LOUISIANA, located at 1 DREXEL DRIVE, NEW ORLEANS, LA. The school has 12876.30808080808 students with a population of 4152.0. The housing capacity is 1.0 with 1757.0 dormitory capacity. Latitude: 29.964162, Longitude: -90.107307.</w:t>
      </w:r>
    </w:p>
    <w:p>
      <w:r>
        <w:t>School Name: XENON INTERNATIONAL ACADEMY-OMAHA, located at 8516 PARK DRIVE, OMAHA, NE. The school has 12876.30808080808 students with a population of 177.0. The housing capacity is 2.0 with -999.0 dormitory capacity. Latitude: 41.20196298900004, Longitude: -96.04471326499998.</w:t>
      </w:r>
    </w:p>
    <w:p>
      <w:r>
        <w:t>School Name: XTYLO BEAUTY COLLEGE, located at 2828 NORTH 36TH STREET, PHOENIX, AZ. The school has 12876.30808080808 students with a population of 65.0. The housing capacity is 2.0 with -999.0 dormitory capacity. Latitude: 33.479573, Longitude: -112.004521.</w:t>
      </w:r>
    </w:p>
    <w:p>
      <w:r>
        <w:t>School Name: XTYLO BEAUTY COLLEGE, located at 2828 NORTH 36TH STREET, PHOENIX, AZ. The school has 12876.30808080808 students with a population of 36.0. The housing capacity is 2.0 with -999.0 dormitory capacity. Latitude: 33.47965406800006, Longitude: -112.00456992499994.</w:t>
      </w:r>
    </w:p>
    <w:p>
      <w:r>
        <w:t>School Name: YAHWEH BEAUTY ACADEMY, located at 431 NORTH 38TH STREET, KILLEEN, TX. The school has 12876.30808080808 students with a population of 33.0. The housing capacity is 2.0 with -999.0 dormitory capacity. Latitude: 31.112882340000056, Longitude: -97.70028225699996.</w:t>
      </w:r>
    </w:p>
    <w:p>
      <w:r>
        <w:t>School Name: YAKIMA VALLEY COLLEGE, located at SOUTH 16TH AVE. &amp; NOB HILL BLVD., YAKIMA, WA. The school has 12876.30808080808 students with a population of 4456.0. The housing capacity is 1.0 with 234.0 dormitory capacity. Latitude: 46.586098124000046, Longitude: -120.52852509199994.</w:t>
      </w:r>
    </w:p>
    <w:p>
      <w:r>
        <w:t>School Name: YALE UNIVERSITY, located at WOODBRIDGE HALL, NEW HAVEN, CT. The school has 12876.30808080808 students with a population of 28878.0. The housing capacity is 1.0 with 5576.0 dormitory capacity. Latitude: 41.31230825600005, Longitude: -72.92251113799995.</w:t>
      </w:r>
    </w:p>
    <w:p>
      <w:r>
        <w:t>School Name: YAVAPAI COLLEGE, located at 1100 E SHELDON ST, PRESCOTT, AZ. The school has 12876.30808080808 students with a population of 6633.0. The housing capacity is 1.0 with 216.0 dormitory capacity. Latitude: 34.54780554300004, Longitude: -112.45415576399996.</w:t>
      </w:r>
    </w:p>
    <w:p>
      <w:r>
        <w:t>School Name: YELLOWSTONE CHRISTIAN COLLEGE, located at 1515 S. SHILOH ROAD, BILLINGS, MT. The school has 12876.30808080808 students with a population of 92.0. The housing capacity is 1.0 with 30.0 dormitory capacity. Latitude: 45.74220384300003, Longitude: -108.61691105199998.</w:t>
      </w:r>
    </w:p>
    <w:p>
      <w:r>
        <w:t>School Name: YESHIVA BAIS AHARON, located at 905 PARK AVENUE, LAKEWOOD, NJ. The school has 12876.30808080808 students with a population of 33.0. The housing capacity is 1.0 with 96.0 dormitory capacity. Latitude: 40.10105462500008, Longitude: -74.20305234799997.</w:t>
      </w:r>
    </w:p>
    <w:p>
      <w:r>
        <w:t>School Name: YESHIVA CHEMDAS HATORAH, located at 950 MASSACHUSETTS AVENUE, LAKEWOOD, NJ. The school has 12876.30808080808 students with a population of 86.0. The housing capacity is 1.0 with 140.0 dormitory capacity. Latitude: 40.063509, Longitude: -74.229304.</w:t>
      </w:r>
    </w:p>
    <w:p>
      <w:r>
        <w:t>School Name: YESHIVA COLLEGE OF THE NATIONS CAPITAL, located at 1216 ARCOLA AVE, SILVER SPRING, MD. The school has 12876.30808080808 students with a population of 41.0. The housing capacity is 1.0 with 29.0 dormitory capacity. Latitude: 39.04240393900005, Longitude: -77.03056640799997.</w:t>
      </w:r>
    </w:p>
    <w:p>
      <w:r>
        <w:t>School Name: YESHIVA D'MONSEY RABBINICAL COLLEGE, located at 2 ROMAN BLVD, MONSEY, NY. The school has 12876.30808080808 students with a population of 83.0. The housing capacity is 1.0 with 100.0 dormitory capacity. Latitude: 41.11577568400003, Longitude: -74.06594373099995.</w:t>
      </w:r>
    </w:p>
    <w:p>
      <w:r>
        <w:t>School Name: YESHIVA DERECH CHAIM, located at 1573 39TH STREET, BROOKLYN, NY. The school has 12876.30808080808 students with a population of 154.0. The housing capacity is 1.0 with 84.0 dormitory capacity. Latitude: 40.63688878300008, Longitude: -73.97975748299996.</w:t>
      </w:r>
    </w:p>
    <w:p>
      <w:r>
        <w:t>School Name: YESHIVA GEDOLA TIFERES YAAKOV YITZCHOK, located at 65 CROSS STREET, LAKEWOOD, NJ. The school has 12876.30808080808 students with a population of 80.0. The housing capacity is 1.0 with 83.0 dormitory capacity. Latitude: 40.05665213700007, Longitude: -74.22301761199998.</w:t>
      </w:r>
    </w:p>
    <w:p>
      <w:r>
        <w:t>School Name: YESHIVA GEDOLA TIFERES YAAKOV YITZCHOK, located at 65 CROSS STREET, LAKEWOOD, NJ. The school has 12876.30808080808 students with a population of 85.0. The housing capacity is 1.0 with 85.0 dormitory capacity. Latitude: 40.056542, Longitude: -74.223022.</w:t>
      </w:r>
    </w:p>
    <w:p>
      <w:r>
        <w:t>School Name: YESHIVA GEDOLA TIFERES YERACHMIEL, located at 911 SOMERSET AVENUE, LAKEWOOD, NJ. The school has 12876.30808080808 students with a population of 172.0. The housing capacity is 1.0 with 180.0 dormitory capacity. Latitude: 40.1037, Longitude: -74.194376.</w:t>
      </w:r>
    </w:p>
    <w:p>
      <w:r>
        <w:t>School Name: YESHIVA GEDOLAH IMREI YOSEF D'SPINKA, located at 1466 56TH ST, BROOKLYN, NY. The school has 12876.30808080808 students with a population of 202.0. The housing capacity is 2.0 with -999.0 dormitory capacity. Latitude: 40.628585489000045, Longitude: -73.99244326499996.</w:t>
      </w:r>
    </w:p>
    <w:p>
      <w:r>
        <w:t>School Name: YESHIVA GEDOLAH KEREN HATORAH, located at 1083 BROOK ROAD, LAKEWOOD, NJ. The school has 12876.30808080808 students with a population of 168.0. The housing capacity is 1.0 with 125.0 dormitory capacity. Latitude: 40.109281, Longitude: -74.184418.</w:t>
      </w:r>
    </w:p>
    <w:p>
      <w:r>
        <w:t>School Name: YESHIVA GEDOLAH KESSER TORAH, located at 50 CEDAR LANE, MONSEY, NY. The school has 12876.30808080808 students with a population of 96.0. The housing capacity is 1.0 with 85.0 dormitory capacity. Latitude: 41.12482907800006, Longitude: -74.068551.</w:t>
      </w:r>
    </w:p>
    <w:p>
      <w:r>
        <w:t>School Name: YESHIVA GEDOLAH OF CLIFFWOOD, located at 200 CENTER STREET, KEYPORT, NJ. The school has 12876.30808080808 students with a population of 122.0. The housing capacity is 1.0 with 100.0 dormitory capacity. Latitude: 40.44223084600003, Longitude: -74.22429210699994.</w:t>
      </w:r>
    </w:p>
    <w:p>
      <w:r>
        <w:t>School Name: YESHIVA GEDOLAH OF GREATER DETROIT, located at 24600 GREENFIELD RD, OAK PARK, MI. The school has 12876.30808080808 students with a population of 70.0. The housing capacity is 1.0 with 70.0 dormitory capacity. Latitude: 42.47192380900003, Longitude: -83.20075441899996.</w:t>
      </w:r>
    </w:p>
    <w:p>
      <w:r>
        <w:t>School Name: YESHIVA GEDOLAH OF WOODLAKE VILLAGE, located at 199 JOE PARKER ROAD, LAKEWOOD, NJ. The school has 12876.30808080808 students with a population of 91.0. The housing capacity is 1.0 with 90.0 dormitory capacity. Latitude: 40.099738, Longitude: -74.169645.</w:t>
      </w:r>
    </w:p>
    <w:p>
      <w:r>
        <w:t>School Name: YESHIVA GEDOLAH OF WOODLAKE VILLAGE, located at 199 JOE PARKER ROAD, LAKEWOOD, NJ. The school has 12876.30808080808 students with a population of 75.0. The housing capacity is 1.0 with 90.0 dormitory capacity. Latitude: 40.09976530400007, Longitude: -74.16973850599999.</w:t>
      </w:r>
    </w:p>
    <w:p>
      <w:r>
        <w:t>School Name: YESHIVA GEDOLAH SHAAREI SHMUEL, located at 511 OCEAN AVENUE, LAKEWOOD, NJ. The school has 12876.30808080808 students with a population of 88.0. The housing capacity is 1.0 with 90.0 dormitory capacity. Latitude: 40.09088, Longitude: -74.197601.</w:t>
      </w:r>
    </w:p>
    <w:p>
      <w:r>
        <w:t>School Name: YESHIVA GEDOLAH TIFERES BORUCH, located at 21 ROCKVIEW AVENUE, NORTH PLAINFIELD, NJ. The school has 12876.30808080808 students with a population of 86.0. The housing capacity is 1.0 with 120.0 dormitory capacity. Latitude: 40.619317935000026, Longitude: -74.43439251099994.</w:t>
      </w:r>
    </w:p>
    <w:p>
      <w:r>
        <w:t>School Name: YESHIVA GEDOLAH ZICHRON LEYMA, located at 2035 VAUXHALL ROAD, UNION, NJ. The school has 12876.30808080808 students with a population of 40.0. The housing capacity is 1.0 with 40.0 dormitory capacity. Latitude: 40.6992, Longitude: -74.268351.</w:t>
      </w:r>
    </w:p>
    <w:p>
      <w:r>
        <w:t>School Name: YESHIVA KARLIN STOLIN, located at 1818 54TH ST, BROOKLYN, NY. The school has 12876.30808080808 students with a population of 144.0. The housing capacity is 1.0 with 60.0 dormitory capacity. Latitude: 40.62491768700005, Longitude: -73.98337277099995.</w:t>
      </w:r>
    </w:p>
    <w:p>
      <w:r>
        <w:t>School Name: YESHIVA KOLLEL TIFERETH ELIZER, located at 1227 47TH STREET, BROOKLYN, NY. The school has 12876.30808080808 students with a population of 191.0. The housing capacity is 1.0 with 20.0 dormitory capacity. Latitude: 40.63718940500007, Longitude: -73.99223496199994.</w:t>
      </w:r>
    </w:p>
    <w:p>
      <w:r>
        <w:t>School Name: YESHIVA OF FAR ROCKAWAY DERECH AYSON RABBINICAL SEMINARY, located at 802 HICKSVILLE RD, FAR ROCKAWAY, NY. The school has 12876.30808080808 students with a population of 58.0. The housing capacity is 1.0 with 35.0 dormitory capacity. Latitude: 40.60049, Longitude: -73.743901.</w:t>
      </w:r>
    </w:p>
    <w:p>
      <w:r>
        <w:t>School Name: YESHIVA OF MACHZIKAI HADAS, located at 1321 43RD ST, BROOKLYN, NY. The school has 12876.30808080808 students with a population of 491.0. The housing capacity is 2.0 with -999.0 dormitory capacity. Latitude: 40.638162, Longitude: -73.987879.</w:t>
      </w:r>
    </w:p>
    <w:p>
      <w:r>
        <w:t>School Name: YESHIVA OF NITRA RABBINICAL COLLEGE, located at CROTON LAKE ROAD, MOUNT KISCO, NY. The school has 12876.30808080808 students with a population of 228.0. The housing capacity is 1.0 with 200.0 dormitory capacity. Latitude: 41.22085, Longitude: -73.728423.</w:t>
      </w:r>
    </w:p>
    <w:p>
      <w:r>
        <w:t>School Name: YESHIVA OF OCEAN, located at 7120 HIGHWAY 52, GREENFIELD PARK, NY. The school has 12876.30808080808 students with a population of 47.0. The housing capacity is 1.0 with 62.0 dormitory capacity. Latitude: 41.73292806200004, Longitude: -74.50175385399996.</w:t>
      </w:r>
    </w:p>
    <w:p>
      <w:r>
        <w:t>School Name: YESHIVA OF OCEAN, located at 7120 HIGHWAY 52, GREENFIELD PARK, NY. The school has 12876.30808080808 students with a population of 40.0. The housing capacity is 1.0 with 62.0 dormitory capacity. Latitude: 41.732961, Longitude: -74.501698.</w:t>
      </w:r>
    </w:p>
    <w:p>
      <w:r>
        <w:t>School Name: YESHIVA OF THE TELSHE ALUMNI, located at 4904 INDEPENDENCE AVE, RIVERDALE, NY. The school has 12876.30808080808 students with a population of 91.0. The housing capacity is 1.0 with 300.0 dormitory capacity. Latitude: 40.89666826100006, Longitude: -73.91109623599993.</w:t>
      </w:r>
    </w:p>
    <w:p>
      <w:r>
        <w:t>School Name: YESHIVA OHR ELCHONON CHABAD WEST COAST TALMUDICAL SEMINARY, located at 7215 WARING AVE, LOS ANGELES, CA. The school has 12876.30808080808 students with a population of 161.0. The housing capacity is 1.0 with 200.0 dormitory capacity. Latitude: 34.08549435600003, Longitude: -118.34668818799996.</w:t>
      </w:r>
    </w:p>
    <w:p>
      <w:r>
        <w:t>School Name: YESHIVA OHR NAFTOLI, located at 701 BLOOMING GROVE TURNPIKE, NEW WINDSOR, NY. The school has 12876.30808080808 students with a population of 48.0. The housing capacity is 1.0 with 48.0 dormitory capacity. Latitude: 41.45705134400004, Longitude: -74.04636678499998.</w:t>
      </w:r>
    </w:p>
    <w:p>
      <w:r>
        <w:t>School Name: YESHIVA OHR YISRAEL, located at 2899 NOSTRAND AVENUE, BROOKLYN, NY. The school has 12876.30808080808 students with a population of 49.0. The housing capacity is 1.0 with 26.0 dormitory capacity. Latitude: 40.61359, Longitude: -73.944041.</w:t>
      </w:r>
    </w:p>
    <w:p>
      <w:r>
        <w:t>School Name: YESHIVA SHAAR EPHRAIM, located at 178 MAPLE AVENUE, MONSEY, NY. The school has 12876.30808080808 students with a population of 109.0. The housing capacity is 1.0 with 45.0 dormitory capacity. Latitude: 41.11690298400004, Longitude: -74.06083224799994.</w:t>
      </w:r>
    </w:p>
    <w:p>
      <w:r>
        <w:t>School Name: YESHIVA SHAAR HATORAH, located at 117-06 84 AVE, KEW GARDENS, NY. The school has 12876.30808080808 students with a population of 119.0. The housing capacity is 1.0 with 181.0 dormitory capacity. Latitude: 40.703857, Longitude: -73.8343.</w:t>
      </w:r>
    </w:p>
    <w:p>
      <w:r>
        <w:t>School Name: YESHIVA SHAAREI TORAH OF ROCKLAND, located at 91 W CARLTON RD, SUFFERN, NY. The school has 12876.30808080808 students with a population of 116.0. The housing capacity is 1.0 with 120.0 dormitory capacity. Latitude: 41.12361717200002, Longitude: -74.09015265099998.</w:t>
      </w:r>
    </w:p>
    <w:p>
      <w:r>
        <w:t>School Name: YESHIVA SHOLOM SHACHNA, located at 401 ELMWOOD AVENUE, BROOKLYN, NY. The school has 12876.30808080808 students with a population of 127.0. The housing capacity is 1.0 with 150.0 dormitory capacity. Latitude: 40.62731916100006, Longitude: -73.97512517599995.</w:t>
      </w:r>
    </w:p>
    <w:p>
      <w:r>
        <w:t>School Name: YESHIVA TORAS CHAIM, located at 999 RIDGE AVE, LAKEWOOD, NJ. The school has 12876.30808080808 students with a population of 247.0. The housing capacity is 1.0 with 223.0 dormitory capacity. Latitude: 40.09869196100004, Longitude: -74.18214315599994.</w:t>
      </w:r>
    </w:p>
    <w:p>
      <w:r>
        <w:t>School Name: YESHIVA UNIVERSITY, located at 500 W 185TH ST, NEW YORK, NY. The school has 12876.30808080808 students with a population of 7063.0. The housing capacity is 1.0 with 1645.0 dormitory capacity. Latitude: 40.85079951600005, Longitude: -73.92854102799998.</w:t>
      </w:r>
    </w:p>
    <w:p>
      <w:r>
        <w:t>School Name: YESHIVA YESODA HATORAH VETZ CHAIM, located at 27 LEE AVENUE, BROOKLYN, NY. The school has 12876.30808080808 students with a population of 161.0. The housing capacity is 1.0 with 30.0 dormitory capacity. Latitude: 40.70694790100004, Longitude: -73.96101348099995.</w:t>
      </w:r>
    </w:p>
    <w:p>
      <w:r>
        <w:t>School Name: YESHIVA YESODA HATORAH VETZ CHAIM, located at 27 LEE AVENUE, BROOKLYN, NY. The school has 12876.30808080808 students with a population of 163.0. The housing capacity is 1.0 with 36.0 dormitory capacity. Latitude: 40.706959, Longitude: -73.961026.</w:t>
      </w:r>
    </w:p>
    <w:p>
      <w:r>
        <w:t>School Name: YESHIVA YESODEI HATORAH, located at 2 YESODEI COURT, LAKEWOOD, NJ. The school has 12876.30808080808 students with a population of 72.0. The housing capacity is 1.0 with 80.0 dormitory capacity. Latitude: 40.065907958000025, Longitude: -74.20200284399994.</w:t>
      </w:r>
    </w:p>
    <w:p>
      <w:r>
        <w:t>School Name: YESHIVA ZICHRON ARYEH, located at 1213 BAY 25TH STREET, FAR ROCKAWAY, NY. The school has 12876.30808080808 students with a population of 44.0. The housing capacity is 1.0 with 39.0 dormitory capacity. Latitude: 40.606, Longitude: -73.764551.</w:t>
      </w:r>
    </w:p>
    <w:p>
      <w:r>
        <w:t>School Name: YESHIVAH GEDOLAH RABBINICAL COLLEGE, located at 1140 ALTON RD, MIAMI BEACH, FL. The school has 12876.30808080808 students with a population of 53.0. The housing capacity is 1.0 with 70.0 dormitory capacity. Latitude: 25.78244469200007, Longitude: -80.14133357099996.</w:t>
      </w:r>
    </w:p>
    <w:p>
      <w:r>
        <w:t>School Name: YESHIVAS BE'ER YITZCHOK, located at 1391 NORTH AVE, ELIZABETH, NJ. The school has 12876.30808080808 students with a population of 69.0. The housing capacity is 2.0 with -999.0 dormitory capacity. Latitude: 40.68246497100006, Longitude: -74.21325543199998.</w:t>
      </w:r>
    </w:p>
    <w:p>
      <w:r>
        <w:t>School Name: YESHIVAS EMEK HATORAH, located at 395 KENT ROAD, HOWELL, NJ. The school has 12876.30808080808 students with a population of 107.0. The housing capacity is 2.0 with -999.0 dormitory capacity. Latitude: 40.112501, Longitude: -74.232083.</w:t>
      </w:r>
    </w:p>
    <w:p>
      <w:r>
        <w:t>School Name: YESHIVAS MAHARIT D'SATMAR, located at 475 COUNTY ROUTE 105, MONROE, NY. The school has 12876.30808080808 students with a population of 166.0. The housing capacity is 1.0 with 35.0 dormitory capacity. Latitude: 41.33127, Longitude: -74.159642.</w:t>
      </w:r>
    </w:p>
    <w:p>
      <w:r>
        <w:t>School Name: YESHIVAS NOVOMINSK, located at 1690 60TH STREET, BROOKLYN, NY. The school has 12876.30808080808 students with a population of 181.0. The housing capacity is 1.0 with 212.0 dormitory capacity. Latitude: 40.62335483200008, Longitude: -73.98990575399995.</w:t>
      </w:r>
    </w:p>
    <w:p>
      <w:r>
        <w:t>School Name: YESHIVAT HECHAL SHEMUEL, located at 1532 EAST 10TH STREET, BROOKLYN, NY. The school has 12876.30808080808 students with a population of 80.0. The housing capacity is 2.0 with -999.0 dormitory capacity. Latitude: 40.611565, Longitude: -73.963924.</w:t>
      </w:r>
    </w:p>
    <w:p>
      <w:r>
        <w:t>School Name: YESHIVAT HECHAL SHEMUEL, located at 1532 EAST 10TH STREET, BROOKLYN, NY. The school has 12876.30808080808 students with a population of 71.0. The housing capacity is 2.0 with -999.0 dormitory capacity. Latitude: 40.61156971300005, Longitude: -73.96398738499994.</w:t>
      </w:r>
    </w:p>
    <w:p>
      <w:r>
        <w:t>School Name: YESHIVATH BETH MOSHE, located at 930 HICKORY ST, SCRANTON, PA. The school has 12876.30808080808 students with a population of 66.0. The housing capacity is 1.0 with 80.0 dormitory capacity. Latitude: 41.394832705000056, Longitude: -75.65617692899997.</w:t>
      </w:r>
    </w:p>
    <w:p>
      <w:r>
        <w:t>School Name: YESHIVATH VIZNITZ, located at 15 ELYON ROAD, MONSEY, NY. The school has 12876.30808080808 students with a population of 942.0. The housing capacity is 1.0 with 320.0 dormitory capacity. Latitude: 41.11870670900004, Longitude: -74.06668041299997.</w:t>
      </w:r>
    </w:p>
    <w:p>
      <w:r>
        <w:t>School Name: YESHIVATH ZICHRON MOSHE, located at LAUREL PARK ROAD, SOUTH FALLSBURG, NY. The school has 12876.30808080808 students with a population of 275.0. The housing capacity is 1.0 with 210.0 dormitory capacity. Latitude: 41.730433, Longitude: -74.621917.</w:t>
      </w:r>
    </w:p>
    <w:p>
      <w:r>
        <w:t>School Name: YO SAN UNIVERSITY OF TRADITIONAL CHINESE MEDICINE, located at 13315 W. WASHINGTON BOULEVARD, LOS ANGELES, CA. The school has 12876.30808080808 students with a population of 191.0. The housing capacity is 2.0 with -999.0 dormitory capacity. Latitude: 33.99328689500004, Longitude: -118.442755633.</w:t>
      </w:r>
    </w:p>
    <w:p>
      <w:r>
        <w:t>School Name: YORK COLLEGE, located at 1125 E 8TH ST, YORK, NE. The school has 12876.30808080808 students with a population of 790.0. The housing capacity is 1.0 with 584.0 dormitory capacity. Latitude: 40.86745312300008, Longitude: -97.57928459699995.</w:t>
      </w:r>
    </w:p>
    <w:p>
      <w:r>
        <w:t>School Name: YORK COLLEGE OF PENNSYLVANIA, located at 441 COUNTRY CLUB RD, YORK, PA. The school has 12876.30808080808 students with a population of 4870.0. The housing capacity is 1.0 with 2441.0 dormitory capacity. Latitude: 39.94757619100005, Longitude: -76.72866809399994.</w:t>
      </w:r>
    </w:p>
    <w:p>
      <w:r>
        <w:t>School Name: YORK COUNTY COMMUNITY COLLEGE, located at 112 COLLEGE DRIVE, WELLS, ME. The school has 12876.30808080808 students with a population of 1704.0. The housing capacity is 2.0 with -999.0 dormitory capacity. Latitude: 43.30682314200004, Longitude: -70.59083544399994.</w:t>
      </w:r>
    </w:p>
    <w:p>
      <w:r>
        <w:t>School Name: YORK COUNTY SCHOOL OF TECHNOLOGY-ADULT &amp; CONTINUING EDUCATION, located at 2179 S QUEEN ST, YORK, PA. The school has 12876.30808080808 students with a population of 153.0. The housing capacity is 2.0 with -999.0 dormitory capacity. Latitude: 39.92988692900008, Longitude: -76.68544900899997.</w:t>
      </w:r>
    </w:p>
    <w:p>
      <w:r>
        <w:t>School Name: YORK TECHNICAL COLLEGE, located at 452 S ANDERSON RD, ROCK HILL, SC. The school has 12876.30808080808 students with a population of 4636.0. The housing capacity is 2.0 with -999.0 dormitory capacity. Latitude: 34.93479573400003, Longitude: -80.99404514699995.</w:t>
      </w:r>
    </w:p>
    <w:p>
      <w:r>
        <w:t>School Name: YOSEMITE COMMUNITY COLLEGE DISTRICT OFFICE, located at 2201 BLUE GUM AVE, MODESTO, CA. The school has 12876.30808080808 students with a population of 179.0. The housing capacity is -2.0 with -999.0 dormitory capacity. Latitude: 37.66107026100008, Longitude: -121.04024632099998.</w:t>
      </w:r>
    </w:p>
    <w:p>
      <w:r>
        <w:t>School Name: YOUNG AMERICANS COLLEGE OF THE PERFORMING ARTS, located at 1132 OLYMPIC DRIVE, CORONA, CA. The school has 12876.30808080808 students with a population of 48.0. The housing capacity is 2.0 with -999.0 dormitory capacity. Latitude: 33.859246, Longitude: -117.542501.</w:t>
      </w:r>
    </w:p>
    <w:p>
      <w:r>
        <w:t>School Name: YOUNG AMERICANS COLLEGE OF THE PERFORMING ARTS, located at 1132 OLYMPIC DRIVE, CORONA, CA. The school has 12876.30808080808 students with a population of 177.0. The housing capacity is 1.0 with 108.0 dormitory capacity. Latitude: 33.85923565300004, Longitude: -117.542541794.</w:t>
      </w:r>
    </w:p>
    <w:p>
      <w:r>
        <w:t>School Name: YOUNG HARRIS COLLEGE, located at 1 COLLEGE STREET, YOUNG HARRIS, GA. The school has 12876.30808080808 students with a population of 1673.0. The housing capacity is 1.0 with 1081.0 dormitory capacity. Latitude: 34.93316, Longitude: -83.847765.</w:t>
      </w:r>
    </w:p>
    <w:p>
      <w:r>
        <w:t>School Name: YOUNGSTOWN STATE UNIVERSITY, located at ONE UNIVERSITY PLAZA, YOUNGSTOWN, OH. The school has 12876.30808080808 students with a population of 13335.0. The housing capacity is 1.0 with 805.0 dormitory capacity. Latitude: 41.10589397500007, Longitude: -80.64688780099993.</w:t>
      </w:r>
    </w:p>
    <w:p>
      <w:r>
        <w:t>School Name: YTI CAREER INSTITUTE-ALTOONA, located at 3200 PLEASANT BOULEVARD, SUITE A, ALTOONA, PA. The school has 12876.30808080808 students with a population of 72.0. The housing capacity is 2.0 with -999.0 dormitory capacity. Latitude: 40.48243852300004, Longitude: -78.39607311199995.</w:t>
      </w:r>
    </w:p>
    <w:p>
      <w:r>
        <w:t>School Name: YTI CAREER INSTITUTE-YORK, located at 1405 WILLIAMS ROAD, YORK, PA. The school has 12876.30808080808 students with a population of 836.0. The housing capacity is 2.0 with -999.0 dormitory capacity. Latitude: 39.99243236600006, Longitude: -76.66032124999998.</w:t>
      </w:r>
    </w:p>
    <w:p>
      <w:r>
        <w:t>School Name: YUBA COLLEGE, located at 2088 N BEALE RD, MARYSVILLE, CA. The school has 12876.30808080808 students with a population of 5477.0. The housing capacity is 2.0 with -999.0 dormitory capacity. Latitude: 39.12653617600006, Longitude: -121.53964023299994.</w:t>
      </w:r>
    </w:p>
    <w:p>
      <w:r>
        <w:t>School Name: YUKON BEAUTY COLLEGE INC, located at 221 W. MAIN, YUKON, OK. The school has 12876.30808080808 students with a population of 22.0. The housing capacity is 2.0 with -999.0 dormitory capacity. Latitude: 35.5075542000001, Longitude: -97.74499998899996.</w:t>
      </w:r>
    </w:p>
    <w:p>
      <w:r>
        <w:t>School Name: Yale University, located at NOT AVAILABLE, NEW YORK, CA. The school has 4703.0 students with a population of 3495.304009757585. The housing capacity is 1.5325506937033084 with -188.19225491690807 dormitory capacity. Latitude: 37.2093435586788, Longitude: -90.5117784687745.</w:t>
      </w:r>
    </w:p>
    <w:p>
      <w:r>
        <w:t>School Name: Yeshiva University, located at NOT AVAILABLE, NEW YORK, CA. The school has 2017.0 students with a population of 3495.304009757585. The housing capacity is 1.5325506937033084 with -188.19225491690807 dormitory capacity. Latitude: 37.2093435586788, Longitude: -90.5117784687745.</w:t>
      </w:r>
    </w:p>
    <w:p>
      <w:r>
        <w:t>School Name: Z HAIR ACADEMY, located at 14471 METCALF, OVERLAND PARK, KS. The school has 12876.30808080808 students with a population of 180.0. The housing capacity is 2.0 with -999.0 dormitory capacity. Latitude: 38.866885, Longitude: -94.666394.</w:t>
      </w:r>
    </w:p>
    <w:p>
      <w:r>
        <w:t>School Name: ZANE STATE COLLEGE, located at 1555 NEWARK RD, ZANESVILLE, OH. The school has 12876.30808080808 students with a population of 2395.0. The housing capacity is 2.0 with -999.0 dormitory capacity. Latitude: 39.96138722800004, Longitude: -82.03176878699998.</w:t>
      </w:r>
    </w:p>
    <w:p>
      <w:r>
        <w:t>School Name: ZAYTUNA COLLEGE, located at 1712 EUCLID AVENUE, BERKELEY, CA. The school has 12876.30808080808 students with a population of -999.0. The housing capacity is 1.0 with 55.0 dormitory capacity. Latitude: 37.87712237900007, Longitude: -122.26086666099997.</w:t>
      </w:r>
    </w:p>
    <w:p>
      <w:r>
        <w:t>School Name: ZION MASSAGE COLLEGE, located at 567 S. VALLEY VIEW DR. SUITE 4, ST. GEORGE, UT. The school has 12876.30808080808 students with a population of 54.0. The housing capacity is 2.0 with -999.0 dormitory capacity. Latitude: 37.098447, Longitude: -113.61887405999994.</w:t>
      </w:r>
    </w:p>
    <w:p>
      <w:r>
        <w:t>School Name: ZMS THE ACADEMY, located at 2228 E CESAR E CHAVEZ AVE, LOS ANGELES, CA. The school has 12876.30808080808 students with a population of 219.0. The housing capacity is 2.0 with -999.0 dormitory capacity. Latitude: 34.11178778600004, Longitude: -118.18887941499996.</w:t>
      </w:r>
    </w:p>
    <w:p>
      <w:r>
        <w:t>School Name: ZORGANICS INSTITUTE BEAUTY AND WELLNESS, located at 410 WEST BAKERVIEW ROAD SUITE 112, BELLINGHAM, WA. The school has 12876.30808080808 students with a population of 10.0. The housing capacity is 2.0 with -999.0 dormitory capacity. Latitude: 48.79127314200008, Longitude: -122.49475547699996.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